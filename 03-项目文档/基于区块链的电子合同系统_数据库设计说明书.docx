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overflowPunct/>
        <w:topLinePunct w:val="0"/>
        <w:autoSpaceDE/>
        <w:autoSpaceDN/>
        <w:bidi w:val="0"/>
        <w:spacing w:line="440" w:lineRule="atLeast"/>
      </w:pPr>
    </w:p>
    <w:p>
      <w:pPr>
        <w:kinsoku/>
        <w:overflowPunct/>
        <w:topLinePunct w:val="0"/>
        <w:autoSpaceDE/>
        <w:autoSpaceDN/>
        <w:bidi w:val="0"/>
        <w:spacing w:line="440" w:lineRule="atLeast"/>
      </w:pPr>
    </w:p>
    <w:p>
      <w:pPr>
        <w:kinsoku/>
        <w:overflowPunct/>
        <w:topLinePunct w:val="0"/>
        <w:autoSpaceDE/>
        <w:autoSpaceDN/>
        <w:bidi w:val="0"/>
        <w:spacing w:line="440" w:lineRule="atLeast"/>
      </w:pPr>
    </w:p>
    <w:p>
      <w:pPr>
        <w:kinsoku/>
        <w:overflowPunct/>
        <w:topLinePunct w:val="0"/>
        <w:autoSpaceDE/>
        <w:autoSpaceDN/>
        <w:bidi w:val="0"/>
        <w:spacing w:line="440" w:lineRule="atLeast"/>
      </w:pPr>
      <w:bookmarkStart w:id="62" w:name="_GoBack"/>
      <w:bookmarkEnd w:id="62"/>
    </w:p>
    <w:p>
      <w:pPr>
        <w:kinsoku/>
        <w:overflowPunct/>
        <w:topLinePunct w:val="0"/>
        <w:autoSpaceDE/>
        <w:autoSpaceDN/>
        <w:bidi w:val="0"/>
        <w:spacing w:line="440" w:lineRule="atLeast"/>
      </w:pPr>
    </w:p>
    <w:p>
      <w:pPr>
        <w:pStyle w:val="1815"/>
        <w:kinsoku/>
        <w:overflowPunct/>
        <w:topLinePunct w:val="0"/>
        <w:autoSpaceDE/>
        <w:autoSpaceDN/>
        <w:bidi w:val="0"/>
        <w:spacing w:line="440" w:lineRule="atLeast"/>
        <w:rPr>
          <w:rFonts w:hint="default" w:eastAsia="华文中宋"/>
          <w:lang w:val="en-US" w:eastAsia="zh-CN"/>
        </w:rPr>
      </w:pPr>
      <w:r>
        <w:rPr>
          <w:rFonts w:hint="eastAsia"/>
          <w:lang w:val="en-US" w:eastAsia="zh-CN"/>
        </w:rPr>
        <w:t>&lt;基于区块链的电子合同系统&gt;</w:t>
      </w:r>
    </w:p>
    <w:p>
      <w:pPr>
        <w:pStyle w:val="1815"/>
        <w:kinsoku/>
        <w:overflowPunct/>
        <w:topLinePunct w:val="0"/>
        <w:autoSpaceDE/>
        <w:autoSpaceDN/>
        <w:bidi w:val="0"/>
        <w:spacing w:line="440" w:lineRule="atLeast"/>
      </w:pPr>
      <w:r>
        <w:rPr>
          <w:rFonts w:hint="eastAsia"/>
        </w:rPr>
        <w:t>数据库设计说明书</w:t>
      </w:r>
    </w:p>
    <w:p>
      <w:pPr>
        <w:pStyle w:val="1811"/>
        <w:kinsoku/>
        <w:overflowPunct/>
        <w:topLinePunct w:val="0"/>
        <w:autoSpaceDE/>
        <w:autoSpaceDN/>
        <w:bidi w:val="0"/>
        <w:spacing w:line="440" w:lineRule="atLeast"/>
      </w:pPr>
      <w:r>
        <w:rPr>
          <w:rFonts w:hint="eastAsia"/>
        </w:rPr>
        <w:t>（V</w:t>
      </w:r>
      <w:r>
        <w:rPr>
          <w:rFonts w:hint="eastAsia"/>
          <w:lang w:val="en-US" w:eastAsia="zh-CN"/>
        </w:rPr>
        <w:t>3</w:t>
      </w:r>
      <w:r>
        <w:t>.</w:t>
      </w:r>
      <w:r>
        <w:rPr>
          <w:rFonts w:hint="eastAsia"/>
        </w:rPr>
        <w:t>0）</w:t>
      </w:r>
    </w:p>
    <w:p>
      <w:pPr>
        <w:kinsoku/>
        <w:overflowPunct/>
        <w:topLinePunct w:val="0"/>
        <w:autoSpaceDE/>
        <w:autoSpaceDN/>
        <w:bidi w:val="0"/>
        <w:spacing w:line="440" w:lineRule="atLeast"/>
        <w:rPr>
          <w:rFonts w:ascii="宋体" w:hAnsi="宋体"/>
        </w:rPr>
      </w:pPr>
    </w:p>
    <w:p>
      <w:pPr>
        <w:kinsoku/>
        <w:overflowPunct/>
        <w:topLinePunct w:val="0"/>
        <w:autoSpaceDE/>
        <w:autoSpaceDN/>
        <w:bidi w:val="0"/>
        <w:spacing w:line="440" w:lineRule="atLeast"/>
        <w:rPr>
          <w:rFonts w:ascii="宋体" w:hAnsi="宋体"/>
        </w:rPr>
      </w:pPr>
    </w:p>
    <w:p>
      <w:pPr>
        <w:kinsoku/>
        <w:overflowPunct/>
        <w:topLinePunct w:val="0"/>
        <w:autoSpaceDE/>
        <w:autoSpaceDN/>
        <w:bidi w:val="0"/>
        <w:spacing w:line="440" w:lineRule="atLeast"/>
        <w:rPr>
          <w:rFonts w:ascii="宋体" w:hAnsi="宋体"/>
        </w:rPr>
      </w:pPr>
    </w:p>
    <w:p>
      <w:pPr>
        <w:kinsoku/>
        <w:overflowPunct/>
        <w:topLinePunct w:val="0"/>
        <w:autoSpaceDE/>
        <w:autoSpaceDN/>
        <w:bidi w:val="0"/>
        <w:spacing w:line="440" w:lineRule="atLeast"/>
        <w:rPr>
          <w:rFonts w:ascii="宋体" w:hAnsi="宋体"/>
        </w:rPr>
      </w:pPr>
    </w:p>
    <w:p>
      <w:pPr>
        <w:kinsoku/>
        <w:overflowPunct/>
        <w:topLinePunct w:val="0"/>
        <w:autoSpaceDE/>
        <w:autoSpaceDN/>
        <w:bidi w:val="0"/>
        <w:spacing w:line="440" w:lineRule="atLeast"/>
        <w:rPr>
          <w:rFonts w:ascii="宋体" w:hAnsi="宋体"/>
        </w:rPr>
      </w:pPr>
    </w:p>
    <w:p>
      <w:pPr>
        <w:kinsoku/>
        <w:overflowPunct/>
        <w:topLinePunct w:val="0"/>
        <w:autoSpaceDE/>
        <w:autoSpaceDN/>
        <w:bidi w:val="0"/>
        <w:spacing w:line="440" w:lineRule="atLeast"/>
        <w:rPr>
          <w:rFonts w:ascii="宋体" w:hAnsi="宋体"/>
        </w:rPr>
      </w:pPr>
    </w:p>
    <w:tbl>
      <w:tblPr>
        <w:tblStyle w:val="77"/>
        <w:tblW w:w="0" w:type="auto"/>
        <w:jc w:val="center"/>
        <w:tblLayout w:type="fixed"/>
        <w:tblCellMar>
          <w:top w:w="0" w:type="dxa"/>
          <w:left w:w="0" w:type="dxa"/>
          <w:bottom w:w="0" w:type="dxa"/>
          <w:right w:w="0" w:type="dxa"/>
        </w:tblCellMar>
      </w:tblPr>
      <w:tblGrid>
        <w:gridCol w:w="1133"/>
        <w:gridCol w:w="1667"/>
        <w:gridCol w:w="1343"/>
        <w:gridCol w:w="1345"/>
        <w:gridCol w:w="1215"/>
        <w:gridCol w:w="7"/>
        <w:gridCol w:w="1195"/>
      </w:tblGrid>
      <w:tr>
        <w:tblPrEx>
          <w:tblCellMar>
            <w:top w:w="0" w:type="dxa"/>
            <w:left w:w="0" w:type="dxa"/>
            <w:bottom w:w="0" w:type="dxa"/>
            <w:right w:w="0" w:type="dxa"/>
          </w:tblCellMar>
        </w:tblPrEx>
        <w:trPr>
          <w:cantSplit/>
          <w:trHeight w:val="443" w:hRule="atLeast"/>
          <w:jc w:val="center"/>
        </w:trPr>
        <w:tc>
          <w:tcPr>
            <w:tcW w:w="1133" w:type="dxa"/>
            <w:tcBorders>
              <w:top w:val="single" w:color="auto" w:sz="4" w:space="0"/>
              <w:left w:val="single" w:color="auto" w:sz="4" w:space="0"/>
              <w:bottom w:val="single" w:color="auto" w:sz="4" w:space="0"/>
              <w:right w:val="single" w:color="auto" w:sz="4" w:space="0"/>
            </w:tcBorders>
            <w:vAlign w:val="center"/>
          </w:tcPr>
          <w:p>
            <w:pPr>
              <w:tabs>
                <w:tab w:val="left" w:pos="425"/>
              </w:tabs>
              <w:kinsoku/>
              <w:overflowPunct/>
              <w:topLinePunct w:val="0"/>
              <w:autoSpaceDE/>
              <w:autoSpaceDN/>
              <w:bidi w:val="0"/>
              <w:spacing w:line="440" w:lineRule="atLeast"/>
              <w:ind w:left="425" w:hanging="425"/>
              <w:jc w:val="center"/>
              <w:rPr>
                <w:rFonts w:ascii="楷体_GB2312" w:hAnsi="楷体_GB2312" w:eastAsia="楷体_GB2312"/>
              </w:rPr>
            </w:pPr>
            <w:r>
              <w:rPr>
                <w:rFonts w:hint="eastAsia" w:ascii="楷体_GB2312" w:hAnsi="楷体_GB2312" w:eastAsia="楷体_GB2312"/>
              </w:rPr>
              <w:t>文档编号</w:t>
            </w:r>
          </w:p>
        </w:tc>
        <w:tc>
          <w:tcPr>
            <w:tcW w:w="4355" w:type="dxa"/>
            <w:gridSpan w:val="3"/>
            <w:tcBorders>
              <w:top w:val="single" w:color="auto" w:sz="4" w:space="0"/>
              <w:left w:val="nil"/>
              <w:bottom w:val="single" w:color="auto" w:sz="4" w:space="0"/>
              <w:right w:val="single" w:color="000000" w:sz="4" w:space="0"/>
            </w:tcBorders>
            <w:vAlign w:val="center"/>
          </w:tcPr>
          <w:p>
            <w:pPr>
              <w:tabs>
                <w:tab w:val="left" w:pos="425"/>
              </w:tabs>
              <w:kinsoku/>
              <w:overflowPunct/>
              <w:topLinePunct w:val="0"/>
              <w:autoSpaceDE/>
              <w:autoSpaceDN/>
              <w:bidi w:val="0"/>
              <w:spacing w:line="440" w:lineRule="atLeast"/>
              <w:ind w:left="425" w:hanging="425"/>
              <w:jc w:val="center"/>
              <w:rPr>
                <w:rFonts w:ascii="楷体_GB2312" w:hAnsi="楷体_GB2312" w:eastAsia="楷体_GB2312"/>
              </w:rPr>
            </w:pPr>
          </w:p>
        </w:tc>
        <w:tc>
          <w:tcPr>
            <w:tcW w:w="1215" w:type="dxa"/>
            <w:tcBorders>
              <w:top w:val="single" w:color="auto" w:sz="4" w:space="0"/>
              <w:left w:val="nil"/>
              <w:bottom w:val="single" w:color="auto" w:sz="4" w:space="0"/>
              <w:right w:val="single" w:color="auto" w:sz="4" w:space="0"/>
            </w:tcBorders>
            <w:vAlign w:val="center"/>
          </w:tcPr>
          <w:p>
            <w:pPr>
              <w:tabs>
                <w:tab w:val="left" w:pos="425"/>
              </w:tabs>
              <w:kinsoku/>
              <w:overflowPunct/>
              <w:topLinePunct w:val="0"/>
              <w:autoSpaceDE/>
              <w:autoSpaceDN/>
              <w:bidi w:val="0"/>
              <w:spacing w:line="440" w:lineRule="atLeast"/>
              <w:ind w:left="425" w:hanging="425"/>
              <w:jc w:val="center"/>
              <w:rPr>
                <w:rFonts w:ascii="楷体_GB2312" w:hAnsi="楷体_GB2312" w:eastAsia="楷体_GB2312"/>
              </w:rPr>
            </w:pPr>
            <w:r>
              <w:rPr>
                <w:rFonts w:hint="eastAsia" w:ascii="楷体_GB2312" w:hAnsi="楷体_GB2312" w:eastAsia="楷体_GB2312"/>
              </w:rPr>
              <w:t>版本号</w:t>
            </w:r>
          </w:p>
        </w:tc>
        <w:tc>
          <w:tcPr>
            <w:tcW w:w="1202" w:type="dxa"/>
            <w:gridSpan w:val="2"/>
            <w:tcBorders>
              <w:top w:val="single" w:color="auto" w:sz="4" w:space="0"/>
              <w:left w:val="single" w:color="auto" w:sz="4" w:space="0"/>
              <w:bottom w:val="single" w:color="auto" w:sz="4" w:space="0"/>
              <w:right w:val="single" w:color="000000" w:sz="4" w:space="0"/>
            </w:tcBorders>
            <w:vAlign w:val="center"/>
          </w:tcPr>
          <w:p>
            <w:pPr>
              <w:tabs>
                <w:tab w:val="left" w:pos="425"/>
              </w:tabs>
              <w:kinsoku/>
              <w:overflowPunct/>
              <w:topLinePunct w:val="0"/>
              <w:autoSpaceDE/>
              <w:autoSpaceDN/>
              <w:bidi w:val="0"/>
              <w:spacing w:line="440" w:lineRule="atLeast"/>
              <w:ind w:left="425" w:hanging="425"/>
              <w:jc w:val="center"/>
              <w:rPr>
                <w:rFonts w:ascii="楷体_GB2312" w:hAnsi="楷体_GB2312" w:eastAsia="楷体_GB2312"/>
              </w:rPr>
            </w:pPr>
            <w:r>
              <w:rPr>
                <w:rFonts w:ascii="楷体_GB2312" w:hAnsi="楷体_GB2312" w:eastAsia="楷体_GB2312"/>
              </w:rPr>
              <w:t>V</w:t>
            </w:r>
            <w:r>
              <w:rPr>
                <w:rFonts w:hint="eastAsia" w:ascii="楷体_GB2312" w:hAnsi="楷体_GB2312" w:eastAsia="楷体_GB2312"/>
                <w:lang w:val="en-US" w:eastAsia="zh-CN"/>
              </w:rPr>
              <w:t>3</w:t>
            </w:r>
            <w:r>
              <w:rPr>
                <w:rFonts w:hint="eastAsia" w:ascii="楷体_GB2312" w:hAnsi="楷体_GB2312" w:eastAsia="楷体_GB2312"/>
              </w:rPr>
              <w:t>.0</w:t>
            </w:r>
          </w:p>
        </w:tc>
      </w:tr>
      <w:tr>
        <w:tblPrEx>
          <w:tblCellMar>
            <w:top w:w="0" w:type="dxa"/>
            <w:left w:w="0" w:type="dxa"/>
            <w:bottom w:w="0" w:type="dxa"/>
            <w:right w:w="0" w:type="dxa"/>
          </w:tblCellMar>
        </w:tblPrEx>
        <w:trPr>
          <w:cantSplit/>
          <w:trHeight w:val="443" w:hRule="atLeast"/>
          <w:jc w:val="center"/>
        </w:trPr>
        <w:tc>
          <w:tcPr>
            <w:tcW w:w="1133" w:type="dxa"/>
            <w:tcBorders>
              <w:top w:val="nil"/>
              <w:left w:val="single" w:color="auto" w:sz="4" w:space="0"/>
              <w:bottom w:val="single" w:color="auto" w:sz="4" w:space="0"/>
              <w:right w:val="single" w:color="auto" w:sz="4" w:space="0"/>
            </w:tcBorders>
            <w:vAlign w:val="center"/>
          </w:tcPr>
          <w:p>
            <w:pPr>
              <w:tabs>
                <w:tab w:val="left" w:pos="425"/>
              </w:tabs>
              <w:kinsoku/>
              <w:overflowPunct/>
              <w:topLinePunct w:val="0"/>
              <w:autoSpaceDE/>
              <w:autoSpaceDN/>
              <w:bidi w:val="0"/>
              <w:spacing w:line="440" w:lineRule="atLeast"/>
              <w:ind w:left="425" w:hanging="425"/>
              <w:jc w:val="center"/>
              <w:rPr>
                <w:rFonts w:ascii="楷体_GB2312" w:hAnsi="楷体_GB2312" w:eastAsia="楷体_GB2312"/>
              </w:rPr>
            </w:pPr>
            <w:r>
              <w:rPr>
                <w:rFonts w:hint="eastAsia" w:ascii="楷体_GB2312" w:hAnsi="楷体_GB2312" w:eastAsia="楷体_GB2312"/>
              </w:rPr>
              <w:t>分册名称</w:t>
            </w:r>
          </w:p>
        </w:tc>
        <w:tc>
          <w:tcPr>
            <w:tcW w:w="4355" w:type="dxa"/>
            <w:gridSpan w:val="3"/>
            <w:tcBorders>
              <w:top w:val="single" w:color="auto" w:sz="4" w:space="0"/>
              <w:left w:val="nil"/>
              <w:bottom w:val="single" w:color="auto" w:sz="4" w:space="0"/>
              <w:right w:val="single" w:color="000000" w:sz="4" w:space="0"/>
            </w:tcBorders>
            <w:vAlign w:val="center"/>
          </w:tcPr>
          <w:p>
            <w:pPr>
              <w:tabs>
                <w:tab w:val="left" w:pos="425"/>
              </w:tabs>
              <w:kinsoku/>
              <w:overflowPunct/>
              <w:topLinePunct w:val="0"/>
              <w:autoSpaceDE/>
              <w:autoSpaceDN/>
              <w:bidi w:val="0"/>
              <w:spacing w:line="440" w:lineRule="atLeast"/>
              <w:ind w:left="425" w:hanging="425"/>
              <w:jc w:val="center"/>
              <w:rPr>
                <w:rFonts w:ascii="楷体_GB2312" w:hAnsi="楷体_GB2312" w:eastAsia="楷体_GB2312"/>
              </w:rPr>
            </w:pPr>
            <w:r>
              <w:rPr>
                <w:rFonts w:hint="eastAsia" w:ascii="楷体_GB2312" w:hAnsi="楷体_GB2312" w:eastAsia="楷体_GB2312"/>
              </w:rPr>
              <w:t>数据库设计说明书</w:t>
            </w:r>
          </w:p>
        </w:tc>
        <w:tc>
          <w:tcPr>
            <w:tcW w:w="2417" w:type="dxa"/>
            <w:gridSpan w:val="3"/>
            <w:tcBorders>
              <w:top w:val="single" w:color="auto" w:sz="4" w:space="0"/>
              <w:left w:val="nil"/>
              <w:bottom w:val="single" w:color="auto" w:sz="4" w:space="0"/>
              <w:right w:val="single" w:color="000000" w:sz="4" w:space="0"/>
            </w:tcBorders>
            <w:vAlign w:val="center"/>
          </w:tcPr>
          <w:p>
            <w:pPr>
              <w:tabs>
                <w:tab w:val="left" w:pos="425"/>
              </w:tabs>
              <w:kinsoku/>
              <w:overflowPunct/>
              <w:topLinePunct w:val="0"/>
              <w:autoSpaceDE/>
              <w:autoSpaceDN/>
              <w:bidi w:val="0"/>
              <w:spacing w:line="440" w:lineRule="atLeast"/>
              <w:ind w:left="425" w:hanging="425"/>
              <w:jc w:val="center"/>
              <w:rPr>
                <w:rFonts w:ascii="楷体_GB2312" w:hAnsi="楷体_GB2312" w:eastAsia="楷体_GB2312"/>
              </w:rPr>
            </w:pPr>
            <w:r>
              <w:rPr>
                <w:rFonts w:hAnsi="楷体_GB2312" w:eastAsia="楷体_GB2312"/>
              </w:rPr>
              <w:t>第</w:t>
            </w:r>
            <w:r>
              <w:rPr>
                <w:rFonts w:eastAsia="楷体_GB2312"/>
              </w:rPr>
              <w:t>1</w:t>
            </w:r>
            <w:r>
              <w:rPr>
                <w:rFonts w:hAnsi="楷体_GB2312" w:eastAsia="楷体_GB2312"/>
              </w:rPr>
              <w:t>册</w:t>
            </w:r>
            <w:r>
              <w:rPr>
                <w:rFonts w:eastAsia="楷体_GB2312"/>
              </w:rPr>
              <w:t>/</w:t>
            </w:r>
            <w:r>
              <w:rPr>
                <w:rFonts w:hAnsi="楷体_GB2312" w:eastAsia="楷体_GB2312"/>
              </w:rPr>
              <w:t>共</w:t>
            </w:r>
            <w:r>
              <w:rPr>
                <w:rFonts w:hint="eastAsia" w:hAnsi="楷体_GB2312" w:eastAsia="楷体_GB2312"/>
              </w:rPr>
              <w:t>1</w:t>
            </w:r>
            <w:r>
              <w:rPr>
                <w:rFonts w:hAnsi="楷体_GB2312" w:eastAsia="楷体_GB2312"/>
              </w:rPr>
              <w:t>册</w:t>
            </w:r>
          </w:p>
        </w:tc>
      </w:tr>
      <w:tr>
        <w:tblPrEx>
          <w:tblCellMar>
            <w:top w:w="0" w:type="dxa"/>
            <w:left w:w="0" w:type="dxa"/>
            <w:bottom w:w="0" w:type="dxa"/>
            <w:right w:w="0" w:type="dxa"/>
          </w:tblCellMar>
        </w:tblPrEx>
        <w:trPr>
          <w:cantSplit/>
          <w:trHeight w:val="409" w:hRule="atLeast"/>
          <w:jc w:val="center"/>
        </w:trPr>
        <w:tc>
          <w:tcPr>
            <w:tcW w:w="1133" w:type="dxa"/>
            <w:tcBorders>
              <w:top w:val="nil"/>
              <w:left w:val="single" w:color="auto" w:sz="4" w:space="0"/>
              <w:bottom w:val="single" w:color="auto" w:sz="4" w:space="0"/>
              <w:right w:val="single" w:color="auto" w:sz="4" w:space="0"/>
            </w:tcBorders>
            <w:vAlign w:val="center"/>
          </w:tcPr>
          <w:p>
            <w:pPr>
              <w:tabs>
                <w:tab w:val="left" w:pos="425"/>
              </w:tabs>
              <w:kinsoku/>
              <w:overflowPunct/>
              <w:topLinePunct w:val="0"/>
              <w:autoSpaceDE/>
              <w:autoSpaceDN/>
              <w:bidi w:val="0"/>
              <w:spacing w:line="440" w:lineRule="atLeast"/>
              <w:ind w:left="425" w:hanging="425"/>
              <w:jc w:val="center"/>
              <w:rPr>
                <w:rFonts w:ascii="楷体_GB2312" w:hAnsi="楷体_GB2312" w:eastAsia="楷体_GB2312"/>
              </w:rPr>
            </w:pPr>
            <w:r>
              <w:rPr>
                <w:rFonts w:hint="eastAsia" w:ascii="楷体_GB2312" w:hAnsi="楷体_GB2312" w:eastAsia="楷体_GB2312"/>
              </w:rPr>
              <w:t>总页数</w:t>
            </w:r>
          </w:p>
        </w:tc>
        <w:tc>
          <w:tcPr>
            <w:tcW w:w="1667" w:type="dxa"/>
            <w:tcBorders>
              <w:top w:val="nil"/>
              <w:left w:val="nil"/>
              <w:bottom w:val="single" w:color="auto" w:sz="4" w:space="0"/>
              <w:right w:val="single" w:color="auto" w:sz="4" w:space="0"/>
            </w:tcBorders>
            <w:vAlign w:val="center"/>
          </w:tcPr>
          <w:p>
            <w:pPr>
              <w:tabs>
                <w:tab w:val="left" w:pos="425"/>
              </w:tabs>
              <w:kinsoku/>
              <w:overflowPunct/>
              <w:topLinePunct w:val="0"/>
              <w:autoSpaceDE/>
              <w:autoSpaceDN/>
              <w:bidi w:val="0"/>
              <w:spacing w:line="440" w:lineRule="atLeast"/>
              <w:ind w:left="425" w:hanging="425"/>
              <w:jc w:val="center"/>
              <w:rPr>
                <w:rFonts w:hint="eastAsia" w:ascii="楷体_GB2312" w:hAnsi="楷体_GB2312" w:eastAsia="楷体_GB2312"/>
                <w:lang w:val="en-US" w:eastAsia="zh-CN"/>
              </w:rPr>
            </w:pPr>
            <w:r>
              <w:rPr>
                <w:rFonts w:hint="eastAsia" w:ascii="楷体_GB2312" w:hAnsi="楷体_GB2312" w:eastAsia="楷体_GB2312"/>
                <w:lang w:val="en-US" w:eastAsia="zh-CN"/>
              </w:rPr>
              <w:t>9</w:t>
            </w:r>
          </w:p>
        </w:tc>
        <w:tc>
          <w:tcPr>
            <w:tcW w:w="1343" w:type="dxa"/>
            <w:tcBorders>
              <w:top w:val="nil"/>
              <w:left w:val="nil"/>
              <w:bottom w:val="single" w:color="auto" w:sz="4" w:space="0"/>
              <w:right w:val="single" w:color="auto" w:sz="4" w:space="0"/>
            </w:tcBorders>
            <w:vAlign w:val="center"/>
          </w:tcPr>
          <w:p>
            <w:pPr>
              <w:tabs>
                <w:tab w:val="left" w:pos="425"/>
              </w:tabs>
              <w:kinsoku/>
              <w:overflowPunct/>
              <w:topLinePunct w:val="0"/>
              <w:autoSpaceDE/>
              <w:autoSpaceDN/>
              <w:bidi w:val="0"/>
              <w:spacing w:line="440" w:lineRule="atLeast"/>
              <w:ind w:left="425" w:hanging="425"/>
              <w:jc w:val="center"/>
              <w:rPr>
                <w:rFonts w:ascii="楷体_GB2312" w:hAnsi="楷体_GB2312" w:eastAsia="楷体_GB2312"/>
              </w:rPr>
            </w:pPr>
            <w:r>
              <w:rPr>
                <w:rFonts w:hint="eastAsia" w:ascii="楷体_GB2312" w:hAnsi="楷体_GB2312" w:eastAsia="楷体_GB2312"/>
              </w:rPr>
              <w:t>正文</w:t>
            </w:r>
          </w:p>
        </w:tc>
        <w:tc>
          <w:tcPr>
            <w:tcW w:w="1345" w:type="dxa"/>
            <w:tcBorders>
              <w:top w:val="nil"/>
              <w:left w:val="nil"/>
              <w:bottom w:val="single" w:color="auto" w:sz="4" w:space="0"/>
              <w:right w:val="single" w:color="auto" w:sz="4" w:space="0"/>
            </w:tcBorders>
            <w:vAlign w:val="center"/>
          </w:tcPr>
          <w:p>
            <w:pPr>
              <w:tabs>
                <w:tab w:val="left" w:pos="425"/>
              </w:tabs>
              <w:kinsoku/>
              <w:overflowPunct/>
              <w:topLinePunct w:val="0"/>
              <w:autoSpaceDE/>
              <w:autoSpaceDN/>
              <w:bidi w:val="0"/>
              <w:spacing w:line="440" w:lineRule="atLeast"/>
              <w:ind w:left="425" w:hanging="425"/>
              <w:jc w:val="center"/>
              <w:rPr>
                <w:rFonts w:hint="eastAsia" w:ascii="楷体_GB2312" w:hAnsi="楷体_GB2312" w:eastAsia="楷体_GB2312"/>
                <w:lang w:val="en-US" w:eastAsia="zh-CN"/>
              </w:rPr>
            </w:pPr>
            <w:r>
              <w:rPr>
                <w:rFonts w:hint="eastAsia" w:ascii="楷体_GB2312" w:hAnsi="楷体_GB2312" w:eastAsia="楷体_GB2312"/>
                <w:lang w:val="en-US" w:eastAsia="zh-CN"/>
              </w:rPr>
              <w:t>8</w:t>
            </w:r>
          </w:p>
        </w:tc>
        <w:tc>
          <w:tcPr>
            <w:tcW w:w="1222" w:type="dxa"/>
            <w:gridSpan w:val="2"/>
            <w:tcBorders>
              <w:top w:val="nil"/>
              <w:left w:val="nil"/>
              <w:bottom w:val="single" w:color="auto" w:sz="4" w:space="0"/>
              <w:right w:val="single" w:color="auto" w:sz="4" w:space="0"/>
            </w:tcBorders>
            <w:vAlign w:val="center"/>
          </w:tcPr>
          <w:p>
            <w:pPr>
              <w:tabs>
                <w:tab w:val="left" w:pos="425"/>
              </w:tabs>
              <w:kinsoku/>
              <w:overflowPunct/>
              <w:topLinePunct w:val="0"/>
              <w:autoSpaceDE/>
              <w:autoSpaceDN/>
              <w:bidi w:val="0"/>
              <w:spacing w:line="440" w:lineRule="atLeast"/>
              <w:ind w:left="425" w:hanging="425"/>
              <w:jc w:val="center"/>
              <w:rPr>
                <w:rFonts w:ascii="楷体_GB2312" w:hAnsi="楷体_GB2312" w:eastAsia="楷体_GB2312"/>
              </w:rPr>
            </w:pPr>
            <w:r>
              <w:rPr>
                <w:rFonts w:hint="eastAsia" w:ascii="楷体_GB2312" w:hAnsi="楷体_GB2312" w:eastAsia="楷体_GB2312"/>
              </w:rPr>
              <w:t>附录</w:t>
            </w:r>
          </w:p>
        </w:tc>
        <w:tc>
          <w:tcPr>
            <w:tcW w:w="1195" w:type="dxa"/>
            <w:tcBorders>
              <w:top w:val="nil"/>
              <w:left w:val="nil"/>
              <w:bottom w:val="single" w:color="auto" w:sz="4" w:space="0"/>
              <w:right w:val="single" w:color="auto" w:sz="4" w:space="0"/>
            </w:tcBorders>
            <w:vAlign w:val="center"/>
          </w:tcPr>
          <w:p>
            <w:pPr>
              <w:tabs>
                <w:tab w:val="left" w:pos="425"/>
              </w:tabs>
              <w:kinsoku/>
              <w:overflowPunct/>
              <w:topLinePunct w:val="0"/>
              <w:autoSpaceDE/>
              <w:autoSpaceDN/>
              <w:bidi w:val="0"/>
              <w:spacing w:line="440" w:lineRule="atLeast"/>
              <w:ind w:left="425" w:hanging="425"/>
              <w:jc w:val="center"/>
              <w:rPr>
                <w:rFonts w:hint="eastAsia" w:ascii="楷体_GB2312" w:hAnsi="楷体_GB2312" w:eastAsia="楷体_GB2312"/>
                <w:lang w:val="en-US" w:eastAsia="zh-CN"/>
              </w:rPr>
            </w:pPr>
            <w:r>
              <w:rPr>
                <w:rFonts w:hint="eastAsia" w:ascii="楷体_GB2312" w:hAnsi="楷体_GB2312" w:eastAsia="楷体_GB2312"/>
                <w:lang w:val="en-US" w:eastAsia="zh-CN"/>
              </w:rPr>
              <w:t>1</w:t>
            </w:r>
          </w:p>
        </w:tc>
      </w:tr>
      <w:tr>
        <w:tblPrEx>
          <w:tblCellMar>
            <w:top w:w="0" w:type="dxa"/>
            <w:left w:w="0" w:type="dxa"/>
            <w:bottom w:w="0" w:type="dxa"/>
            <w:right w:w="0" w:type="dxa"/>
          </w:tblCellMar>
        </w:tblPrEx>
        <w:trPr>
          <w:cantSplit/>
          <w:trHeight w:val="403" w:hRule="atLeast"/>
          <w:jc w:val="center"/>
        </w:trPr>
        <w:tc>
          <w:tcPr>
            <w:tcW w:w="1133" w:type="dxa"/>
            <w:tcBorders>
              <w:top w:val="nil"/>
              <w:left w:val="single" w:color="auto" w:sz="4" w:space="0"/>
              <w:bottom w:val="single" w:color="auto" w:sz="4" w:space="0"/>
              <w:right w:val="single" w:color="auto" w:sz="4" w:space="0"/>
            </w:tcBorders>
            <w:vAlign w:val="center"/>
          </w:tcPr>
          <w:p>
            <w:pPr>
              <w:tabs>
                <w:tab w:val="left" w:pos="425"/>
              </w:tabs>
              <w:kinsoku/>
              <w:overflowPunct/>
              <w:topLinePunct w:val="0"/>
              <w:autoSpaceDE/>
              <w:autoSpaceDN/>
              <w:bidi w:val="0"/>
              <w:spacing w:line="440" w:lineRule="atLeast"/>
              <w:ind w:left="425" w:hanging="425"/>
              <w:jc w:val="center"/>
              <w:rPr>
                <w:rFonts w:ascii="楷体_GB2312" w:hAnsi="楷体_GB2312" w:eastAsia="楷体_GB2312"/>
              </w:rPr>
            </w:pPr>
            <w:r>
              <w:rPr>
                <w:rFonts w:hint="eastAsia" w:ascii="楷体_GB2312" w:hAnsi="楷体_GB2312" w:eastAsia="楷体_GB2312"/>
              </w:rPr>
              <w:t>编制</w:t>
            </w:r>
          </w:p>
        </w:tc>
        <w:tc>
          <w:tcPr>
            <w:tcW w:w="1667" w:type="dxa"/>
            <w:tcBorders>
              <w:top w:val="nil"/>
              <w:left w:val="nil"/>
              <w:bottom w:val="single" w:color="auto" w:sz="4" w:space="0"/>
              <w:right w:val="single" w:color="auto" w:sz="4" w:space="0"/>
            </w:tcBorders>
            <w:vAlign w:val="center"/>
          </w:tcPr>
          <w:p>
            <w:pPr>
              <w:tabs>
                <w:tab w:val="left" w:pos="425"/>
              </w:tabs>
              <w:kinsoku/>
              <w:overflowPunct/>
              <w:topLinePunct w:val="0"/>
              <w:autoSpaceDE/>
              <w:autoSpaceDN/>
              <w:bidi w:val="0"/>
              <w:spacing w:line="440" w:lineRule="atLeast"/>
              <w:ind w:left="425" w:hanging="425"/>
              <w:jc w:val="center"/>
              <w:rPr>
                <w:rFonts w:hint="eastAsia" w:ascii="楷体_GB2312" w:hAnsi="楷体_GB2312" w:eastAsia="楷体_GB2312"/>
                <w:lang w:val="en-US" w:eastAsia="zh-CN"/>
              </w:rPr>
            </w:pPr>
            <w:r>
              <w:rPr>
                <w:rFonts w:hint="eastAsia" w:ascii="楷体_GB2312" w:hAnsi="楷体_GB2312" w:eastAsia="楷体_GB2312"/>
                <w:lang w:val="en-US" w:eastAsia="zh-CN"/>
              </w:rPr>
              <w:t>徐峰</w:t>
            </w:r>
          </w:p>
        </w:tc>
        <w:tc>
          <w:tcPr>
            <w:tcW w:w="1343" w:type="dxa"/>
            <w:tcBorders>
              <w:top w:val="nil"/>
              <w:left w:val="nil"/>
              <w:bottom w:val="single" w:color="auto" w:sz="4" w:space="0"/>
              <w:right w:val="single" w:color="auto" w:sz="4" w:space="0"/>
            </w:tcBorders>
            <w:vAlign w:val="center"/>
          </w:tcPr>
          <w:p>
            <w:pPr>
              <w:tabs>
                <w:tab w:val="left" w:pos="425"/>
              </w:tabs>
              <w:kinsoku/>
              <w:overflowPunct/>
              <w:topLinePunct w:val="0"/>
              <w:autoSpaceDE/>
              <w:autoSpaceDN/>
              <w:bidi w:val="0"/>
              <w:spacing w:line="440" w:lineRule="atLeast"/>
              <w:ind w:left="425" w:hanging="425"/>
              <w:jc w:val="center"/>
              <w:rPr>
                <w:rFonts w:ascii="楷体_GB2312" w:hAnsi="楷体_GB2312" w:eastAsia="楷体_GB2312"/>
              </w:rPr>
            </w:pPr>
            <w:r>
              <w:rPr>
                <w:rFonts w:hint="eastAsia" w:ascii="楷体_GB2312" w:hAnsi="楷体_GB2312" w:eastAsia="楷体_GB2312"/>
              </w:rPr>
              <w:t>审批</w:t>
            </w:r>
          </w:p>
        </w:tc>
        <w:tc>
          <w:tcPr>
            <w:tcW w:w="1345" w:type="dxa"/>
            <w:tcBorders>
              <w:top w:val="nil"/>
              <w:left w:val="nil"/>
              <w:bottom w:val="single" w:color="auto" w:sz="4" w:space="0"/>
              <w:right w:val="single" w:color="auto" w:sz="4" w:space="0"/>
            </w:tcBorders>
            <w:vAlign w:val="center"/>
          </w:tcPr>
          <w:p>
            <w:pPr>
              <w:tabs>
                <w:tab w:val="left" w:pos="425"/>
              </w:tabs>
              <w:kinsoku/>
              <w:overflowPunct/>
              <w:topLinePunct w:val="0"/>
              <w:autoSpaceDE/>
              <w:autoSpaceDN/>
              <w:bidi w:val="0"/>
              <w:spacing w:line="440" w:lineRule="atLeast"/>
              <w:ind w:left="425" w:hanging="425"/>
              <w:jc w:val="center"/>
              <w:rPr>
                <w:rFonts w:hint="eastAsia" w:ascii="楷体_GB2312" w:hAnsi="楷体_GB2312" w:eastAsia="楷体_GB2312"/>
                <w:lang w:val="en-US" w:eastAsia="zh-CN"/>
              </w:rPr>
            </w:pPr>
            <w:r>
              <w:rPr>
                <w:rFonts w:hint="eastAsia" w:ascii="楷体_GB2312" w:hAnsi="楷体_GB2312" w:eastAsia="楷体_GB2312"/>
                <w:lang w:val="en-US" w:eastAsia="zh-CN"/>
              </w:rPr>
              <w:t>徐峰</w:t>
            </w:r>
          </w:p>
        </w:tc>
        <w:tc>
          <w:tcPr>
            <w:tcW w:w="1222" w:type="dxa"/>
            <w:gridSpan w:val="2"/>
            <w:tcBorders>
              <w:top w:val="nil"/>
              <w:left w:val="nil"/>
              <w:bottom w:val="single" w:color="auto" w:sz="4" w:space="0"/>
              <w:right w:val="single" w:color="auto" w:sz="4" w:space="0"/>
            </w:tcBorders>
            <w:vAlign w:val="center"/>
          </w:tcPr>
          <w:p>
            <w:pPr>
              <w:tabs>
                <w:tab w:val="left" w:pos="425"/>
              </w:tabs>
              <w:kinsoku/>
              <w:overflowPunct/>
              <w:topLinePunct w:val="0"/>
              <w:autoSpaceDE/>
              <w:autoSpaceDN/>
              <w:bidi w:val="0"/>
              <w:spacing w:line="440" w:lineRule="atLeast"/>
              <w:ind w:left="425" w:hanging="425"/>
              <w:jc w:val="center"/>
              <w:rPr>
                <w:rFonts w:ascii="楷体_GB2312" w:hAnsi="楷体_GB2312" w:eastAsia="楷体_GB2312"/>
              </w:rPr>
            </w:pPr>
            <w:r>
              <w:rPr>
                <w:rFonts w:hint="eastAsia" w:ascii="楷体_GB2312" w:hAnsi="楷体_GB2312" w:eastAsia="楷体_GB2312"/>
              </w:rPr>
              <w:t>生效日期</w:t>
            </w:r>
          </w:p>
        </w:tc>
        <w:tc>
          <w:tcPr>
            <w:tcW w:w="1195" w:type="dxa"/>
            <w:tcBorders>
              <w:top w:val="nil"/>
              <w:left w:val="nil"/>
              <w:bottom w:val="single" w:color="auto" w:sz="4" w:space="0"/>
              <w:right w:val="single" w:color="auto" w:sz="4" w:space="0"/>
            </w:tcBorders>
            <w:vAlign w:val="center"/>
          </w:tcPr>
          <w:p>
            <w:pPr>
              <w:tabs>
                <w:tab w:val="left" w:pos="425"/>
              </w:tabs>
              <w:kinsoku/>
              <w:overflowPunct/>
              <w:topLinePunct w:val="0"/>
              <w:autoSpaceDE/>
              <w:autoSpaceDN/>
              <w:bidi w:val="0"/>
              <w:spacing w:line="440" w:lineRule="atLeast"/>
              <w:ind w:left="425" w:hanging="425"/>
              <w:jc w:val="center"/>
              <w:rPr>
                <w:rFonts w:hint="default" w:ascii="楷体_GB2312" w:hAnsi="楷体_GB2312" w:eastAsia="楷体_GB2312"/>
                <w:lang w:val="en-US" w:eastAsia="zh-CN"/>
              </w:rPr>
            </w:pPr>
            <w:r>
              <w:rPr>
                <w:rFonts w:hint="eastAsia" w:ascii="楷体_GB2312" w:hAnsi="楷体_GB2312" w:eastAsia="楷体_GB2312"/>
                <w:lang w:val="en-US" w:eastAsia="zh-CN"/>
              </w:rPr>
              <w:t>2024.6.23</w:t>
            </w:r>
          </w:p>
        </w:tc>
      </w:tr>
    </w:tbl>
    <w:p>
      <w:pPr>
        <w:kinsoku/>
        <w:overflowPunct/>
        <w:topLinePunct w:val="0"/>
        <w:autoSpaceDE/>
        <w:autoSpaceDN/>
        <w:bidi w:val="0"/>
        <w:spacing w:line="440" w:lineRule="atLeast"/>
        <w:rPr>
          <w:rFonts w:ascii="宋体" w:hAnsi="宋体"/>
        </w:rPr>
      </w:pPr>
    </w:p>
    <w:p>
      <w:pPr>
        <w:kinsoku/>
        <w:overflowPunct/>
        <w:topLinePunct w:val="0"/>
        <w:autoSpaceDE/>
        <w:autoSpaceDN/>
        <w:bidi w:val="0"/>
        <w:spacing w:line="440" w:lineRule="atLeast"/>
        <w:rPr>
          <w:rFonts w:ascii="宋体" w:hAnsi="宋体"/>
        </w:rPr>
      </w:pPr>
    </w:p>
    <w:p>
      <w:pPr>
        <w:kinsoku/>
        <w:overflowPunct/>
        <w:topLinePunct w:val="0"/>
        <w:autoSpaceDE/>
        <w:autoSpaceDN/>
        <w:bidi w:val="0"/>
        <w:spacing w:line="440" w:lineRule="atLeast"/>
        <w:jc w:val="center"/>
        <w:rPr>
          <w:rFonts w:ascii="楷体_GB2312" w:hAnsi="宋体" w:eastAsia="楷体_GB2312"/>
          <w:b/>
          <w:bCs/>
          <w:sz w:val="28"/>
        </w:rPr>
        <w:sectPr>
          <w:headerReference r:id="rId3" w:type="default"/>
          <w:footerReference r:id="rId5" w:type="default"/>
          <w:headerReference r:id="rId4" w:type="even"/>
          <w:footerReference r:id="rId6" w:type="even"/>
          <w:pgSz w:w="11907" w:h="16840"/>
          <w:pgMar w:top="1440" w:right="1134" w:bottom="1440" w:left="1361" w:header="850" w:footer="964" w:gutter="0"/>
          <w:pgNumType w:fmt="upperRoman"/>
          <w:cols w:space="425" w:num="1"/>
          <w:titlePg/>
          <w:docGrid w:type="lines" w:linePitch="312" w:charSpace="0"/>
        </w:sectPr>
      </w:pPr>
    </w:p>
    <w:p>
      <w:pPr>
        <w:pStyle w:val="1818"/>
        <w:pageBreakBefore/>
        <w:kinsoku/>
        <w:overflowPunct/>
        <w:topLinePunct w:val="0"/>
        <w:autoSpaceDE/>
        <w:autoSpaceDN/>
        <w:bidi w:val="0"/>
        <w:spacing w:line="440" w:lineRule="atLeast"/>
      </w:pPr>
      <w:r>
        <w:rPr>
          <w:rFonts w:hint="eastAsia"/>
        </w:rPr>
        <w:t>修改记录</w:t>
      </w:r>
    </w:p>
    <w:tbl>
      <w:tblPr>
        <w:tblStyle w:val="77"/>
        <w:tblpPr w:leftFromText="180" w:rightFromText="180" w:vertAnchor="text" w:horzAnchor="page" w:tblpX="1909" w:tblpY="682"/>
        <w:tblOverlap w:val="never"/>
        <w:tblW w:w="4431" w:type="pct"/>
        <w:tblInd w:w="0" w:type="dxa"/>
        <w:tblLayout w:type="autofit"/>
        <w:tblCellMar>
          <w:top w:w="0" w:type="dxa"/>
          <w:left w:w="0" w:type="dxa"/>
          <w:bottom w:w="0" w:type="dxa"/>
          <w:right w:w="0" w:type="dxa"/>
        </w:tblCellMar>
      </w:tblPr>
      <w:tblGrid>
        <w:gridCol w:w="995"/>
        <w:gridCol w:w="1625"/>
        <w:gridCol w:w="2200"/>
        <w:gridCol w:w="752"/>
        <w:gridCol w:w="1143"/>
        <w:gridCol w:w="1635"/>
      </w:tblGrid>
      <w:tr>
        <w:tblPrEx>
          <w:tblCellMar>
            <w:top w:w="0" w:type="dxa"/>
            <w:left w:w="0" w:type="dxa"/>
            <w:bottom w:w="0" w:type="dxa"/>
            <w:right w:w="0" w:type="dxa"/>
          </w:tblCellMar>
        </w:tblPrEx>
        <w:trPr>
          <w:trHeight w:val="585" w:hRule="atLeast"/>
        </w:trPr>
        <w:tc>
          <w:tcPr>
            <w:tcW w:w="596" w:type="pc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1813"/>
              <w:kinsoku/>
              <w:overflowPunct/>
              <w:topLinePunct w:val="0"/>
              <w:autoSpaceDE/>
              <w:autoSpaceDN/>
              <w:bidi w:val="0"/>
              <w:spacing w:line="440" w:lineRule="atLeast"/>
              <w:rPr>
                <w:rFonts w:ascii="Times New Roman" w:hAnsi="Times New Roman"/>
              </w:rPr>
            </w:pPr>
            <w:r>
              <w:rPr>
                <w:rFonts w:hint="eastAsia" w:ascii="Times New Roman" w:hAnsi="Times New Roman"/>
              </w:rPr>
              <w:t>版本号</w:t>
            </w:r>
          </w:p>
        </w:tc>
        <w:tc>
          <w:tcPr>
            <w:tcW w:w="972"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813"/>
              <w:kinsoku/>
              <w:overflowPunct/>
              <w:topLinePunct w:val="0"/>
              <w:autoSpaceDE/>
              <w:autoSpaceDN/>
              <w:bidi w:val="0"/>
              <w:spacing w:line="440" w:lineRule="atLeast"/>
              <w:rPr>
                <w:rFonts w:ascii="Times New Roman" w:hAnsi="Times New Roman"/>
              </w:rPr>
            </w:pPr>
            <w:r>
              <w:rPr>
                <w:rFonts w:hint="eastAsia" w:ascii="Times New Roman" w:hAnsi="Times New Roman"/>
              </w:rPr>
              <w:t>变更控制</w:t>
            </w:r>
          </w:p>
          <w:p>
            <w:pPr>
              <w:pStyle w:val="1813"/>
              <w:kinsoku/>
              <w:overflowPunct/>
              <w:topLinePunct w:val="0"/>
              <w:autoSpaceDE/>
              <w:autoSpaceDN/>
              <w:bidi w:val="0"/>
              <w:spacing w:line="440" w:lineRule="atLeast"/>
              <w:rPr>
                <w:rFonts w:ascii="Times New Roman" w:hAnsi="Times New Roman"/>
              </w:rPr>
            </w:pPr>
            <w:r>
              <w:rPr>
                <w:rFonts w:hint="eastAsia" w:ascii="Times New Roman" w:hAnsi="Times New Roman"/>
              </w:rPr>
              <w:t>报告编号</w:t>
            </w:r>
          </w:p>
        </w:tc>
        <w:tc>
          <w:tcPr>
            <w:tcW w:w="1316"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813"/>
              <w:kinsoku/>
              <w:overflowPunct/>
              <w:topLinePunct w:val="0"/>
              <w:autoSpaceDE/>
              <w:autoSpaceDN/>
              <w:bidi w:val="0"/>
              <w:spacing w:line="440" w:lineRule="atLeast"/>
              <w:rPr>
                <w:rFonts w:ascii="Times New Roman" w:hAnsi="Times New Roman"/>
              </w:rPr>
            </w:pPr>
            <w:r>
              <w:rPr>
                <w:rFonts w:hint="eastAsia" w:ascii="Times New Roman" w:hAnsi="Times New Roman"/>
              </w:rPr>
              <w:t>更改内容</w:t>
            </w:r>
          </w:p>
        </w:tc>
        <w:tc>
          <w:tcPr>
            <w:tcW w:w="450"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813"/>
              <w:kinsoku/>
              <w:overflowPunct/>
              <w:topLinePunct w:val="0"/>
              <w:autoSpaceDE/>
              <w:autoSpaceDN/>
              <w:bidi w:val="0"/>
              <w:spacing w:line="440" w:lineRule="atLeast"/>
              <w:rPr>
                <w:rFonts w:ascii="Times New Roman" w:hAnsi="Times New Roman"/>
              </w:rPr>
            </w:pPr>
            <w:r>
              <w:rPr>
                <w:rFonts w:hint="eastAsia" w:ascii="Times New Roman" w:hAnsi="Times New Roman"/>
              </w:rPr>
              <w:t>更改人</w:t>
            </w:r>
          </w:p>
        </w:tc>
        <w:tc>
          <w:tcPr>
            <w:tcW w:w="684"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813"/>
              <w:kinsoku/>
              <w:overflowPunct/>
              <w:topLinePunct w:val="0"/>
              <w:autoSpaceDE/>
              <w:autoSpaceDN/>
              <w:bidi w:val="0"/>
              <w:spacing w:line="440" w:lineRule="atLeast"/>
              <w:rPr>
                <w:rFonts w:ascii="Times New Roman" w:hAnsi="Times New Roman"/>
              </w:rPr>
            </w:pPr>
            <w:r>
              <w:rPr>
                <w:rFonts w:hint="eastAsia" w:ascii="Times New Roman" w:hAnsi="Times New Roman"/>
                <w:lang w:val="en-US" w:eastAsia="zh-CN"/>
              </w:rPr>
              <w:t>审核</w:t>
            </w:r>
            <w:r>
              <w:rPr>
                <w:rFonts w:hint="eastAsia" w:ascii="Times New Roman" w:hAnsi="Times New Roman"/>
              </w:rPr>
              <w:t>人</w:t>
            </w:r>
          </w:p>
        </w:tc>
        <w:tc>
          <w:tcPr>
            <w:tcW w:w="978"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813"/>
              <w:kinsoku/>
              <w:overflowPunct/>
              <w:topLinePunct w:val="0"/>
              <w:autoSpaceDE/>
              <w:autoSpaceDN/>
              <w:bidi w:val="0"/>
              <w:spacing w:line="440" w:lineRule="atLeast"/>
              <w:rPr>
                <w:rFonts w:ascii="Times New Roman" w:hAnsi="Times New Roman"/>
              </w:rPr>
            </w:pPr>
            <w:r>
              <w:rPr>
                <w:rFonts w:hint="eastAsia" w:ascii="Times New Roman" w:hAnsi="Times New Roman"/>
              </w:rPr>
              <w:t>更改日期</w:t>
            </w:r>
          </w:p>
        </w:tc>
      </w:tr>
      <w:tr>
        <w:tblPrEx>
          <w:tblCellMar>
            <w:top w:w="0" w:type="dxa"/>
            <w:left w:w="0" w:type="dxa"/>
            <w:bottom w:w="0" w:type="dxa"/>
            <w:right w:w="0" w:type="dxa"/>
          </w:tblCellMar>
        </w:tblPrEx>
        <w:trPr>
          <w:trHeight w:val="315" w:hRule="atLeast"/>
        </w:trPr>
        <w:tc>
          <w:tcPr>
            <w:tcW w:w="596" w:type="pct"/>
            <w:tcBorders>
              <w:top w:val="single" w:color="auto" w:sz="4" w:space="0"/>
              <w:left w:val="single" w:color="auto" w:sz="4" w:space="0"/>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pPr>
            <w:r>
              <w:t>V</w:t>
            </w:r>
            <w:r>
              <w:rPr>
                <w:rFonts w:hint="eastAsia"/>
              </w:rPr>
              <w:t>1.0</w:t>
            </w:r>
          </w:p>
        </w:tc>
        <w:tc>
          <w:tcPr>
            <w:tcW w:w="972" w:type="pct"/>
            <w:tcBorders>
              <w:top w:val="single" w:color="auto" w:sz="4" w:space="0"/>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pPr>
          </w:p>
        </w:tc>
        <w:tc>
          <w:tcPr>
            <w:tcW w:w="1316" w:type="pct"/>
            <w:tcBorders>
              <w:top w:val="single" w:color="auto" w:sz="4" w:space="0"/>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pPr>
            <w:r>
              <w:rPr>
                <w:rFonts w:hint="eastAsia"/>
              </w:rPr>
              <w:t>初稿</w:t>
            </w:r>
          </w:p>
        </w:tc>
        <w:tc>
          <w:tcPr>
            <w:tcW w:w="450" w:type="pct"/>
            <w:tcBorders>
              <w:top w:val="single" w:color="auto" w:sz="4" w:space="0"/>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hint="eastAsia" w:eastAsia="宋体"/>
                <w:lang w:val="en-US" w:eastAsia="zh-CN"/>
              </w:rPr>
            </w:pPr>
            <w:r>
              <w:rPr>
                <w:rFonts w:hint="eastAsia"/>
                <w:lang w:val="en-US" w:eastAsia="zh-CN"/>
              </w:rPr>
              <w:t>徐峰</w:t>
            </w:r>
          </w:p>
        </w:tc>
        <w:tc>
          <w:tcPr>
            <w:tcW w:w="684" w:type="pct"/>
            <w:tcBorders>
              <w:top w:val="single" w:color="auto" w:sz="4" w:space="0"/>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hint="eastAsia" w:eastAsia="宋体"/>
                <w:lang w:val="en-US" w:eastAsia="zh-CN"/>
              </w:rPr>
            </w:pPr>
            <w:r>
              <w:rPr>
                <w:rFonts w:hint="eastAsia"/>
                <w:lang w:val="en-US" w:eastAsia="zh-CN"/>
              </w:rPr>
              <w:t>徐峰</w:t>
            </w:r>
          </w:p>
        </w:tc>
        <w:tc>
          <w:tcPr>
            <w:tcW w:w="978" w:type="pct"/>
            <w:tcBorders>
              <w:top w:val="single" w:color="auto" w:sz="4" w:space="0"/>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hint="default" w:eastAsia="宋体"/>
                <w:lang w:val="en-US" w:eastAsia="zh-CN"/>
              </w:rPr>
            </w:pPr>
            <w:r>
              <w:rPr>
                <w:rFonts w:hint="eastAsia"/>
                <w:lang w:val="en-US" w:eastAsia="zh-CN"/>
              </w:rPr>
              <w:t>2024.5.1</w:t>
            </w:r>
          </w:p>
        </w:tc>
      </w:tr>
      <w:tr>
        <w:tblPrEx>
          <w:tblCellMar>
            <w:top w:w="0" w:type="dxa"/>
            <w:left w:w="0" w:type="dxa"/>
            <w:bottom w:w="0" w:type="dxa"/>
            <w:right w:w="0" w:type="dxa"/>
          </w:tblCellMar>
        </w:tblPrEx>
        <w:trPr>
          <w:trHeight w:val="285" w:hRule="atLeast"/>
        </w:trPr>
        <w:tc>
          <w:tcPr>
            <w:tcW w:w="596" w:type="pct"/>
            <w:tcBorders>
              <w:top w:val="nil"/>
              <w:left w:val="single" w:color="auto" w:sz="4" w:space="0"/>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ascii="Calibri" w:hAnsi="Calibri" w:eastAsia="宋体" w:cs="Times New Roman"/>
                <w:kern w:val="2"/>
                <w:sz w:val="21"/>
                <w:szCs w:val="22"/>
                <w:lang w:val="en-US" w:eastAsia="zh-CN" w:bidi="ar-SA"/>
              </w:rPr>
            </w:pPr>
            <w:r>
              <w:t>V</w:t>
            </w:r>
            <w:r>
              <w:rPr>
                <w:rFonts w:hint="eastAsia"/>
                <w:lang w:val="en-US" w:eastAsia="zh-CN"/>
              </w:rPr>
              <w:t>2</w:t>
            </w:r>
            <w:r>
              <w:rPr>
                <w:rFonts w:hint="eastAsia"/>
              </w:rPr>
              <w:t>.0</w:t>
            </w:r>
          </w:p>
        </w:tc>
        <w:tc>
          <w:tcPr>
            <w:tcW w:w="972"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ascii="Calibri" w:hAnsi="Calibri" w:eastAsia="宋体" w:cs="Times New Roman"/>
                <w:kern w:val="2"/>
                <w:sz w:val="21"/>
                <w:szCs w:val="22"/>
                <w:lang w:val="en-US" w:eastAsia="zh-CN" w:bidi="ar-SA"/>
              </w:rPr>
            </w:pPr>
          </w:p>
        </w:tc>
        <w:tc>
          <w:tcPr>
            <w:tcW w:w="1316"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rPr>
                <w:rFonts w:ascii="Calibri" w:hAnsi="Calibri" w:eastAsia="宋体" w:cs="Times New Roman"/>
                <w:kern w:val="2"/>
                <w:sz w:val="21"/>
                <w:szCs w:val="22"/>
                <w:lang w:val="en-US" w:eastAsia="zh-CN" w:bidi="ar-SA"/>
              </w:rPr>
            </w:pPr>
            <w:r>
              <w:rPr>
                <w:rFonts w:hint="eastAsia"/>
              </w:rPr>
              <w:t>初稿</w:t>
            </w:r>
          </w:p>
        </w:tc>
        <w:tc>
          <w:tcPr>
            <w:tcW w:w="450"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hint="eastAsia" w:ascii="Calibri" w:hAnsi="Calibri" w:eastAsia="宋体" w:cs="Times New Roman"/>
                <w:kern w:val="2"/>
                <w:sz w:val="21"/>
                <w:szCs w:val="22"/>
                <w:lang w:val="en-US" w:eastAsia="zh-CN" w:bidi="ar-SA"/>
              </w:rPr>
            </w:pPr>
            <w:r>
              <w:rPr>
                <w:rFonts w:hint="eastAsia"/>
                <w:lang w:val="en-US" w:eastAsia="zh-CN"/>
              </w:rPr>
              <w:t>徐峰</w:t>
            </w:r>
          </w:p>
        </w:tc>
        <w:tc>
          <w:tcPr>
            <w:tcW w:w="684"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hint="eastAsia" w:ascii="Calibri" w:hAnsi="Calibri" w:eastAsia="宋体" w:cs="Times New Roman"/>
                <w:kern w:val="2"/>
                <w:sz w:val="21"/>
                <w:szCs w:val="22"/>
                <w:lang w:val="en-US" w:eastAsia="zh-CN" w:bidi="ar-SA"/>
              </w:rPr>
            </w:pPr>
            <w:r>
              <w:rPr>
                <w:rFonts w:hint="eastAsia"/>
                <w:lang w:val="en-US" w:eastAsia="zh-CN"/>
              </w:rPr>
              <w:t>徐峰</w:t>
            </w:r>
          </w:p>
        </w:tc>
        <w:tc>
          <w:tcPr>
            <w:tcW w:w="978"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hint="default" w:ascii="Calibri" w:hAnsi="Calibri" w:eastAsia="宋体" w:cs="Times New Roman"/>
                <w:kern w:val="2"/>
                <w:sz w:val="21"/>
                <w:szCs w:val="22"/>
                <w:lang w:val="en-US" w:eastAsia="zh-CN" w:bidi="ar-SA"/>
              </w:rPr>
            </w:pPr>
            <w:r>
              <w:rPr>
                <w:rFonts w:hint="eastAsia"/>
                <w:lang w:val="en-US" w:eastAsia="zh-CN"/>
              </w:rPr>
              <w:t>2024.5.16</w:t>
            </w:r>
          </w:p>
        </w:tc>
      </w:tr>
      <w:tr>
        <w:tblPrEx>
          <w:tblCellMar>
            <w:top w:w="0" w:type="dxa"/>
            <w:left w:w="0" w:type="dxa"/>
            <w:bottom w:w="0" w:type="dxa"/>
            <w:right w:w="0" w:type="dxa"/>
          </w:tblCellMar>
        </w:tblPrEx>
        <w:trPr>
          <w:trHeight w:val="285" w:hRule="atLeast"/>
        </w:trPr>
        <w:tc>
          <w:tcPr>
            <w:tcW w:w="596" w:type="pct"/>
            <w:tcBorders>
              <w:top w:val="nil"/>
              <w:left w:val="single" w:color="auto" w:sz="4" w:space="0"/>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hint="eastAsia" w:ascii="Calibri" w:hAnsi="Calibri" w:eastAsia="宋体" w:cs="Times New Roman"/>
                <w:kern w:val="2"/>
                <w:sz w:val="21"/>
                <w:szCs w:val="22"/>
                <w:lang w:val="en-US" w:eastAsia="zh-CN" w:bidi="ar-SA"/>
              </w:rPr>
            </w:pPr>
            <w:r>
              <w:t>V</w:t>
            </w:r>
            <w:r>
              <w:rPr>
                <w:rFonts w:hint="eastAsia"/>
                <w:lang w:val="en-US" w:eastAsia="zh-CN"/>
              </w:rPr>
              <w:t>2</w:t>
            </w:r>
            <w:r>
              <w:rPr>
                <w:rFonts w:hint="eastAsia"/>
              </w:rPr>
              <w:t>.</w:t>
            </w:r>
            <w:r>
              <w:rPr>
                <w:rFonts w:hint="eastAsia"/>
                <w:lang w:val="en-US" w:eastAsia="zh-CN"/>
              </w:rPr>
              <w:t>1</w:t>
            </w:r>
          </w:p>
        </w:tc>
        <w:tc>
          <w:tcPr>
            <w:tcW w:w="972"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ascii="Calibri" w:hAnsi="Calibri" w:eastAsia="宋体" w:cs="Times New Roman"/>
                <w:kern w:val="2"/>
                <w:sz w:val="21"/>
                <w:szCs w:val="22"/>
                <w:lang w:val="en-US" w:eastAsia="zh-CN" w:bidi="ar-SA"/>
              </w:rPr>
            </w:pPr>
          </w:p>
        </w:tc>
        <w:tc>
          <w:tcPr>
            <w:tcW w:w="1316"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rPr>
                <w:rFonts w:ascii="Calibri" w:hAnsi="Calibri" w:eastAsia="宋体" w:cs="Times New Roman"/>
                <w:kern w:val="2"/>
                <w:sz w:val="21"/>
                <w:szCs w:val="22"/>
                <w:lang w:val="en-US" w:eastAsia="zh-CN" w:bidi="ar-SA"/>
              </w:rPr>
            </w:pPr>
            <w:r>
              <w:rPr>
                <w:rFonts w:hint="eastAsia"/>
              </w:rPr>
              <w:t>初稿</w:t>
            </w:r>
          </w:p>
        </w:tc>
        <w:tc>
          <w:tcPr>
            <w:tcW w:w="450"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hint="eastAsia" w:ascii="Calibri" w:hAnsi="Calibri" w:eastAsia="宋体" w:cs="Times New Roman"/>
                <w:kern w:val="2"/>
                <w:sz w:val="21"/>
                <w:szCs w:val="22"/>
                <w:lang w:val="en-US" w:eastAsia="zh-CN" w:bidi="ar-SA"/>
              </w:rPr>
            </w:pPr>
            <w:r>
              <w:rPr>
                <w:rFonts w:hint="eastAsia"/>
                <w:lang w:val="en-US" w:eastAsia="zh-CN"/>
              </w:rPr>
              <w:t>徐峰</w:t>
            </w:r>
          </w:p>
        </w:tc>
        <w:tc>
          <w:tcPr>
            <w:tcW w:w="684"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hint="eastAsia" w:ascii="Calibri" w:hAnsi="Calibri" w:eastAsia="宋体" w:cs="Times New Roman"/>
                <w:kern w:val="2"/>
                <w:sz w:val="21"/>
                <w:szCs w:val="22"/>
                <w:lang w:val="en-US" w:eastAsia="zh-CN" w:bidi="ar-SA"/>
              </w:rPr>
            </w:pPr>
            <w:r>
              <w:rPr>
                <w:rFonts w:hint="eastAsia"/>
                <w:lang w:val="en-US" w:eastAsia="zh-CN"/>
              </w:rPr>
              <w:t>徐峰</w:t>
            </w:r>
          </w:p>
        </w:tc>
        <w:tc>
          <w:tcPr>
            <w:tcW w:w="978"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hint="default" w:ascii="Calibri" w:hAnsi="Calibri" w:eastAsia="宋体" w:cs="Times New Roman"/>
                <w:kern w:val="2"/>
                <w:sz w:val="21"/>
                <w:szCs w:val="22"/>
                <w:lang w:val="en-US" w:eastAsia="zh-CN" w:bidi="ar-SA"/>
              </w:rPr>
            </w:pPr>
            <w:r>
              <w:rPr>
                <w:rFonts w:hint="eastAsia"/>
                <w:lang w:val="en-US" w:eastAsia="zh-CN"/>
              </w:rPr>
              <w:t>2024.5.24</w:t>
            </w:r>
          </w:p>
        </w:tc>
      </w:tr>
      <w:tr>
        <w:tblPrEx>
          <w:tblCellMar>
            <w:top w:w="0" w:type="dxa"/>
            <w:left w:w="0" w:type="dxa"/>
            <w:bottom w:w="0" w:type="dxa"/>
            <w:right w:w="0" w:type="dxa"/>
          </w:tblCellMar>
        </w:tblPrEx>
        <w:trPr>
          <w:trHeight w:val="285" w:hRule="atLeast"/>
        </w:trPr>
        <w:tc>
          <w:tcPr>
            <w:tcW w:w="596" w:type="pct"/>
            <w:tcBorders>
              <w:top w:val="nil"/>
              <w:left w:val="single" w:color="auto" w:sz="4" w:space="0"/>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hint="eastAsia" w:ascii="Calibri" w:hAnsi="Calibri" w:eastAsia="宋体" w:cs="Times New Roman"/>
                <w:kern w:val="2"/>
                <w:sz w:val="21"/>
                <w:szCs w:val="22"/>
                <w:lang w:val="en-US" w:eastAsia="zh-CN" w:bidi="ar-SA"/>
              </w:rPr>
            </w:pPr>
            <w:r>
              <w:t>V</w:t>
            </w:r>
            <w:r>
              <w:rPr>
                <w:rFonts w:hint="eastAsia"/>
                <w:lang w:val="en-US" w:eastAsia="zh-CN"/>
              </w:rPr>
              <w:t>2</w:t>
            </w:r>
            <w:r>
              <w:rPr>
                <w:rFonts w:hint="eastAsia"/>
              </w:rPr>
              <w:t>.</w:t>
            </w:r>
            <w:r>
              <w:rPr>
                <w:rFonts w:hint="eastAsia"/>
                <w:lang w:val="en-US" w:eastAsia="zh-CN"/>
              </w:rPr>
              <w:t>2</w:t>
            </w:r>
          </w:p>
        </w:tc>
        <w:tc>
          <w:tcPr>
            <w:tcW w:w="972"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ascii="Calibri" w:hAnsi="Calibri" w:eastAsia="宋体" w:cs="Times New Roman"/>
                <w:kern w:val="2"/>
                <w:sz w:val="21"/>
                <w:szCs w:val="22"/>
                <w:lang w:val="en-US" w:eastAsia="zh-CN" w:bidi="ar-SA"/>
              </w:rPr>
            </w:pPr>
          </w:p>
        </w:tc>
        <w:tc>
          <w:tcPr>
            <w:tcW w:w="1316"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rPr>
                <w:rFonts w:ascii="Calibri" w:hAnsi="Calibri" w:eastAsia="宋体" w:cs="Times New Roman"/>
                <w:kern w:val="2"/>
                <w:sz w:val="21"/>
                <w:szCs w:val="22"/>
                <w:lang w:val="en-US" w:eastAsia="zh-CN" w:bidi="ar-SA"/>
              </w:rPr>
            </w:pPr>
            <w:r>
              <w:rPr>
                <w:rFonts w:hint="eastAsia"/>
              </w:rPr>
              <w:t>初稿</w:t>
            </w:r>
          </w:p>
        </w:tc>
        <w:tc>
          <w:tcPr>
            <w:tcW w:w="450"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hint="eastAsia" w:ascii="Calibri" w:hAnsi="Calibri" w:eastAsia="宋体" w:cs="Times New Roman"/>
                <w:kern w:val="2"/>
                <w:sz w:val="21"/>
                <w:szCs w:val="22"/>
                <w:lang w:val="en-US" w:eastAsia="zh-CN" w:bidi="ar-SA"/>
              </w:rPr>
            </w:pPr>
            <w:r>
              <w:rPr>
                <w:rFonts w:hint="eastAsia"/>
                <w:lang w:val="en-US" w:eastAsia="zh-CN"/>
              </w:rPr>
              <w:t>徐峰</w:t>
            </w:r>
          </w:p>
        </w:tc>
        <w:tc>
          <w:tcPr>
            <w:tcW w:w="684"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hint="eastAsia" w:ascii="Calibri" w:hAnsi="Calibri" w:eastAsia="宋体" w:cs="Times New Roman"/>
                <w:kern w:val="2"/>
                <w:sz w:val="21"/>
                <w:szCs w:val="22"/>
                <w:lang w:val="en-US" w:eastAsia="zh-CN" w:bidi="ar-SA"/>
              </w:rPr>
            </w:pPr>
            <w:r>
              <w:rPr>
                <w:rFonts w:hint="eastAsia"/>
                <w:lang w:val="en-US" w:eastAsia="zh-CN"/>
              </w:rPr>
              <w:t>徐峰</w:t>
            </w:r>
          </w:p>
        </w:tc>
        <w:tc>
          <w:tcPr>
            <w:tcW w:w="978"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hint="default" w:ascii="Calibri" w:hAnsi="Calibri" w:eastAsia="宋体" w:cs="Times New Roman"/>
                <w:kern w:val="2"/>
                <w:sz w:val="21"/>
                <w:szCs w:val="22"/>
                <w:lang w:val="en-US" w:eastAsia="zh-CN" w:bidi="ar-SA"/>
              </w:rPr>
            </w:pPr>
            <w:r>
              <w:rPr>
                <w:rFonts w:hint="eastAsia"/>
                <w:lang w:val="en-US" w:eastAsia="zh-CN"/>
              </w:rPr>
              <w:t>2024.6.10</w:t>
            </w:r>
          </w:p>
        </w:tc>
      </w:tr>
      <w:tr>
        <w:tblPrEx>
          <w:tblCellMar>
            <w:top w:w="0" w:type="dxa"/>
            <w:left w:w="0" w:type="dxa"/>
            <w:bottom w:w="0" w:type="dxa"/>
            <w:right w:w="0" w:type="dxa"/>
          </w:tblCellMar>
        </w:tblPrEx>
        <w:trPr>
          <w:trHeight w:val="285" w:hRule="atLeast"/>
        </w:trPr>
        <w:tc>
          <w:tcPr>
            <w:tcW w:w="596" w:type="pct"/>
            <w:tcBorders>
              <w:top w:val="nil"/>
              <w:left w:val="single" w:color="auto" w:sz="4" w:space="0"/>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ascii="Calibri" w:hAnsi="Calibri" w:eastAsia="宋体" w:cs="Times New Roman"/>
                <w:kern w:val="2"/>
                <w:sz w:val="21"/>
                <w:szCs w:val="22"/>
                <w:lang w:val="en-US" w:eastAsia="zh-CN" w:bidi="ar-SA"/>
              </w:rPr>
            </w:pPr>
            <w:r>
              <w:t>V</w:t>
            </w:r>
            <w:r>
              <w:rPr>
                <w:rFonts w:hint="eastAsia"/>
                <w:lang w:val="en-US" w:eastAsia="zh-CN"/>
              </w:rPr>
              <w:t>3</w:t>
            </w:r>
            <w:r>
              <w:rPr>
                <w:rFonts w:hint="eastAsia"/>
              </w:rPr>
              <w:t>.0</w:t>
            </w:r>
          </w:p>
        </w:tc>
        <w:tc>
          <w:tcPr>
            <w:tcW w:w="972"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ascii="Calibri" w:hAnsi="Calibri" w:eastAsia="宋体" w:cs="Times New Roman"/>
                <w:kern w:val="2"/>
                <w:sz w:val="21"/>
                <w:szCs w:val="22"/>
                <w:lang w:val="en-US" w:eastAsia="zh-CN" w:bidi="ar-SA"/>
              </w:rPr>
            </w:pPr>
          </w:p>
        </w:tc>
        <w:tc>
          <w:tcPr>
            <w:tcW w:w="1316"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rPr>
                <w:rFonts w:ascii="Calibri" w:hAnsi="Calibri" w:eastAsia="宋体" w:cs="Times New Roman"/>
                <w:kern w:val="2"/>
                <w:sz w:val="21"/>
                <w:szCs w:val="22"/>
                <w:lang w:val="en-US" w:eastAsia="zh-CN" w:bidi="ar-SA"/>
              </w:rPr>
            </w:pPr>
            <w:r>
              <w:rPr>
                <w:rFonts w:hint="eastAsia"/>
                <w:lang w:val="en-US" w:eastAsia="zh-CN"/>
              </w:rPr>
              <w:t>终</w:t>
            </w:r>
            <w:r>
              <w:rPr>
                <w:rFonts w:hint="eastAsia"/>
              </w:rPr>
              <w:t>稿</w:t>
            </w:r>
          </w:p>
        </w:tc>
        <w:tc>
          <w:tcPr>
            <w:tcW w:w="450"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hint="eastAsia" w:ascii="Calibri" w:hAnsi="Calibri" w:eastAsia="宋体" w:cs="Times New Roman"/>
                <w:kern w:val="2"/>
                <w:sz w:val="21"/>
                <w:szCs w:val="22"/>
                <w:lang w:val="en-US" w:eastAsia="zh-CN" w:bidi="ar-SA"/>
              </w:rPr>
            </w:pPr>
            <w:r>
              <w:rPr>
                <w:rFonts w:hint="eastAsia"/>
                <w:lang w:val="en-US" w:eastAsia="zh-CN"/>
              </w:rPr>
              <w:t>徐峰</w:t>
            </w:r>
          </w:p>
        </w:tc>
        <w:tc>
          <w:tcPr>
            <w:tcW w:w="684"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hint="eastAsia" w:ascii="Calibri" w:hAnsi="Calibri" w:eastAsia="宋体" w:cs="Times New Roman"/>
                <w:kern w:val="2"/>
                <w:sz w:val="21"/>
                <w:szCs w:val="22"/>
                <w:lang w:val="en-US" w:eastAsia="zh-CN" w:bidi="ar-SA"/>
              </w:rPr>
            </w:pPr>
            <w:r>
              <w:rPr>
                <w:rFonts w:hint="eastAsia"/>
                <w:lang w:val="en-US" w:eastAsia="zh-CN"/>
              </w:rPr>
              <w:t>徐峰</w:t>
            </w:r>
          </w:p>
        </w:tc>
        <w:tc>
          <w:tcPr>
            <w:tcW w:w="978" w:type="pct"/>
            <w:tcBorders>
              <w:top w:val="nil"/>
              <w:left w:val="nil"/>
              <w:bottom w:val="single" w:color="auto" w:sz="4" w:space="0"/>
              <w:right w:val="single" w:color="auto" w:sz="4" w:space="0"/>
            </w:tcBorders>
            <w:shd w:val="clear" w:color="auto" w:fill="FFFFFF"/>
            <w:vAlign w:val="center"/>
          </w:tcPr>
          <w:p>
            <w:pPr>
              <w:kinsoku/>
              <w:overflowPunct/>
              <w:topLinePunct w:val="0"/>
              <w:autoSpaceDE/>
              <w:autoSpaceDN/>
              <w:bidi w:val="0"/>
              <w:spacing w:line="440" w:lineRule="atLeast"/>
              <w:jc w:val="center"/>
              <w:rPr>
                <w:rFonts w:hint="default" w:ascii="Calibri" w:hAnsi="Calibri" w:eastAsia="宋体" w:cs="Times New Roman"/>
                <w:kern w:val="2"/>
                <w:sz w:val="21"/>
                <w:szCs w:val="22"/>
                <w:lang w:val="en-US" w:eastAsia="zh-CN" w:bidi="ar-SA"/>
              </w:rPr>
            </w:pPr>
            <w:r>
              <w:rPr>
                <w:rFonts w:hint="eastAsia"/>
                <w:lang w:val="en-US" w:eastAsia="zh-CN"/>
              </w:rPr>
              <w:t>2024.6.20</w:t>
            </w:r>
          </w:p>
        </w:tc>
      </w:tr>
    </w:tbl>
    <w:p>
      <w:pPr>
        <w:tabs>
          <w:tab w:val="left" w:pos="675"/>
        </w:tabs>
        <w:kinsoku/>
        <w:overflowPunct/>
        <w:topLinePunct w:val="0"/>
        <w:autoSpaceDE/>
        <w:autoSpaceDN/>
        <w:bidi w:val="0"/>
        <w:spacing w:before="260" w:after="260" w:line="440" w:lineRule="atLeast"/>
        <w:jc w:val="left"/>
        <w:rPr>
          <w:rFonts w:ascii="宋体" w:hAnsi="宋体"/>
        </w:rPr>
      </w:pPr>
      <w:r>
        <w:rPr>
          <w:rFonts w:ascii="宋体" w:hAnsi="宋体"/>
        </w:rPr>
        <w:tab/>
      </w:r>
      <w:r>
        <w:rPr>
          <w:rFonts w:ascii="宋体" w:hAnsi="宋体"/>
        </w:rPr>
        <w:tab/>
      </w:r>
    </w:p>
    <w:sdt>
      <w:sdtPr>
        <w:rPr>
          <w:rFonts w:ascii="Calibri" w:hAnsi="Calibri"/>
          <w:b w:val="0"/>
          <w:bCs w:val="0"/>
          <w:color w:val="auto"/>
          <w:kern w:val="2"/>
          <w:sz w:val="21"/>
          <w:szCs w:val="22"/>
          <w:lang w:val="zh-CN"/>
        </w:rPr>
        <w:id w:val="-101340948"/>
        <w:docPartObj>
          <w:docPartGallery w:val="Table of Contents"/>
          <w:docPartUnique/>
        </w:docPartObj>
      </w:sdtPr>
      <w:sdtEndPr>
        <w:rPr>
          <w:rFonts w:ascii="Calibri" w:hAnsi="Calibri"/>
          <w:b w:val="0"/>
          <w:bCs w:val="0"/>
          <w:color w:val="auto"/>
          <w:kern w:val="2"/>
          <w:sz w:val="21"/>
          <w:szCs w:val="22"/>
          <w:lang w:val="zh-CN"/>
        </w:rPr>
      </w:sdtEndPr>
      <w:sdtContent>
        <w:p>
          <w:pPr>
            <w:pStyle w:val="237"/>
            <w:pageBreakBefore/>
            <w:kinsoku/>
            <w:overflowPunct/>
            <w:topLinePunct w:val="0"/>
            <w:autoSpaceDE/>
            <w:autoSpaceDN/>
            <w:bidi w:val="0"/>
            <w:spacing w:line="440" w:lineRule="atLeast"/>
            <w:jc w:val="center"/>
            <w:rPr>
              <w:color w:val="auto"/>
            </w:rPr>
          </w:pPr>
          <w:r>
            <w:rPr>
              <w:color w:val="auto"/>
              <w:lang w:val="zh-CN"/>
            </w:rPr>
            <w:t>目录</w:t>
          </w:r>
        </w:p>
        <w:p>
          <w:pPr>
            <w:pStyle w:val="52"/>
            <w:tabs>
              <w:tab w:val="right" w:leader="dot" w:pos="9412"/>
            </w:tabs>
          </w:pPr>
          <w:r>
            <w:rPr>
              <w:lang w:val="zh-CN"/>
            </w:rPr>
            <w:fldChar w:fldCharType="begin"/>
          </w:r>
          <w:r>
            <w:rPr>
              <w:lang w:val="zh-CN"/>
            </w:rPr>
            <w:instrText xml:space="preserve"> TOC \o "1-3" \h \z \u </w:instrText>
          </w:r>
          <w:r>
            <w:rPr>
              <w:lang w:val="zh-CN"/>
            </w:rPr>
            <w:fldChar w:fldCharType="separate"/>
          </w:r>
          <w:r>
            <w:rPr>
              <w:lang w:val="zh-CN"/>
            </w:rPr>
            <w:fldChar w:fldCharType="begin"/>
          </w:r>
          <w:r>
            <w:rPr>
              <w:lang w:val="zh-CN"/>
            </w:rPr>
            <w:instrText xml:space="preserve"> HYPERLINK \l _Toc3490 </w:instrText>
          </w:r>
          <w:r>
            <w:rPr>
              <w:lang w:val="zh-CN"/>
            </w:rPr>
            <w:fldChar w:fldCharType="separate"/>
          </w:r>
          <w:r>
            <w:rPr>
              <w:rFonts w:hint="default" w:ascii="宋体" w:hAnsi="宋体" w:eastAsia="宋体"/>
            </w:rPr>
            <w:t xml:space="preserve">1 </w:t>
          </w:r>
          <w:r>
            <w:rPr>
              <w:rFonts w:hint="eastAsia" w:ascii="宋体" w:hAnsi="宋体"/>
            </w:rPr>
            <w:t>引言</w:t>
          </w:r>
          <w:r>
            <w:tab/>
          </w:r>
          <w:r>
            <w:fldChar w:fldCharType="begin"/>
          </w:r>
          <w:r>
            <w:instrText xml:space="preserve"> PAGEREF _Toc3490 \h </w:instrText>
          </w:r>
          <w:r>
            <w:fldChar w:fldCharType="separate"/>
          </w:r>
          <w:r>
            <w:t>1</w:t>
          </w:r>
          <w:r>
            <w:fldChar w:fldCharType="end"/>
          </w:r>
          <w:r>
            <w:rPr>
              <w:lang w:val="zh-CN"/>
            </w:rPr>
            <w:fldChar w:fldCharType="end"/>
          </w:r>
        </w:p>
        <w:p>
          <w:pPr>
            <w:pStyle w:val="67"/>
            <w:tabs>
              <w:tab w:val="right" w:leader="dot" w:pos="9412"/>
            </w:tabs>
          </w:pPr>
          <w:r>
            <w:rPr>
              <w:bCs/>
              <w:lang w:val="zh-CN"/>
            </w:rPr>
            <w:fldChar w:fldCharType="begin"/>
          </w:r>
          <w:r>
            <w:rPr>
              <w:bCs/>
              <w:lang w:val="zh-CN"/>
            </w:rPr>
            <w:instrText xml:space="preserve"> HYPERLINK \l _Toc14753 </w:instrText>
          </w:r>
          <w:r>
            <w:rPr>
              <w:bCs/>
              <w:lang w:val="zh-CN"/>
            </w:rPr>
            <w:fldChar w:fldCharType="separate"/>
          </w:r>
          <w:r>
            <w:rPr>
              <w:rFonts w:hint="eastAsia" w:asciiTheme="minorEastAsia" w:hAnsiTheme="minorEastAsia" w:eastAsiaTheme="minorEastAsia"/>
            </w:rPr>
            <w:t xml:space="preserve">1.1 </w:t>
          </w:r>
          <w:r>
            <w:rPr>
              <w:rFonts w:hint="eastAsia" w:ascii="宋体" w:hAnsi="宋体"/>
            </w:rPr>
            <w:t>编写目的</w:t>
          </w:r>
          <w:r>
            <w:tab/>
          </w:r>
          <w:r>
            <w:fldChar w:fldCharType="begin"/>
          </w:r>
          <w:r>
            <w:instrText xml:space="preserve"> PAGEREF _Toc14753 \h </w:instrText>
          </w:r>
          <w:r>
            <w:fldChar w:fldCharType="separate"/>
          </w:r>
          <w:r>
            <w:t>1</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_Toc32538 </w:instrText>
          </w:r>
          <w:r>
            <w:rPr>
              <w:bCs/>
              <w:lang w:val="zh-CN"/>
            </w:rPr>
            <w:fldChar w:fldCharType="separate"/>
          </w:r>
          <w:r>
            <w:rPr>
              <w:rFonts w:hint="eastAsia" w:asciiTheme="minorEastAsia" w:hAnsiTheme="minorEastAsia" w:eastAsiaTheme="minorEastAsia"/>
            </w:rPr>
            <w:t xml:space="preserve">1.2 </w:t>
          </w:r>
          <w:r>
            <w:rPr>
              <w:rFonts w:hint="eastAsia" w:ascii="宋体" w:hAnsi="宋体"/>
            </w:rPr>
            <w:t>术语</w:t>
          </w:r>
          <w:r>
            <w:tab/>
          </w:r>
          <w:r>
            <w:fldChar w:fldCharType="begin"/>
          </w:r>
          <w:r>
            <w:instrText xml:space="preserve"> PAGEREF _Toc32538 \h </w:instrText>
          </w:r>
          <w:r>
            <w:fldChar w:fldCharType="separate"/>
          </w:r>
          <w:r>
            <w:t>1</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_Toc10817 </w:instrText>
          </w:r>
          <w:r>
            <w:rPr>
              <w:bCs/>
              <w:lang w:val="zh-CN"/>
            </w:rPr>
            <w:fldChar w:fldCharType="separate"/>
          </w:r>
          <w:r>
            <w:rPr>
              <w:rFonts w:hint="eastAsia" w:asciiTheme="minorEastAsia" w:hAnsiTheme="minorEastAsia" w:eastAsiaTheme="minorEastAsia"/>
            </w:rPr>
            <w:t xml:space="preserve">1.3 </w:t>
          </w:r>
          <w:r>
            <w:rPr>
              <w:rFonts w:hint="eastAsia" w:ascii="宋体" w:hAnsi="宋体"/>
            </w:rPr>
            <w:t>预期读者与阅读建议</w:t>
          </w:r>
          <w:r>
            <w:tab/>
          </w:r>
          <w:r>
            <w:fldChar w:fldCharType="begin"/>
          </w:r>
          <w:r>
            <w:instrText xml:space="preserve"> PAGEREF _Toc10817 \h </w:instrText>
          </w:r>
          <w:r>
            <w:fldChar w:fldCharType="separate"/>
          </w:r>
          <w:r>
            <w:t>2</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_Toc28233 </w:instrText>
          </w:r>
          <w:r>
            <w:rPr>
              <w:bCs/>
              <w:lang w:val="zh-CN"/>
            </w:rPr>
            <w:fldChar w:fldCharType="separate"/>
          </w:r>
          <w:r>
            <w:rPr>
              <w:rFonts w:hint="eastAsia" w:asciiTheme="minorEastAsia" w:hAnsiTheme="minorEastAsia" w:eastAsiaTheme="minorEastAsia"/>
            </w:rPr>
            <w:t xml:space="preserve">1.4 </w:t>
          </w:r>
          <w:r>
            <w:rPr>
              <w:rFonts w:hint="eastAsia" w:ascii="宋体" w:hAnsi="宋体"/>
            </w:rPr>
            <w:t>参考资料</w:t>
          </w:r>
          <w:r>
            <w:tab/>
          </w:r>
          <w:r>
            <w:fldChar w:fldCharType="begin"/>
          </w:r>
          <w:r>
            <w:instrText xml:space="preserve"> PAGEREF _Toc28233 \h </w:instrText>
          </w:r>
          <w:r>
            <w:fldChar w:fldCharType="separate"/>
          </w:r>
          <w:r>
            <w:t>3</w:t>
          </w:r>
          <w:r>
            <w:fldChar w:fldCharType="end"/>
          </w:r>
          <w:r>
            <w:rPr>
              <w:bCs/>
              <w:lang w:val="zh-CN"/>
            </w:rPr>
            <w:fldChar w:fldCharType="end"/>
          </w:r>
        </w:p>
        <w:p>
          <w:pPr>
            <w:pStyle w:val="52"/>
            <w:tabs>
              <w:tab w:val="right" w:leader="dot" w:pos="9412"/>
            </w:tabs>
          </w:pPr>
          <w:r>
            <w:rPr>
              <w:bCs/>
              <w:lang w:val="zh-CN"/>
            </w:rPr>
            <w:fldChar w:fldCharType="begin"/>
          </w:r>
          <w:r>
            <w:rPr>
              <w:bCs/>
              <w:lang w:val="zh-CN"/>
            </w:rPr>
            <w:instrText xml:space="preserve"> HYPERLINK \l _Toc26916 </w:instrText>
          </w:r>
          <w:r>
            <w:rPr>
              <w:bCs/>
              <w:lang w:val="zh-CN"/>
            </w:rPr>
            <w:fldChar w:fldCharType="separate"/>
          </w:r>
          <w:r>
            <w:rPr>
              <w:rFonts w:hint="default" w:ascii="宋体" w:hAnsi="宋体" w:eastAsia="宋体"/>
            </w:rPr>
            <w:t xml:space="preserve">2 </w:t>
          </w:r>
          <w:r>
            <w:rPr>
              <w:rFonts w:hint="eastAsia" w:ascii="宋体" w:hAnsi="宋体"/>
            </w:rPr>
            <w:t>设计</w:t>
          </w:r>
          <w:r>
            <w:rPr>
              <w:rFonts w:ascii="宋体" w:hAnsi="宋体"/>
            </w:rPr>
            <w:t>数据</w:t>
          </w:r>
          <w:r>
            <w:rPr>
              <w:rFonts w:hint="eastAsia" w:ascii="宋体" w:hAnsi="宋体"/>
            </w:rPr>
            <w:t>表结构</w:t>
          </w:r>
          <w:r>
            <w:tab/>
          </w:r>
          <w:r>
            <w:fldChar w:fldCharType="begin"/>
          </w:r>
          <w:r>
            <w:instrText xml:space="preserve"> PAGEREF _Toc26916 \h </w:instrText>
          </w:r>
          <w:r>
            <w:fldChar w:fldCharType="separate"/>
          </w:r>
          <w:r>
            <w:t>3</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_Toc7531 </w:instrText>
          </w:r>
          <w:r>
            <w:rPr>
              <w:bCs/>
              <w:lang w:val="zh-CN"/>
            </w:rPr>
            <w:fldChar w:fldCharType="separate"/>
          </w:r>
          <w:r>
            <w:rPr>
              <w:rFonts w:hint="eastAsia" w:asciiTheme="minorEastAsia" w:hAnsiTheme="minorEastAsia" w:eastAsiaTheme="minorEastAsia"/>
            </w:rPr>
            <w:t xml:space="preserve">2.1 </w:t>
          </w:r>
          <w:r>
            <w:rPr>
              <w:rFonts w:ascii="宋体" w:hAnsi="宋体"/>
            </w:rPr>
            <w:t>系统用户表</w:t>
          </w:r>
          <w:r>
            <w:rPr>
              <w:rFonts w:hint="eastAsia" w:ascii="宋体" w:hAnsi="宋体"/>
            </w:rPr>
            <w:t>：becs</w:t>
          </w:r>
          <w:r>
            <w:rPr>
              <w:rFonts w:ascii="宋体" w:hAnsi="宋体"/>
            </w:rPr>
            <w:t>_user</w:t>
          </w:r>
          <w:r>
            <w:tab/>
          </w:r>
          <w:r>
            <w:fldChar w:fldCharType="begin"/>
          </w:r>
          <w:r>
            <w:instrText xml:space="preserve"> PAGEREF _Toc7531 \h </w:instrText>
          </w:r>
          <w:r>
            <w:fldChar w:fldCharType="separate"/>
          </w:r>
          <w:r>
            <w:t>3</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_Toc25854 </w:instrText>
          </w:r>
          <w:r>
            <w:rPr>
              <w:bCs/>
              <w:lang w:val="zh-CN"/>
            </w:rPr>
            <w:fldChar w:fldCharType="separate"/>
          </w:r>
          <w:r>
            <w:rPr>
              <w:rFonts w:hint="eastAsia" w:asciiTheme="minorEastAsia" w:hAnsiTheme="minorEastAsia" w:eastAsiaTheme="minorEastAsia"/>
            </w:rPr>
            <w:t xml:space="preserve">2.2 </w:t>
          </w:r>
          <w:r>
            <w:rPr>
              <w:rFonts w:ascii="宋体" w:hAnsi="宋体"/>
            </w:rPr>
            <w:t>角色表</w:t>
          </w:r>
          <w:r>
            <w:rPr>
              <w:rFonts w:hint="eastAsia" w:ascii="宋体" w:hAnsi="宋体"/>
            </w:rPr>
            <w:t>：becs</w:t>
          </w:r>
          <w:r>
            <w:rPr>
              <w:rFonts w:ascii="宋体" w:hAnsi="宋体"/>
            </w:rPr>
            <w:t>_user_role</w:t>
          </w:r>
          <w:r>
            <w:tab/>
          </w:r>
          <w:r>
            <w:fldChar w:fldCharType="begin"/>
          </w:r>
          <w:r>
            <w:instrText xml:space="preserve"> PAGEREF _Toc25854 \h </w:instrText>
          </w:r>
          <w:r>
            <w:fldChar w:fldCharType="separate"/>
          </w:r>
          <w:r>
            <w:t>4</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_Toc10301 </w:instrText>
          </w:r>
          <w:r>
            <w:rPr>
              <w:bCs/>
              <w:lang w:val="zh-CN"/>
            </w:rPr>
            <w:fldChar w:fldCharType="separate"/>
          </w:r>
          <w:r>
            <w:rPr>
              <w:rFonts w:hint="eastAsia" w:asciiTheme="minorEastAsia" w:hAnsiTheme="minorEastAsia" w:eastAsiaTheme="minorEastAsia"/>
            </w:rPr>
            <w:t xml:space="preserve">2.3 </w:t>
          </w:r>
          <w:r>
            <w:rPr>
              <w:rFonts w:hint="eastAsia" w:ascii="宋体" w:hAnsi="宋体"/>
              <w:lang w:val="en-US" w:eastAsia="zh-CN"/>
            </w:rPr>
            <w:t>菜单表：</w:t>
          </w:r>
          <w:r>
            <w:rPr>
              <w:rFonts w:hint="eastAsia" w:ascii="宋体" w:hAnsi="宋体"/>
            </w:rPr>
            <w:t>becs</w:t>
          </w:r>
          <w:r>
            <w:rPr>
              <w:rFonts w:ascii="宋体" w:hAnsi="宋体"/>
            </w:rPr>
            <w:t>_</w:t>
          </w:r>
          <w:r>
            <w:rPr>
              <w:rFonts w:hint="eastAsia" w:ascii="宋体" w:hAnsi="宋体"/>
              <w:lang w:val="en-US" w:eastAsia="zh-CN"/>
            </w:rPr>
            <w:t>menu</w:t>
          </w:r>
          <w:r>
            <w:tab/>
          </w:r>
          <w:r>
            <w:fldChar w:fldCharType="begin"/>
          </w:r>
          <w:r>
            <w:instrText xml:space="preserve"> PAGEREF _Toc10301 \h </w:instrText>
          </w:r>
          <w:r>
            <w:fldChar w:fldCharType="separate"/>
          </w:r>
          <w:r>
            <w:t>4</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_Toc31497 </w:instrText>
          </w:r>
          <w:r>
            <w:rPr>
              <w:bCs/>
              <w:lang w:val="zh-CN"/>
            </w:rPr>
            <w:fldChar w:fldCharType="separate"/>
          </w:r>
          <w:r>
            <w:rPr>
              <w:rFonts w:hint="eastAsia" w:asciiTheme="minorEastAsia" w:hAnsiTheme="minorEastAsia" w:eastAsiaTheme="minorEastAsia"/>
            </w:rPr>
            <w:t xml:space="preserve">2.4 </w:t>
          </w:r>
          <w:r>
            <w:rPr>
              <w:rFonts w:hint="eastAsia" w:ascii="宋体" w:hAnsi="宋体"/>
              <w:lang w:val="en-US" w:eastAsia="zh-CN"/>
            </w:rPr>
            <w:t>角色菜单多对多表：</w:t>
          </w:r>
          <w:r>
            <w:rPr>
              <w:rFonts w:hint="eastAsia" w:ascii="宋体" w:hAnsi="宋体"/>
            </w:rPr>
            <w:t>becs</w:t>
          </w:r>
          <w:r>
            <w:rPr>
              <w:rFonts w:ascii="宋体" w:hAnsi="宋体"/>
            </w:rPr>
            <w:t>_role_</w:t>
          </w:r>
          <w:r>
            <w:rPr>
              <w:rFonts w:hint="eastAsia" w:ascii="宋体" w:hAnsi="宋体"/>
              <w:lang w:val="en-US" w:eastAsia="zh-CN"/>
            </w:rPr>
            <w:t>menu</w:t>
          </w:r>
          <w:r>
            <w:tab/>
          </w:r>
          <w:r>
            <w:fldChar w:fldCharType="begin"/>
          </w:r>
          <w:r>
            <w:instrText xml:space="preserve"> PAGEREF _Toc31497 \h </w:instrText>
          </w:r>
          <w:r>
            <w:fldChar w:fldCharType="separate"/>
          </w:r>
          <w:r>
            <w:t>4</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_Toc11708 </w:instrText>
          </w:r>
          <w:r>
            <w:rPr>
              <w:bCs/>
              <w:lang w:val="zh-CN"/>
            </w:rPr>
            <w:fldChar w:fldCharType="separate"/>
          </w:r>
          <w:r>
            <w:rPr>
              <w:rFonts w:hint="eastAsia" w:asciiTheme="minorEastAsia" w:hAnsiTheme="minorEastAsia" w:eastAsiaTheme="minorEastAsia"/>
            </w:rPr>
            <w:t xml:space="preserve">2.5 </w:t>
          </w:r>
          <w:r>
            <w:rPr>
              <w:rFonts w:hint="eastAsia" w:ascii="宋体" w:hAnsi="宋体"/>
              <w:lang w:val="en-US" w:eastAsia="zh-CN"/>
            </w:rPr>
            <w:t>合同表</w:t>
          </w:r>
          <w:r>
            <w:rPr>
              <w:rFonts w:hint="eastAsia" w:ascii="宋体" w:hAnsi="宋体"/>
            </w:rPr>
            <w:t>becs</w:t>
          </w:r>
          <w:r>
            <w:rPr>
              <w:rFonts w:ascii="宋体" w:hAnsi="宋体"/>
            </w:rPr>
            <w:t>_</w:t>
          </w:r>
          <w:r>
            <w:rPr>
              <w:rFonts w:hint="eastAsia" w:ascii="宋体" w:hAnsi="宋体"/>
              <w:lang w:val="en-US" w:eastAsia="zh-CN"/>
            </w:rPr>
            <w:t>contract</w:t>
          </w:r>
          <w:r>
            <w:tab/>
          </w:r>
          <w:r>
            <w:fldChar w:fldCharType="begin"/>
          </w:r>
          <w:r>
            <w:instrText xml:space="preserve"> PAGEREF _Toc11708 \h </w:instrText>
          </w:r>
          <w:r>
            <w:fldChar w:fldCharType="separate"/>
          </w:r>
          <w:r>
            <w:t>4</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_Toc21071 </w:instrText>
          </w:r>
          <w:r>
            <w:rPr>
              <w:bCs/>
              <w:lang w:val="zh-CN"/>
            </w:rPr>
            <w:fldChar w:fldCharType="separate"/>
          </w:r>
          <w:r>
            <w:rPr>
              <w:rFonts w:hint="eastAsia" w:asciiTheme="minorEastAsia" w:hAnsiTheme="minorEastAsia" w:eastAsiaTheme="minorEastAsia"/>
            </w:rPr>
            <w:t xml:space="preserve">2.6 </w:t>
          </w:r>
          <w:r>
            <w:rPr>
              <w:rFonts w:hint="eastAsia"/>
              <w:lang w:val="en-US" w:eastAsia="zh-CN"/>
            </w:rPr>
            <w:t>合同状态表</w:t>
          </w:r>
          <w:r>
            <w:rPr>
              <w:rFonts w:hint="eastAsia" w:ascii="宋体" w:hAnsi="宋体"/>
            </w:rPr>
            <w:t>becs</w:t>
          </w:r>
          <w:r>
            <w:rPr>
              <w:rFonts w:ascii="宋体" w:hAnsi="宋体"/>
            </w:rPr>
            <w:t>_</w:t>
          </w:r>
          <w:r>
            <w:rPr>
              <w:rFonts w:hint="eastAsia" w:ascii="宋体" w:hAnsi="宋体"/>
              <w:lang w:val="en-US" w:eastAsia="zh-CN"/>
            </w:rPr>
            <w:t>contract</w:t>
          </w:r>
          <w:r>
            <w:rPr>
              <w:rFonts w:ascii="宋体" w:hAnsi="宋体"/>
            </w:rPr>
            <w:t>_</w:t>
          </w:r>
          <w:r>
            <w:rPr>
              <w:rFonts w:hint="eastAsia" w:ascii="宋体" w:hAnsi="宋体"/>
              <w:lang w:val="en-US" w:eastAsia="zh-CN"/>
            </w:rPr>
            <w:t>state</w:t>
          </w:r>
          <w:r>
            <w:tab/>
          </w:r>
          <w:r>
            <w:fldChar w:fldCharType="begin"/>
          </w:r>
          <w:r>
            <w:instrText xml:space="preserve"> PAGEREF _Toc21071 \h </w:instrText>
          </w:r>
          <w:r>
            <w:fldChar w:fldCharType="separate"/>
          </w:r>
          <w:r>
            <w:t>5</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_Toc13505 </w:instrText>
          </w:r>
          <w:r>
            <w:rPr>
              <w:bCs/>
              <w:lang w:val="zh-CN"/>
            </w:rPr>
            <w:fldChar w:fldCharType="separate"/>
          </w:r>
          <w:r>
            <w:rPr>
              <w:rFonts w:hint="eastAsia" w:asciiTheme="minorEastAsia" w:hAnsiTheme="minorEastAsia" w:eastAsiaTheme="minorEastAsia"/>
            </w:rPr>
            <w:t xml:space="preserve">2.7 </w:t>
          </w:r>
          <w:r>
            <w:rPr>
              <w:rFonts w:hint="eastAsia"/>
              <w:lang w:val="en-US" w:eastAsia="zh-CN"/>
            </w:rPr>
            <w:t>文件表</w:t>
          </w:r>
          <w:r>
            <w:rPr>
              <w:rFonts w:hint="eastAsia" w:ascii="宋体" w:hAnsi="宋体"/>
            </w:rPr>
            <w:t>becs</w:t>
          </w:r>
          <w:r>
            <w:rPr>
              <w:rFonts w:ascii="宋体" w:hAnsi="宋体"/>
            </w:rPr>
            <w:t>_</w:t>
          </w:r>
          <w:r>
            <w:rPr>
              <w:rFonts w:hint="eastAsia" w:ascii="宋体" w:hAnsi="宋体"/>
              <w:lang w:val="en-US" w:eastAsia="zh-CN"/>
            </w:rPr>
            <w:t>file</w:t>
          </w:r>
          <w:r>
            <w:tab/>
          </w:r>
          <w:r>
            <w:fldChar w:fldCharType="begin"/>
          </w:r>
          <w:r>
            <w:instrText xml:space="preserve"> PAGEREF _Toc13505 \h </w:instrText>
          </w:r>
          <w:r>
            <w:fldChar w:fldCharType="separate"/>
          </w:r>
          <w:r>
            <w:t>5</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_Toc19030 </w:instrText>
          </w:r>
          <w:r>
            <w:rPr>
              <w:bCs/>
              <w:lang w:val="zh-CN"/>
            </w:rPr>
            <w:fldChar w:fldCharType="separate"/>
          </w:r>
          <w:r>
            <w:rPr>
              <w:rFonts w:hint="eastAsia" w:asciiTheme="minorEastAsia" w:hAnsiTheme="minorEastAsia" w:eastAsiaTheme="minorEastAsia"/>
            </w:rPr>
            <w:t xml:space="preserve">2.8 </w:t>
          </w:r>
          <w:r>
            <w:rPr>
              <w:rFonts w:hint="eastAsia"/>
              <w:lang w:val="en-US" w:eastAsia="zh-CN"/>
            </w:rPr>
            <w:t>印章表</w:t>
          </w:r>
          <w:r>
            <w:rPr>
              <w:rFonts w:hint="eastAsia" w:ascii="宋体" w:hAnsi="宋体"/>
            </w:rPr>
            <w:t>becs</w:t>
          </w:r>
          <w:r>
            <w:rPr>
              <w:rFonts w:ascii="宋体" w:hAnsi="宋体"/>
            </w:rPr>
            <w:t>_</w:t>
          </w:r>
          <w:r>
            <w:rPr>
              <w:rFonts w:hint="eastAsia" w:ascii="宋体" w:hAnsi="宋体"/>
              <w:lang w:val="en-US" w:eastAsia="zh-CN"/>
            </w:rPr>
            <w:t>seal</w:t>
          </w:r>
          <w:r>
            <w:tab/>
          </w:r>
          <w:r>
            <w:fldChar w:fldCharType="begin"/>
          </w:r>
          <w:r>
            <w:instrText xml:space="preserve"> PAGEREF _Toc19030 \h </w:instrText>
          </w:r>
          <w:r>
            <w:fldChar w:fldCharType="separate"/>
          </w:r>
          <w:r>
            <w:t>5</w:t>
          </w:r>
          <w:r>
            <w:fldChar w:fldCharType="end"/>
          </w:r>
          <w:r>
            <w:rPr>
              <w:bCs/>
              <w:lang w:val="zh-CN"/>
            </w:rPr>
            <w:fldChar w:fldCharType="end"/>
          </w:r>
        </w:p>
        <w:p>
          <w:pPr>
            <w:pStyle w:val="67"/>
            <w:tabs>
              <w:tab w:val="right" w:leader="dot" w:pos="9412"/>
            </w:tabs>
          </w:pPr>
          <w:r>
            <w:rPr>
              <w:bCs/>
              <w:lang w:val="zh-CN"/>
            </w:rPr>
            <w:fldChar w:fldCharType="begin"/>
          </w:r>
          <w:r>
            <w:rPr>
              <w:bCs/>
              <w:lang w:val="zh-CN"/>
            </w:rPr>
            <w:instrText xml:space="preserve"> HYPERLINK \l _Toc2698 </w:instrText>
          </w:r>
          <w:r>
            <w:rPr>
              <w:bCs/>
              <w:lang w:val="zh-CN"/>
            </w:rPr>
            <w:fldChar w:fldCharType="separate"/>
          </w:r>
          <w:r>
            <w:rPr>
              <w:rFonts w:hint="eastAsia" w:asciiTheme="minorEastAsia" w:hAnsiTheme="minorEastAsia" w:eastAsiaTheme="minorEastAsia"/>
            </w:rPr>
            <w:t xml:space="preserve">2.9 </w:t>
          </w:r>
          <w:r>
            <w:rPr>
              <w:rFonts w:hint="eastAsia"/>
              <w:lang w:val="en-US" w:eastAsia="zh-CN"/>
            </w:rPr>
            <w:t>印章状态表</w:t>
          </w:r>
          <w:r>
            <w:rPr>
              <w:rFonts w:hint="eastAsia" w:ascii="宋体" w:hAnsi="宋体"/>
            </w:rPr>
            <w:t>becs</w:t>
          </w:r>
          <w:r>
            <w:rPr>
              <w:rFonts w:ascii="宋体" w:hAnsi="宋体"/>
            </w:rPr>
            <w:t>_</w:t>
          </w:r>
          <w:r>
            <w:rPr>
              <w:rFonts w:hint="eastAsia" w:ascii="宋体" w:hAnsi="宋体"/>
              <w:lang w:val="en-US" w:eastAsia="zh-CN"/>
            </w:rPr>
            <w:t>seal_status</w:t>
          </w:r>
          <w:r>
            <w:tab/>
          </w:r>
          <w:r>
            <w:fldChar w:fldCharType="begin"/>
          </w:r>
          <w:r>
            <w:instrText xml:space="preserve"> PAGEREF _Toc2698 \h </w:instrText>
          </w:r>
          <w:r>
            <w:fldChar w:fldCharType="separate"/>
          </w:r>
          <w:r>
            <w:t>6</w:t>
          </w:r>
          <w:r>
            <w:fldChar w:fldCharType="end"/>
          </w:r>
          <w:r>
            <w:rPr>
              <w:bCs/>
              <w:lang w:val="zh-CN"/>
            </w:rPr>
            <w:fldChar w:fldCharType="end"/>
          </w:r>
        </w:p>
        <w:p>
          <w:pPr>
            <w:kinsoku/>
            <w:overflowPunct/>
            <w:topLinePunct w:val="0"/>
            <w:autoSpaceDE/>
            <w:autoSpaceDN/>
            <w:bidi w:val="0"/>
            <w:spacing w:line="440" w:lineRule="atLeast"/>
            <w:sectPr>
              <w:pgSz w:w="11907" w:h="16840"/>
              <w:pgMar w:top="1440" w:right="1134" w:bottom="1440" w:left="1361" w:header="850" w:footer="850" w:gutter="0"/>
              <w:pgNumType w:fmt="upperRoman"/>
              <w:cols w:space="425" w:num="1"/>
              <w:docGrid w:type="lines" w:linePitch="312" w:charSpace="0"/>
            </w:sectPr>
          </w:pPr>
          <w:r>
            <w:rPr>
              <w:bCs/>
              <w:lang w:val="zh-CN"/>
            </w:rPr>
            <w:fldChar w:fldCharType="end"/>
          </w:r>
        </w:p>
      </w:sdtContent>
    </w:sdt>
    <w:p>
      <w:pPr>
        <w:pStyle w:val="2"/>
        <w:numPr>
          <w:ilvl w:val="0"/>
          <w:numId w:val="90"/>
        </w:numPr>
        <w:kinsoku/>
        <w:overflowPunct/>
        <w:topLinePunct w:val="0"/>
        <w:autoSpaceDE/>
        <w:autoSpaceDN/>
        <w:bidi w:val="0"/>
        <w:spacing w:after="120" w:line="440" w:lineRule="atLeast"/>
        <w:ind w:left="431" w:hanging="431"/>
        <w:jc w:val="left"/>
        <w:rPr>
          <w:rFonts w:ascii="宋体" w:hAnsi="宋体"/>
        </w:rPr>
      </w:pPr>
      <w:bookmarkStart w:id="0" w:name="__RefHeading__26_428547937"/>
      <w:bookmarkEnd w:id="0"/>
      <w:bookmarkStart w:id="1" w:name="__RefHeading__791_315361085"/>
      <w:bookmarkEnd w:id="1"/>
      <w:bookmarkStart w:id="2" w:name="__RefHeading__439_1015124000"/>
      <w:bookmarkEnd w:id="2"/>
      <w:bookmarkStart w:id="3" w:name="__RefHeading__884_589872119"/>
      <w:bookmarkEnd w:id="3"/>
      <w:bookmarkStart w:id="4" w:name="__RefHeading__352_1596151704"/>
      <w:bookmarkEnd w:id="4"/>
      <w:bookmarkStart w:id="5" w:name="__RefHeading__882_589872119"/>
      <w:bookmarkEnd w:id="5"/>
      <w:bookmarkStart w:id="6" w:name="__RefHeading__268_2027657043"/>
      <w:bookmarkEnd w:id="6"/>
      <w:bookmarkStart w:id="7" w:name="__RefHeading__354_1596151704"/>
      <w:bookmarkEnd w:id="7"/>
      <w:bookmarkStart w:id="8" w:name="__RefHeading__266_2027657043"/>
      <w:bookmarkEnd w:id="8"/>
      <w:bookmarkStart w:id="9" w:name="__RefHeading__793_315361085"/>
      <w:bookmarkEnd w:id="9"/>
      <w:bookmarkStart w:id="10" w:name="__RefHeading__704_2065815146"/>
      <w:bookmarkEnd w:id="10"/>
      <w:bookmarkStart w:id="11" w:name="__RefHeading__526_1472570419"/>
      <w:bookmarkEnd w:id="11"/>
      <w:bookmarkStart w:id="12" w:name="__RefHeading__12_1393976253"/>
      <w:bookmarkEnd w:id="12"/>
      <w:bookmarkStart w:id="13" w:name="__RefHeading__133_1505863199"/>
      <w:bookmarkEnd w:id="13"/>
      <w:bookmarkStart w:id="14" w:name="__RefHeading__131_1505863199"/>
      <w:bookmarkEnd w:id="14"/>
      <w:bookmarkStart w:id="15" w:name="__RefHeading__180_1633436539"/>
      <w:bookmarkEnd w:id="15"/>
      <w:bookmarkStart w:id="16" w:name="__RefHeading__48_455646302"/>
      <w:bookmarkEnd w:id="16"/>
      <w:bookmarkStart w:id="17" w:name="__RefHeading__85_648620506"/>
      <w:bookmarkEnd w:id="17"/>
      <w:bookmarkStart w:id="18" w:name="__RefHeading__50_455646302"/>
      <w:bookmarkEnd w:id="18"/>
      <w:bookmarkStart w:id="19" w:name="__RefHeading__24_428547937"/>
      <w:bookmarkEnd w:id="19"/>
      <w:bookmarkStart w:id="20" w:name="__RefHeading__528_1472570419"/>
      <w:bookmarkEnd w:id="20"/>
      <w:bookmarkStart w:id="21" w:name="__RefHeading__615_833915931"/>
      <w:bookmarkEnd w:id="21"/>
      <w:bookmarkStart w:id="22" w:name="__RefHeading__182_1633436539"/>
      <w:bookmarkEnd w:id="22"/>
      <w:bookmarkStart w:id="23" w:name="__RefHeading__613_833915931"/>
      <w:bookmarkEnd w:id="23"/>
      <w:bookmarkStart w:id="24" w:name="__RefHeading__702_2065815146"/>
      <w:bookmarkEnd w:id="24"/>
      <w:bookmarkStart w:id="25" w:name="__RefHeading__83_648620506"/>
      <w:bookmarkEnd w:id="25"/>
      <w:bookmarkStart w:id="26" w:name="__RefHeading__441_1015124000"/>
      <w:bookmarkEnd w:id="26"/>
      <w:bookmarkStart w:id="27" w:name="_Toc529369195"/>
      <w:bookmarkStart w:id="28" w:name="_Toc530055605"/>
      <w:bookmarkStart w:id="29" w:name="_Toc3490"/>
      <w:r>
        <w:rPr>
          <w:rFonts w:hint="eastAsia" w:ascii="宋体" w:hAnsi="宋体"/>
        </w:rPr>
        <w:t>引言</w:t>
      </w:r>
      <w:bookmarkEnd w:id="27"/>
      <w:bookmarkEnd w:id="28"/>
      <w:bookmarkEnd w:id="29"/>
    </w:p>
    <w:p>
      <w:pPr>
        <w:pStyle w:val="3"/>
        <w:kinsoku/>
        <w:overflowPunct/>
        <w:topLinePunct w:val="0"/>
        <w:autoSpaceDE/>
        <w:autoSpaceDN/>
        <w:bidi w:val="0"/>
        <w:spacing w:before="0" w:after="0" w:line="440" w:lineRule="atLeast"/>
        <w:ind w:left="1259" w:hanging="1259" w:hangingChars="392"/>
        <w:jc w:val="left"/>
        <w:rPr>
          <w:rFonts w:ascii="宋体" w:hAnsi="宋体"/>
        </w:rPr>
      </w:pPr>
      <w:bookmarkStart w:id="30" w:name="_Toc530055606"/>
      <w:bookmarkStart w:id="31" w:name="_Toc529369196"/>
      <w:bookmarkStart w:id="32" w:name="_Toc14753"/>
      <w:r>
        <w:rPr>
          <w:rFonts w:hint="eastAsia" w:ascii="宋体" w:hAnsi="宋体"/>
        </w:rPr>
        <w:t>编写目的</w:t>
      </w:r>
      <w:bookmarkEnd w:id="30"/>
      <w:bookmarkEnd w:id="31"/>
      <w:bookmarkEnd w:id="32"/>
    </w:p>
    <w:p>
      <w:pPr>
        <w:keepNext w:val="0"/>
        <w:keepLines w:val="0"/>
        <w:widowControl/>
        <w:numPr>
          <w:ilvl w:val="0"/>
          <w:numId w:val="91"/>
        </w:numPr>
        <w:suppressLineNumbers w:val="0"/>
        <w:pBdr>
          <w:left w:val="none" w:color="auto" w:sz="0" w:space="0"/>
        </w:pBdr>
        <w:kinsoku/>
        <w:overflowPunct/>
        <w:topLinePunct w:val="0"/>
        <w:autoSpaceDE/>
        <w:autoSpaceDN/>
        <w:bidi w:val="0"/>
        <w:spacing w:before="0" w:beforeAutospacing="1" w:after="0" w:afterAutospacing="1" w:line="440" w:lineRule="atLeast"/>
        <w:ind w:left="720" w:hanging="360"/>
      </w:pPr>
      <w:r>
        <w:rPr>
          <w:rFonts w:ascii="Segoe UI" w:hAnsi="Segoe UI" w:eastAsia="Segoe UI" w:cs="Segoe UI"/>
          <w:i w:val="0"/>
          <w:iCs w:val="0"/>
          <w:caps w:val="0"/>
          <w:color w:val="222222"/>
          <w:spacing w:val="0"/>
          <w:sz w:val="24"/>
          <w:szCs w:val="24"/>
          <w:shd w:val="clear" w:fill="FFFFFF"/>
        </w:rPr>
        <w:t>明确设计思路：清晰地阐述数据库的整体架构和设计理念，为开发团队提供一致的理解和方向。</w:t>
      </w:r>
    </w:p>
    <w:p>
      <w:pPr>
        <w:keepNext w:val="0"/>
        <w:keepLines w:val="0"/>
        <w:widowControl/>
        <w:numPr>
          <w:ilvl w:val="0"/>
          <w:numId w:val="91"/>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pPr>
      <w:r>
        <w:rPr>
          <w:rFonts w:hint="default" w:ascii="Segoe UI" w:hAnsi="Segoe UI" w:eastAsia="Segoe UI" w:cs="Segoe UI"/>
          <w:i w:val="0"/>
          <w:iCs w:val="0"/>
          <w:caps w:val="0"/>
          <w:color w:val="222222"/>
          <w:spacing w:val="0"/>
          <w:sz w:val="24"/>
          <w:szCs w:val="24"/>
          <w:shd w:val="clear" w:fill="FFFFFF"/>
        </w:rPr>
        <w:t>规范数据存储：详细定义数据的组织、结构和存储方式，确保数据的准确性、完整性和一致性。</w:t>
      </w:r>
    </w:p>
    <w:p>
      <w:pPr>
        <w:keepNext w:val="0"/>
        <w:keepLines w:val="0"/>
        <w:widowControl/>
        <w:numPr>
          <w:ilvl w:val="0"/>
          <w:numId w:val="91"/>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pPr>
      <w:r>
        <w:rPr>
          <w:rFonts w:hint="default" w:ascii="Segoe UI" w:hAnsi="Segoe UI" w:eastAsia="Segoe UI" w:cs="Segoe UI"/>
          <w:i w:val="0"/>
          <w:iCs w:val="0"/>
          <w:caps w:val="0"/>
          <w:color w:val="222222"/>
          <w:spacing w:val="0"/>
          <w:sz w:val="24"/>
          <w:szCs w:val="24"/>
          <w:shd w:val="clear" w:fill="FFFFFF"/>
        </w:rPr>
        <w:t>优化性能：通过合理的数据库设计，提高数据的查询、更新和存储效率，满足系统的性能要求。</w:t>
      </w:r>
    </w:p>
    <w:p>
      <w:pPr>
        <w:keepNext w:val="0"/>
        <w:keepLines w:val="0"/>
        <w:widowControl/>
        <w:numPr>
          <w:ilvl w:val="0"/>
          <w:numId w:val="91"/>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pPr>
      <w:r>
        <w:rPr>
          <w:rFonts w:hint="default" w:ascii="Segoe UI" w:hAnsi="Segoe UI" w:eastAsia="Segoe UI" w:cs="Segoe UI"/>
          <w:i w:val="0"/>
          <w:iCs w:val="0"/>
          <w:caps w:val="0"/>
          <w:color w:val="222222"/>
          <w:spacing w:val="0"/>
          <w:sz w:val="24"/>
          <w:szCs w:val="24"/>
          <w:shd w:val="clear" w:fill="FFFFFF"/>
        </w:rPr>
        <w:t>便于维护和扩展：为后续的数据库维护、升级和功能扩展提供清晰的指导和参考，降低维护成本和风险。</w:t>
      </w:r>
    </w:p>
    <w:p>
      <w:pPr>
        <w:keepNext w:val="0"/>
        <w:keepLines w:val="0"/>
        <w:widowControl/>
        <w:numPr>
          <w:ilvl w:val="0"/>
          <w:numId w:val="91"/>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pPr>
      <w:r>
        <w:rPr>
          <w:rFonts w:hint="default" w:ascii="Segoe UI" w:hAnsi="Segoe UI" w:eastAsia="Segoe UI" w:cs="Segoe UI"/>
          <w:i w:val="0"/>
          <w:iCs w:val="0"/>
          <w:caps w:val="0"/>
          <w:color w:val="222222"/>
          <w:spacing w:val="0"/>
          <w:sz w:val="24"/>
          <w:szCs w:val="24"/>
          <w:shd w:val="clear" w:fill="FFFFFF"/>
        </w:rPr>
        <w:t>促进团队协作：使开发团队中的不同成员，包括数据库管理员、开发人员和测试人员等，能够基于相同的设计理解进行工作，提高协作效率。</w:t>
      </w:r>
    </w:p>
    <w:p>
      <w:pPr>
        <w:keepNext w:val="0"/>
        <w:keepLines w:val="0"/>
        <w:widowControl/>
        <w:numPr>
          <w:ilvl w:val="0"/>
          <w:numId w:val="91"/>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pPr>
      <w:r>
        <w:rPr>
          <w:rFonts w:hint="default" w:ascii="Segoe UI" w:hAnsi="Segoe UI" w:eastAsia="Segoe UI" w:cs="Segoe UI"/>
          <w:i w:val="0"/>
          <w:iCs w:val="0"/>
          <w:caps w:val="0"/>
          <w:color w:val="222222"/>
          <w:spacing w:val="0"/>
          <w:sz w:val="24"/>
          <w:szCs w:val="24"/>
          <w:shd w:val="clear" w:fill="FFFFFF"/>
        </w:rPr>
        <w:t>保障数据安全：明确数据的访问权限和安全策略，保护电子合同系统中的敏感数据。</w:t>
      </w:r>
    </w:p>
    <w:p>
      <w:pPr>
        <w:keepNext w:val="0"/>
        <w:keepLines w:val="0"/>
        <w:widowControl/>
        <w:numPr>
          <w:ilvl w:val="0"/>
          <w:numId w:val="91"/>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pPr>
      <w:r>
        <w:rPr>
          <w:rFonts w:hint="default" w:ascii="Segoe UI" w:hAnsi="Segoe UI" w:eastAsia="Segoe UI" w:cs="Segoe UI"/>
          <w:i w:val="0"/>
          <w:iCs w:val="0"/>
          <w:caps w:val="0"/>
          <w:color w:val="222222"/>
          <w:spacing w:val="0"/>
          <w:sz w:val="24"/>
          <w:szCs w:val="24"/>
          <w:shd w:val="clear" w:fill="FFFFFF"/>
        </w:rPr>
        <w:t>作为文档记录：为项目的文档管理提供重要组成部分，方便后续对系统的审计和追溯。</w:t>
      </w:r>
    </w:p>
    <w:p>
      <w:pPr>
        <w:keepNext w:val="0"/>
        <w:keepLines w:val="0"/>
        <w:widowControl/>
        <w:numPr>
          <w:ilvl w:val="0"/>
          <w:numId w:val="91"/>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pPr>
      <w:r>
        <w:rPr>
          <w:rFonts w:hint="default" w:ascii="Segoe UI" w:hAnsi="Segoe UI" w:eastAsia="Segoe UI" w:cs="Segoe UI"/>
          <w:i w:val="0"/>
          <w:iCs w:val="0"/>
          <w:caps w:val="0"/>
          <w:color w:val="222222"/>
          <w:spacing w:val="0"/>
          <w:sz w:val="24"/>
          <w:szCs w:val="24"/>
          <w:shd w:val="clear" w:fill="FFFFFF"/>
        </w:rPr>
        <w:t>满足业务需求：确保数据库设计能够有效地支持电子合同系统的业务功能和流程，满足业务发展的要求。</w:t>
      </w:r>
    </w:p>
    <w:p>
      <w:pPr>
        <w:pStyle w:val="1822"/>
        <w:kinsoku/>
        <w:overflowPunct/>
        <w:topLinePunct w:val="0"/>
        <w:autoSpaceDE/>
        <w:autoSpaceDN/>
        <w:bidi w:val="0"/>
        <w:spacing w:line="440" w:lineRule="atLeast"/>
        <w:ind w:left="0" w:firstLine="480" w:firstLineChars="200"/>
        <w:jc w:val="left"/>
        <w:rPr>
          <w:color w:val="0000FF"/>
          <w:szCs w:val="24"/>
        </w:rPr>
      </w:pPr>
    </w:p>
    <w:p>
      <w:pPr>
        <w:pStyle w:val="3"/>
        <w:kinsoku/>
        <w:overflowPunct/>
        <w:topLinePunct w:val="0"/>
        <w:autoSpaceDE/>
        <w:autoSpaceDN/>
        <w:bidi w:val="0"/>
        <w:spacing w:before="0" w:after="0" w:line="440" w:lineRule="atLeast"/>
        <w:ind w:left="1259" w:hanging="1259" w:hangingChars="392"/>
        <w:jc w:val="left"/>
        <w:rPr>
          <w:rFonts w:ascii="宋体" w:hAnsi="宋体"/>
        </w:rPr>
      </w:pPr>
      <w:bookmarkStart w:id="33" w:name="_Toc529369197"/>
      <w:bookmarkStart w:id="34" w:name="_Toc530055607"/>
      <w:bookmarkStart w:id="35" w:name="_Toc113175889"/>
      <w:bookmarkStart w:id="36" w:name="_Toc32538"/>
      <w:r>
        <w:rPr>
          <w:rFonts w:hint="eastAsia" w:ascii="宋体" w:hAnsi="宋体"/>
        </w:rPr>
        <w:t>术语</w:t>
      </w:r>
      <w:bookmarkEnd w:id="33"/>
      <w:bookmarkEnd w:id="34"/>
      <w:bookmarkEnd w:id="35"/>
      <w:bookmarkEnd w:id="36"/>
    </w:p>
    <w:p>
      <w:pPr>
        <w:pStyle w:val="1822"/>
        <w:numPr>
          <w:ilvl w:val="0"/>
          <w:numId w:val="92"/>
        </w:numPr>
        <w:kinsoku/>
        <w:overflowPunct/>
        <w:topLinePunct w:val="0"/>
        <w:autoSpaceDE/>
        <w:autoSpaceDN/>
        <w:bidi w:val="0"/>
        <w:spacing w:line="440" w:lineRule="atLeast"/>
        <w:jc w:val="left"/>
        <w:rPr>
          <w:color w:val="0000FF"/>
          <w:szCs w:val="24"/>
        </w:rPr>
      </w:pPr>
      <w:bookmarkStart w:id="37" w:name="_Toc529369198"/>
      <w:bookmarkStart w:id="38" w:name="_Toc113175890"/>
      <w:bookmarkStart w:id="39" w:name="_Toc530055608"/>
      <w:r>
        <w:rPr>
          <w:rFonts w:hint="eastAsia"/>
          <w:szCs w:val="24"/>
        </w:rPr>
        <w:t>唯一 (UNIQUE)：</w:t>
      </w:r>
    </w:p>
    <w:p>
      <w:pPr>
        <w:pStyle w:val="1822"/>
        <w:kinsoku/>
        <w:overflowPunct/>
        <w:topLinePunct w:val="0"/>
        <w:autoSpaceDE/>
        <w:autoSpaceDN/>
        <w:bidi w:val="0"/>
        <w:spacing w:line="440" w:lineRule="atLeast"/>
        <w:ind w:left="780"/>
        <w:jc w:val="left"/>
        <w:rPr>
          <w:color w:val="0000FF"/>
          <w:szCs w:val="24"/>
        </w:rPr>
      </w:pPr>
      <w:r>
        <w:rPr>
          <w:rFonts w:hint="eastAsia"/>
          <w:szCs w:val="24"/>
        </w:rPr>
        <w:t>唯一约束保证了字段中的所有值都是不同的，不能有重复。一个表中可以多个唯一约束，但每个唯一约束可以覆盖多个字段。</w:t>
      </w:r>
    </w:p>
    <w:p>
      <w:pPr>
        <w:pStyle w:val="1822"/>
        <w:numPr>
          <w:ilvl w:val="0"/>
          <w:numId w:val="92"/>
        </w:numPr>
        <w:kinsoku/>
        <w:overflowPunct/>
        <w:topLinePunct w:val="0"/>
        <w:autoSpaceDE/>
        <w:autoSpaceDN/>
        <w:bidi w:val="0"/>
        <w:spacing w:line="440" w:lineRule="atLeast"/>
        <w:jc w:val="left"/>
        <w:rPr>
          <w:szCs w:val="24"/>
        </w:rPr>
      </w:pPr>
      <w:r>
        <w:rPr>
          <w:szCs w:val="24"/>
        </w:rPr>
        <w:t>NOT NULL</w:t>
      </w:r>
      <w:r>
        <w:rPr>
          <w:rFonts w:hint="eastAsia"/>
          <w:szCs w:val="24"/>
        </w:rPr>
        <w:t>：</w:t>
      </w:r>
    </w:p>
    <w:p>
      <w:pPr>
        <w:pStyle w:val="1822"/>
        <w:kinsoku/>
        <w:overflowPunct/>
        <w:topLinePunct w:val="0"/>
        <w:autoSpaceDE/>
        <w:autoSpaceDN/>
        <w:bidi w:val="0"/>
        <w:spacing w:line="440" w:lineRule="atLeast"/>
        <w:ind w:left="780"/>
        <w:jc w:val="left"/>
        <w:rPr>
          <w:szCs w:val="24"/>
        </w:rPr>
      </w:pPr>
      <w:r>
        <w:rPr>
          <w:rFonts w:hint="eastAsia"/>
          <w:szCs w:val="24"/>
        </w:rPr>
        <w:t>这个约束表示字段不能接受`NULL`值，即在插入或更新记录时，必须为该字段提供一个非空值。</w:t>
      </w:r>
    </w:p>
    <w:p>
      <w:pPr>
        <w:pStyle w:val="1822"/>
        <w:numPr>
          <w:ilvl w:val="0"/>
          <w:numId w:val="92"/>
        </w:numPr>
        <w:kinsoku/>
        <w:overflowPunct/>
        <w:topLinePunct w:val="0"/>
        <w:autoSpaceDE/>
        <w:autoSpaceDN/>
        <w:bidi w:val="0"/>
        <w:spacing w:line="440" w:lineRule="atLeast"/>
        <w:jc w:val="left"/>
        <w:rPr>
          <w:szCs w:val="24"/>
        </w:rPr>
      </w:pPr>
      <w:r>
        <w:rPr>
          <w:szCs w:val="24"/>
        </w:rPr>
        <w:t>AUTO_INCREMENT</w:t>
      </w:r>
      <w:r>
        <w:rPr>
          <w:rFonts w:hint="eastAsia"/>
          <w:szCs w:val="24"/>
        </w:rPr>
        <w:t>:</w:t>
      </w:r>
    </w:p>
    <w:p>
      <w:pPr>
        <w:pStyle w:val="1822"/>
        <w:numPr>
          <w:ilvl w:val="0"/>
          <w:numId w:val="92"/>
        </w:numPr>
        <w:kinsoku/>
        <w:overflowPunct/>
        <w:topLinePunct w:val="0"/>
        <w:autoSpaceDE/>
        <w:autoSpaceDN/>
        <w:bidi w:val="0"/>
        <w:spacing w:line="440" w:lineRule="atLeast"/>
        <w:jc w:val="left"/>
        <w:rPr>
          <w:szCs w:val="24"/>
        </w:rPr>
      </w:pPr>
      <w:r>
        <w:rPr>
          <w:rFonts w:hint="eastAsia"/>
          <w:szCs w:val="24"/>
        </w:rPr>
        <w:t>自增约束通常用于主键字段，它会自动为新记录生成一个唯一的数字作为标识符，通常是整数，并且每个新记录的值都比上一个记录的值大1。</w:t>
      </w:r>
    </w:p>
    <w:p>
      <w:pPr>
        <w:pStyle w:val="1822"/>
        <w:numPr>
          <w:ilvl w:val="0"/>
          <w:numId w:val="92"/>
        </w:numPr>
        <w:kinsoku/>
        <w:overflowPunct/>
        <w:topLinePunct w:val="0"/>
        <w:autoSpaceDE/>
        <w:autoSpaceDN/>
        <w:bidi w:val="0"/>
        <w:spacing w:line="440" w:lineRule="atLeast"/>
        <w:jc w:val="left"/>
        <w:rPr>
          <w:szCs w:val="24"/>
        </w:rPr>
      </w:pPr>
      <w:r>
        <w:rPr>
          <w:rFonts w:hint="eastAsia"/>
          <w:szCs w:val="24"/>
        </w:rPr>
        <w:t>外键 (FOREIGN KEY)：</w:t>
      </w:r>
    </w:p>
    <w:p>
      <w:pPr>
        <w:pStyle w:val="1822"/>
        <w:kinsoku/>
        <w:overflowPunct/>
        <w:topLinePunct w:val="0"/>
        <w:autoSpaceDE/>
        <w:autoSpaceDN/>
        <w:bidi w:val="0"/>
        <w:spacing w:line="440" w:lineRule="atLeast"/>
        <w:ind w:left="780"/>
        <w:jc w:val="left"/>
        <w:rPr>
          <w:szCs w:val="24"/>
        </w:rPr>
      </w:pPr>
      <w:r>
        <w:rPr>
          <w:rFonts w:hint="eastAsia"/>
          <w:szCs w:val="24"/>
        </w:rPr>
        <w:t>外键约束用于在两个表之间建立链接，确保引用的数据的完整性。它要求字段的值必须是另一个表的主键或唯一键的值，或者为`NULL`。</w:t>
      </w:r>
    </w:p>
    <w:p>
      <w:pPr>
        <w:pStyle w:val="1822"/>
        <w:numPr>
          <w:ilvl w:val="0"/>
          <w:numId w:val="92"/>
        </w:numPr>
        <w:kinsoku/>
        <w:overflowPunct/>
        <w:topLinePunct w:val="0"/>
        <w:autoSpaceDE/>
        <w:autoSpaceDN/>
        <w:bidi w:val="0"/>
        <w:spacing w:line="440" w:lineRule="atLeast"/>
        <w:jc w:val="left"/>
        <w:rPr>
          <w:szCs w:val="24"/>
        </w:rPr>
      </w:pPr>
      <w:r>
        <w:rPr>
          <w:szCs w:val="24"/>
        </w:rPr>
        <w:t>NOT NULL DEFAULT 0</w:t>
      </w:r>
      <w:r>
        <w:rPr>
          <w:rFonts w:hint="eastAsia"/>
          <w:szCs w:val="24"/>
        </w:rPr>
        <w:t xml:space="preserve"> ：</w:t>
      </w:r>
    </w:p>
    <w:p>
      <w:pPr>
        <w:pStyle w:val="1822"/>
        <w:kinsoku/>
        <w:overflowPunct/>
        <w:topLinePunct w:val="0"/>
        <w:autoSpaceDE/>
        <w:autoSpaceDN/>
        <w:bidi w:val="0"/>
        <w:spacing w:line="440" w:lineRule="atLeast"/>
        <w:ind w:left="780"/>
        <w:jc w:val="left"/>
        <w:rPr>
          <w:szCs w:val="24"/>
        </w:rPr>
      </w:pPr>
      <w:r>
        <w:rPr>
          <w:rFonts w:hint="eastAsia"/>
          <w:szCs w:val="24"/>
        </w:rPr>
        <w:t>这个约束组合表示字段不接受`NULL`值，并且如果插入记录时没有为该字段提供值，它将默认使用0作为值。</w:t>
      </w:r>
    </w:p>
    <w:p>
      <w:pPr>
        <w:pStyle w:val="1822"/>
        <w:numPr>
          <w:ilvl w:val="0"/>
          <w:numId w:val="92"/>
        </w:numPr>
        <w:kinsoku/>
        <w:overflowPunct/>
        <w:topLinePunct w:val="0"/>
        <w:autoSpaceDE/>
        <w:autoSpaceDN/>
        <w:bidi w:val="0"/>
        <w:spacing w:line="440" w:lineRule="atLeast"/>
        <w:jc w:val="left"/>
        <w:rPr>
          <w:szCs w:val="24"/>
        </w:rPr>
      </w:pPr>
      <w:r>
        <w:rPr>
          <w:szCs w:val="24"/>
        </w:rPr>
        <w:t>NOT NULL DEFAULT '</w:t>
      </w:r>
      <w:r>
        <w:rPr>
          <w:rFonts w:hint="eastAsia"/>
          <w:szCs w:val="24"/>
        </w:rPr>
        <w:t xml:space="preserve">  </w:t>
      </w:r>
      <w:r>
        <w:rPr>
          <w:szCs w:val="24"/>
        </w:rPr>
        <w:t>'</w:t>
      </w:r>
      <w:r>
        <w:rPr>
          <w:rFonts w:hint="eastAsia"/>
          <w:szCs w:val="24"/>
        </w:rPr>
        <w:t xml:space="preserve"> ：</w:t>
      </w:r>
    </w:p>
    <w:p>
      <w:pPr>
        <w:pStyle w:val="1822"/>
        <w:kinsoku/>
        <w:overflowPunct/>
        <w:topLinePunct w:val="0"/>
        <w:autoSpaceDE/>
        <w:autoSpaceDN/>
        <w:bidi w:val="0"/>
        <w:spacing w:line="440" w:lineRule="atLeast"/>
        <w:ind w:left="780"/>
        <w:jc w:val="left"/>
        <w:rPr>
          <w:szCs w:val="24"/>
        </w:rPr>
      </w:pPr>
      <w:r>
        <w:rPr>
          <w:rFonts w:hint="eastAsia"/>
          <w:szCs w:val="24"/>
        </w:rPr>
        <w:t>这个约束组合表示字段不接受`NULL`值，并且如果插入记录时没有为该字段提供值，它将默认使用空格字符串（'  '）作为值。</w:t>
      </w:r>
    </w:p>
    <w:p>
      <w:pPr>
        <w:pStyle w:val="1822"/>
        <w:numPr>
          <w:ilvl w:val="0"/>
          <w:numId w:val="92"/>
        </w:numPr>
        <w:kinsoku/>
        <w:overflowPunct/>
        <w:topLinePunct w:val="0"/>
        <w:autoSpaceDE/>
        <w:autoSpaceDN/>
        <w:bidi w:val="0"/>
        <w:spacing w:line="440" w:lineRule="atLeast"/>
        <w:jc w:val="left"/>
        <w:rPr>
          <w:szCs w:val="24"/>
        </w:rPr>
      </w:pPr>
      <w:r>
        <w:rPr>
          <w:szCs w:val="24"/>
        </w:rPr>
        <w:t>NULL DEFAULT NULL</w:t>
      </w:r>
      <w:r>
        <w:rPr>
          <w:rFonts w:hint="eastAsia"/>
          <w:szCs w:val="24"/>
        </w:rPr>
        <w:t>：</w:t>
      </w:r>
    </w:p>
    <w:p>
      <w:pPr>
        <w:pStyle w:val="1822"/>
        <w:kinsoku/>
        <w:overflowPunct/>
        <w:topLinePunct w:val="0"/>
        <w:autoSpaceDE/>
        <w:autoSpaceDN/>
        <w:bidi w:val="0"/>
        <w:spacing w:line="440" w:lineRule="atLeast"/>
        <w:ind w:left="780"/>
        <w:jc w:val="left"/>
        <w:rPr>
          <w:rFonts w:hint="eastAsia"/>
          <w:szCs w:val="24"/>
        </w:rPr>
      </w:pPr>
      <w:r>
        <w:rPr>
          <w:rFonts w:hint="eastAsia"/>
          <w:szCs w:val="24"/>
        </w:rPr>
        <w:t>这个约束组合表示字段可以接受`NULL`值，并且如果插入记录时没有为该字段提供值，它将默认为`NULL`。</w:t>
      </w:r>
    </w:p>
    <w:p>
      <w:pPr>
        <w:pStyle w:val="1822"/>
        <w:kinsoku/>
        <w:overflowPunct/>
        <w:topLinePunct w:val="0"/>
        <w:autoSpaceDE/>
        <w:autoSpaceDN/>
        <w:bidi w:val="0"/>
        <w:spacing w:line="440" w:lineRule="atLeast"/>
        <w:ind w:left="0" w:firstLine="420"/>
        <w:jc w:val="left"/>
        <w:rPr>
          <w:rFonts w:hint="eastAsia"/>
          <w:szCs w:val="24"/>
        </w:rPr>
      </w:pPr>
      <w:r>
        <w:rPr>
          <w:rFonts w:hint="eastAsia"/>
          <w:szCs w:val="24"/>
        </w:rPr>
        <w:t>每种约束在数据库设计中都有其特定的用途，帮助确保数据的完整性和一致性。例如，`NOT NULL`和`DEFAULT`值用于确保字段总是有数据，而`UNIQUE`和`FOREIGN KEY`约束用于维护表与表之间的关系和数据的唯一性。</w:t>
      </w:r>
    </w:p>
    <w:p>
      <w:pPr>
        <w:pStyle w:val="3"/>
        <w:kinsoku/>
        <w:overflowPunct/>
        <w:topLinePunct w:val="0"/>
        <w:autoSpaceDE/>
        <w:autoSpaceDN/>
        <w:bidi w:val="0"/>
        <w:spacing w:before="0" w:after="0" w:line="440" w:lineRule="atLeast"/>
        <w:ind w:left="1259" w:hanging="1259" w:hangingChars="392"/>
        <w:jc w:val="left"/>
        <w:rPr>
          <w:rFonts w:ascii="宋体" w:hAnsi="宋体"/>
        </w:rPr>
      </w:pPr>
      <w:bookmarkStart w:id="40" w:name="_Toc10817"/>
      <w:r>
        <w:rPr>
          <w:rFonts w:hint="eastAsia" w:ascii="宋体" w:hAnsi="宋体"/>
        </w:rPr>
        <w:t>预期读者与阅读建议</w:t>
      </w:r>
      <w:bookmarkEnd w:id="37"/>
      <w:bookmarkEnd w:id="38"/>
      <w:bookmarkEnd w:id="39"/>
      <w:bookmarkEnd w:id="40"/>
    </w:p>
    <w:tbl>
      <w:tblPr>
        <w:tblStyle w:val="7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1"/>
        <w:gridCol w:w="5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pct"/>
            <w:shd w:val="clear" w:color="auto" w:fill="E0E0E0"/>
          </w:tcPr>
          <w:p>
            <w:pPr>
              <w:pStyle w:val="18"/>
              <w:kinsoku/>
              <w:overflowPunct/>
              <w:topLinePunct w:val="0"/>
              <w:autoSpaceDE/>
              <w:autoSpaceDN/>
              <w:bidi w:val="0"/>
              <w:spacing w:line="440" w:lineRule="atLeast"/>
              <w:ind w:left="240" w:firstLine="480"/>
              <w:jc w:val="center"/>
              <w:rPr>
                <w:rFonts w:hAnsi="宋体"/>
                <w:sz w:val="24"/>
              </w:rPr>
            </w:pPr>
            <w:r>
              <w:rPr>
                <w:rFonts w:hint="eastAsia" w:hAnsi="宋体"/>
                <w:sz w:val="24"/>
              </w:rPr>
              <w:t>预期读者</w:t>
            </w:r>
          </w:p>
        </w:tc>
        <w:tc>
          <w:tcPr>
            <w:tcW w:w="2954" w:type="pct"/>
            <w:shd w:val="clear" w:color="auto" w:fill="E0E0E0"/>
          </w:tcPr>
          <w:p>
            <w:pPr>
              <w:pStyle w:val="18"/>
              <w:kinsoku/>
              <w:overflowPunct/>
              <w:topLinePunct w:val="0"/>
              <w:autoSpaceDE/>
              <w:autoSpaceDN/>
              <w:bidi w:val="0"/>
              <w:spacing w:line="440" w:lineRule="atLeast"/>
              <w:ind w:left="240" w:firstLine="480"/>
              <w:jc w:val="center"/>
              <w:rPr>
                <w:rFonts w:hAnsi="宋体"/>
                <w:sz w:val="24"/>
              </w:rPr>
            </w:pPr>
            <w:r>
              <w:rPr>
                <w:rFonts w:hint="eastAsia" w:hAnsi="宋体"/>
                <w:sz w:val="24"/>
              </w:rPr>
              <w:t>阅读重点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pct"/>
            <w:vAlign w:val="top"/>
          </w:tcPr>
          <w:p>
            <w:pPr>
              <w:pStyle w:val="1822"/>
              <w:kinsoku/>
              <w:overflowPunct/>
              <w:topLinePunct w:val="0"/>
              <w:autoSpaceDE/>
              <w:autoSpaceDN/>
              <w:bidi w:val="0"/>
              <w:spacing w:line="440" w:lineRule="atLeast"/>
              <w:ind w:left="840" w:leftChars="0" w:firstLine="480" w:firstLineChars="200"/>
              <w:jc w:val="left"/>
              <w:rPr>
                <w:rFonts w:ascii="Times New Roman" w:hAnsi="宋体" w:eastAsia="宋体" w:cs="Times New Roman"/>
                <w:kern w:val="0"/>
                <w:sz w:val="24"/>
                <w:szCs w:val="20"/>
                <w:lang w:val="en-US" w:eastAsia="zh-CN" w:bidi="ar-SA"/>
              </w:rPr>
            </w:pPr>
            <w:r>
              <w:rPr>
                <w:rFonts w:hint="eastAsia"/>
                <w:szCs w:val="24"/>
              </w:rPr>
              <w:t>项目管理者</w:t>
            </w:r>
          </w:p>
        </w:tc>
        <w:tc>
          <w:tcPr>
            <w:tcW w:w="2954" w:type="pct"/>
            <w:vAlign w:val="top"/>
          </w:tcPr>
          <w:p>
            <w:pPr>
              <w:pStyle w:val="1822"/>
              <w:kinsoku/>
              <w:overflowPunct/>
              <w:topLinePunct w:val="0"/>
              <w:autoSpaceDE/>
              <w:autoSpaceDN/>
              <w:bidi w:val="0"/>
              <w:spacing w:line="440" w:lineRule="atLeast"/>
              <w:ind w:left="0" w:leftChars="0"/>
              <w:jc w:val="left"/>
              <w:rPr>
                <w:rFonts w:ascii="Times New Roman" w:hAnsi="Times New Roman" w:eastAsia="宋体" w:cs="Times New Roman"/>
                <w:kern w:val="0"/>
                <w:sz w:val="24"/>
                <w:szCs w:val="24"/>
                <w:lang w:val="en-US" w:eastAsia="zh-CN" w:bidi="ar-SA"/>
              </w:rPr>
            </w:pPr>
            <w:r>
              <w:rPr>
                <w:rFonts w:hint="eastAsia"/>
                <w:szCs w:val="24"/>
              </w:rPr>
              <w:t>需要了解系统的整体架构和业务流程，以便于项目管理和决策。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pct"/>
            <w:vAlign w:val="top"/>
          </w:tcPr>
          <w:p>
            <w:pPr>
              <w:pStyle w:val="1822"/>
              <w:kinsoku/>
              <w:overflowPunct/>
              <w:topLinePunct w:val="0"/>
              <w:autoSpaceDE/>
              <w:autoSpaceDN/>
              <w:bidi w:val="0"/>
              <w:spacing w:line="440" w:lineRule="atLeast"/>
              <w:ind w:left="840" w:leftChars="0" w:firstLine="480" w:firstLineChars="200"/>
              <w:jc w:val="left"/>
              <w:rPr>
                <w:rFonts w:ascii="Times New Roman" w:hAnsi="Times New Roman" w:eastAsia="宋体" w:cs="Times New Roman"/>
                <w:kern w:val="0"/>
                <w:sz w:val="24"/>
                <w:szCs w:val="24"/>
                <w:lang w:val="en-US" w:eastAsia="zh-CN" w:bidi="ar-SA"/>
              </w:rPr>
            </w:pPr>
            <w:r>
              <w:rPr>
                <w:rFonts w:hint="eastAsia"/>
                <w:szCs w:val="24"/>
              </w:rPr>
              <w:t>测试人员</w:t>
            </w:r>
          </w:p>
        </w:tc>
        <w:tc>
          <w:tcPr>
            <w:tcW w:w="2954" w:type="pct"/>
            <w:vAlign w:val="top"/>
          </w:tcPr>
          <w:p>
            <w:pPr>
              <w:kinsoku/>
              <w:overflowPunct/>
              <w:topLinePunct w:val="0"/>
              <w:autoSpaceDE/>
              <w:autoSpaceDN/>
              <w:bidi w:val="0"/>
              <w:spacing w:line="440" w:lineRule="atLeast"/>
              <w:rPr>
                <w:rFonts w:ascii="Calibri" w:hAnsi="宋体" w:eastAsia="宋体" w:cs="Times New Roman"/>
                <w:kern w:val="2"/>
                <w:sz w:val="21"/>
                <w:szCs w:val="22"/>
                <w:lang w:val="en-US" w:eastAsia="zh-CN" w:bidi="ar-SA"/>
              </w:rPr>
            </w:pPr>
            <w:r>
              <w:rPr>
                <w:rFonts w:hint="eastAsia"/>
                <w:szCs w:val="24"/>
              </w:rPr>
              <w:t>依据说明书来设计测试案例，确保数据库的各个部分都能按预期工作。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pct"/>
            <w:vAlign w:val="top"/>
          </w:tcPr>
          <w:p>
            <w:pPr>
              <w:pStyle w:val="1822"/>
              <w:kinsoku/>
              <w:overflowPunct/>
              <w:topLinePunct w:val="0"/>
              <w:autoSpaceDE/>
              <w:autoSpaceDN/>
              <w:bidi w:val="0"/>
              <w:spacing w:line="440" w:lineRule="atLeast"/>
              <w:ind w:left="840" w:leftChars="0" w:firstLine="480" w:firstLineChars="200"/>
              <w:jc w:val="left"/>
              <w:rPr>
                <w:rFonts w:hint="eastAsia" w:ascii="Times New Roman" w:hAnsi="Times New Roman" w:eastAsia="宋体" w:cs="Times New Roman"/>
                <w:kern w:val="0"/>
                <w:sz w:val="24"/>
                <w:szCs w:val="24"/>
                <w:lang w:val="en-US" w:eastAsia="zh-CN" w:bidi="ar-SA"/>
              </w:rPr>
            </w:pPr>
            <w:r>
              <w:rPr>
                <w:rFonts w:hint="eastAsia"/>
                <w:szCs w:val="24"/>
              </w:rPr>
              <w:t>数据库管理员</w:t>
            </w:r>
          </w:p>
        </w:tc>
        <w:tc>
          <w:tcPr>
            <w:tcW w:w="2954" w:type="pct"/>
            <w:vAlign w:val="top"/>
          </w:tcPr>
          <w:p>
            <w:pPr>
              <w:kinsoku/>
              <w:overflowPunct/>
              <w:topLinePunct w:val="0"/>
              <w:autoSpaceDE/>
              <w:autoSpaceDN/>
              <w:bidi w:val="0"/>
              <w:spacing w:line="440" w:lineRule="atLeast"/>
              <w:rPr>
                <w:rFonts w:ascii="Calibri" w:hAnsi="宋体" w:eastAsia="宋体" w:cs="Times New Roman"/>
                <w:kern w:val="2"/>
                <w:sz w:val="21"/>
                <w:szCs w:val="22"/>
                <w:lang w:val="en-US" w:eastAsia="zh-CN" w:bidi="ar-SA"/>
              </w:rPr>
            </w:pPr>
            <w:r>
              <w:rPr>
                <w:rFonts w:hint="eastAsia"/>
                <w:szCs w:val="24"/>
              </w:rPr>
              <w:t>负责数据库的创建、配置和维护，需要详细的技术细节来执行任务。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pct"/>
            <w:vAlign w:val="top"/>
          </w:tcPr>
          <w:p>
            <w:pPr>
              <w:pStyle w:val="1822"/>
              <w:kinsoku/>
              <w:overflowPunct/>
              <w:topLinePunct w:val="0"/>
              <w:autoSpaceDE/>
              <w:autoSpaceDN/>
              <w:bidi w:val="0"/>
              <w:spacing w:line="440" w:lineRule="atLeast"/>
              <w:ind w:left="840" w:leftChars="0" w:firstLine="480" w:firstLineChars="200"/>
              <w:jc w:val="left"/>
              <w:rPr>
                <w:rFonts w:ascii="Times New Roman" w:hAnsi="宋体" w:eastAsia="宋体" w:cs="Times New Roman"/>
                <w:kern w:val="0"/>
                <w:sz w:val="24"/>
                <w:szCs w:val="20"/>
                <w:lang w:val="en-US" w:eastAsia="zh-CN" w:bidi="ar-SA"/>
              </w:rPr>
            </w:pPr>
            <w:r>
              <w:rPr>
                <w:rFonts w:hint="eastAsia"/>
                <w:szCs w:val="24"/>
              </w:rPr>
              <w:t>开发人员</w:t>
            </w:r>
          </w:p>
        </w:tc>
        <w:tc>
          <w:tcPr>
            <w:tcW w:w="2954" w:type="pct"/>
            <w:vAlign w:val="top"/>
          </w:tcPr>
          <w:p>
            <w:pPr>
              <w:pStyle w:val="1822"/>
              <w:kinsoku/>
              <w:overflowPunct/>
              <w:topLinePunct w:val="0"/>
              <w:autoSpaceDE/>
              <w:autoSpaceDN/>
              <w:bidi w:val="0"/>
              <w:spacing w:line="440" w:lineRule="atLeast"/>
              <w:ind w:left="0" w:leftChars="0"/>
              <w:jc w:val="left"/>
              <w:rPr>
                <w:rFonts w:hint="eastAsia" w:ascii="Times New Roman" w:hAnsi="Times New Roman" w:eastAsia="宋体" w:cs="Times New Roman"/>
                <w:kern w:val="0"/>
                <w:sz w:val="24"/>
                <w:szCs w:val="24"/>
                <w:lang w:val="en-US" w:eastAsia="zh-CN" w:bidi="ar-SA"/>
              </w:rPr>
            </w:pPr>
            <w:r>
              <w:rPr>
                <w:rFonts w:hint="eastAsia"/>
                <w:szCs w:val="24"/>
              </w:rPr>
              <w:t>需要根据说明书中的数据库设计来实现具体的功能开发。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pct"/>
            <w:vAlign w:val="top"/>
          </w:tcPr>
          <w:p>
            <w:pPr>
              <w:pStyle w:val="1822"/>
              <w:kinsoku/>
              <w:overflowPunct/>
              <w:topLinePunct w:val="0"/>
              <w:autoSpaceDE/>
              <w:autoSpaceDN/>
              <w:bidi w:val="0"/>
              <w:spacing w:line="440" w:lineRule="atLeast"/>
              <w:ind w:left="840" w:leftChars="0" w:firstLine="480" w:firstLineChars="200"/>
              <w:jc w:val="left"/>
              <w:rPr>
                <w:rFonts w:hint="eastAsia" w:ascii="Times New Roman" w:hAnsi="Times New Roman" w:eastAsia="宋体" w:cs="Times New Roman"/>
                <w:kern w:val="0"/>
                <w:sz w:val="24"/>
                <w:szCs w:val="24"/>
                <w:lang w:val="en-US" w:eastAsia="zh-CN" w:bidi="ar-SA"/>
              </w:rPr>
            </w:pPr>
            <w:r>
              <w:rPr>
                <w:rFonts w:hint="eastAsia"/>
                <w:szCs w:val="24"/>
              </w:rPr>
              <w:t>最终用户</w:t>
            </w:r>
          </w:p>
        </w:tc>
        <w:tc>
          <w:tcPr>
            <w:tcW w:w="2954" w:type="pct"/>
            <w:vAlign w:val="top"/>
          </w:tcPr>
          <w:p>
            <w:pPr>
              <w:pStyle w:val="1822"/>
              <w:kinsoku/>
              <w:overflowPunct/>
              <w:topLinePunct w:val="0"/>
              <w:autoSpaceDE/>
              <w:autoSpaceDN/>
              <w:bidi w:val="0"/>
              <w:spacing w:line="440" w:lineRule="atLeast"/>
              <w:ind w:left="0" w:leftChars="0"/>
              <w:jc w:val="left"/>
              <w:rPr>
                <w:rFonts w:hint="eastAsia" w:ascii="Times New Roman" w:hAnsi="Times New Roman" w:eastAsia="宋体" w:cs="Times New Roman"/>
                <w:kern w:val="0"/>
                <w:sz w:val="24"/>
                <w:szCs w:val="24"/>
                <w:lang w:val="en-US" w:eastAsia="zh-CN" w:bidi="ar-SA"/>
              </w:rPr>
            </w:pPr>
            <w:r>
              <w:rPr>
                <w:rFonts w:hint="eastAsia"/>
                <w:szCs w:val="24"/>
              </w:rPr>
              <w:t>虽然他们可能不会直接阅读这份说明书，但说明书中的内容将影响他们使用系统的体验。</w:t>
            </w:r>
          </w:p>
        </w:tc>
      </w:tr>
    </w:tbl>
    <w:p>
      <w:pPr>
        <w:pStyle w:val="3"/>
        <w:kinsoku/>
        <w:overflowPunct/>
        <w:topLinePunct w:val="0"/>
        <w:autoSpaceDE/>
        <w:autoSpaceDN/>
        <w:bidi w:val="0"/>
        <w:spacing w:before="0" w:after="0" w:line="440" w:lineRule="atLeast"/>
        <w:ind w:left="1259" w:hanging="1259" w:hangingChars="392"/>
        <w:jc w:val="left"/>
        <w:rPr>
          <w:rFonts w:ascii="宋体" w:hAnsi="宋体"/>
        </w:rPr>
      </w:pPr>
      <w:bookmarkStart w:id="41" w:name="_Toc530055609"/>
      <w:bookmarkStart w:id="42" w:name="_Toc529369199"/>
      <w:bookmarkStart w:id="43" w:name="_Toc28233"/>
      <w:r>
        <w:rPr>
          <w:rFonts w:hint="eastAsia" w:ascii="宋体" w:hAnsi="宋体"/>
        </w:rPr>
        <w:t>参考资料</w:t>
      </w:r>
      <w:bookmarkEnd w:id="41"/>
      <w:bookmarkEnd w:id="42"/>
      <w:bookmarkEnd w:id="43"/>
    </w:p>
    <w:p>
      <w:pPr>
        <w:keepNext w:val="0"/>
        <w:keepLines w:val="0"/>
        <w:widowControl/>
        <w:numPr>
          <w:ilvl w:val="0"/>
          <w:numId w:val="93"/>
        </w:numPr>
        <w:suppressLineNumbers w:val="0"/>
        <w:pBdr>
          <w:left w:val="none" w:color="auto" w:sz="0" w:space="0"/>
        </w:pBdr>
        <w:kinsoku/>
        <w:overflowPunct/>
        <w:topLinePunct w:val="0"/>
        <w:autoSpaceDE/>
        <w:autoSpaceDN/>
        <w:bidi w:val="0"/>
        <w:spacing w:before="0" w:beforeAutospacing="1" w:after="0" w:afterAutospacing="1" w:line="440" w:lineRule="atLeast"/>
        <w:ind w:left="720" w:hanging="360"/>
      </w:pPr>
      <w:r>
        <w:rPr>
          <w:rFonts w:ascii="Segoe UI" w:hAnsi="Segoe UI" w:eastAsia="Segoe UI" w:cs="Segoe UI"/>
          <w:i w:val="0"/>
          <w:iCs w:val="0"/>
          <w:caps w:val="0"/>
          <w:color w:val="222222"/>
          <w:spacing w:val="0"/>
          <w:sz w:val="24"/>
          <w:szCs w:val="24"/>
          <w:shd w:val="clear" w:fill="FFFFFF"/>
        </w:rPr>
        <w:t>相关的区块链技术书籍，如《区块链：技术驱动金融》《区块链原理、设计与应用》等。</w:t>
      </w:r>
    </w:p>
    <w:p>
      <w:pPr>
        <w:keepNext w:val="0"/>
        <w:keepLines w:val="0"/>
        <w:widowControl/>
        <w:numPr>
          <w:ilvl w:val="0"/>
          <w:numId w:val="93"/>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pPr>
      <w:r>
        <w:rPr>
          <w:rFonts w:hint="default" w:ascii="Segoe UI" w:hAnsi="Segoe UI" w:eastAsia="Segoe UI" w:cs="Segoe UI"/>
          <w:i w:val="0"/>
          <w:iCs w:val="0"/>
          <w:caps w:val="0"/>
          <w:color w:val="222222"/>
          <w:spacing w:val="0"/>
          <w:sz w:val="24"/>
          <w:szCs w:val="24"/>
          <w:shd w:val="clear" w:fill="FFFFFF"/>
        </w:rPr>
        <w:t>数据库设计的经典教材，例如《数据库系统概念》《数据库设计与开发教程》等。</w:t>
      </w:r>
    </w:p>
    <w:p>
      <w:pPr>
        <w:keepNext w:val="0"/>
        <w:keepLines w:val="0"/>
        <w:widowControl/>
        <w:numPr>
          <w:ilvl w:val="0"/>
          <w:numId w:val="93"/>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pPr>
      <w:r>
        <w:rPr>
          <w:rFonts w:hint="default" w:ascii="Segoe UI" w:hAnsi="Segoe UI" w:eastAsia="Segoe UI" w:cs="Segoe UI"/>
          <w:i w:val="0"/>
          <w:iCs w:val="0"/>
          <w:caps w:val="0"/>
          <w:color w:val="222222"/>
          <w:spacing w:val="0"/>
          <w:sz w:val="24"/>
          <w:szCs w:val="24"/>
          <w:shd w:val="clear" w:fill="FFFFFF"/>
        </w:rPr>
        <w:t>关于电子合同的法律法规和标准规范文件。</w:t>
      </w:r>
    </w:p>
    <w:p>
      <w:pPr>
        <w:keepNext w:val="0"/>
        <w:keepLines w:val="0"/>
        <w:widowControl/>
        <w:numPr>
          <w:ilvl w:val="0"/>
          <w:numId w:val="93"/>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pPr>
      <w:r>
        <w:rPr>
          <w:rFonts w:hint="default" w:ascii="Segoe UI" w:hAnsi="Segoe UI" w:eastAsia="Segoe UI" w:cs="Segoe UI"/>
          <w:i w:val="0"/>
          <w:iCs w:val="0"/>
          <w:caps w:val="0"/>
          <w:color w:val="222222"/>
          <w:spacing w:val="0"/>
          <w:sz w:val="24"/>
          <w:szCs w:val="24"/>
          <w:shd w:val="clear" w:fill="FFFFFF"/>
        </w:rPr>
        <w:t>同类型区块链应用系统的数据库设计案例和报告。</w:t>
      </w:r>
    </w:p>
    <w:p>
      <w:pPr>
        <w:keepNext w:val="0"/>
        <w:keepLines w:val="0"/>
        <w:widowControl/>
        <w:numPr>
          <w:ilvl w:val="0"/>
          <w:numId w:val="93"/>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pPr>
      <w:r>
        <w:rPr>
          <w:rFonts w:hint="default" w:ascii="Segoe UI" w:hAnsi="Segoe UI" w:eastAsia="Segoe UI" w:cs="Segoe UI"/>
          <w:i w:val="0"/>
          <w:iCs w:val="0"/>
          <w:caps w:val="0"/>
          <w:color w:val="222222"/>
          <w:spacing w:val="0"/>
          <w:sz w:val="24"/>
          <w:szCs w:val="24"/>
          <w:shd w:val="clear" w:fill="FFFFFF"/>
        </w:rPr>
        <w:t>区块链技术的官方文档和技术白皮书，例如以太坊、超级账本等的相关文档。</w:t>
      </w:r>
    </w:p>
    <w:p>
      <w:pPr>
        <w:keepNext w:val="0"/>
        <w:keepLines w:val="0"/>
        <w:widowControl/>
        <w:numPr>
          <w:ilvl w:val="0"/>
          <w:numId w:val="93"/>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pPr>
      <w:r>
        <w:rPr>
          <w:rFonts w:hint="default" w:ascii="Segoe UI" w:hAnsi="Segoe UI" w:eastAsia="Segoe UI" w:cs="Segoe UI"/>
          <w:i w:val="0"/>
          <w:iCs w:val="0"/>
          <w:caps w:val="0"/>
          <w:color w:val="222222"/>
          <w:spacing w:val="0"/>
          <w:sz w:val="24"/>
          <w:szCs w:val="24"/>
          <w:shd w:val="clear" w:fill="FFFFFF"/>
        </w:rPr>
        <w:t>数据库管理系统（如 MySQL、Oracle 等）的官方手册和技术文档。</w:t>
      </w:r>
    </w:p>
    <w:p>
      <w:pPr>
        <w:keepNext w:val="0"/>
        <w:keepLines w:val="0"/>
        <w:widowControl/>
        <w:numPr>
          <w:ilvl w:val="0"/>
          <w:numId w:val="93"/>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pPr>
      <w:r>
        <w:rPr>
          <w:rFonts w:hint="default" w:ascii="Segoe UI" w:hAnsi="Segoe UI" w:eastAsia="Segoe UI" w:cs="Segoe UI"/>
          <w:i w:val="0"/>
          <w:iCs w:val="0"/>
          <w:caps w:val="0"/>
          <w:color w:val="222222"/>
          <w:spacing w:val="0"/>
          <w:sz w:val="24"/>
          <w:szCs w:val="24"/>
          <w:shd w:val="clear" w:fill="FFFFFF"/>
        </w:rPr>
        <w:t>学术期刊和会议论文中关于区块链与数据库结合的研究成果。</w:t>
      </w:r>
    </w:p>
    <w:p>
      <w:pPr>
        <w:keepNext w:val="0"/>
        <w:keepLines w:val="0"/>
        <w:widowControl/>
        <w:numPr>
          <w:ilvl w:val="0"/>
          <w:numId w:val="93"/>
        </w:numPr>
        <w:suppressLineNumbers w:val="0"/>
        <w:pBdr>
          <w:left w:val="none" w:color="auto" w:sz="0" w:space="0"/>
        </w:pBdr>
        <w:kinsoku/>
        <w:overflowPunct/>
        <w:topLinePunct w:val="0"/>
        <w:autoSpaceDE/>
        <w:autoSpaceDN/>
        <w:bidi w:val="0"/>
        <w:spacing w:before="180" w:beforeAutospacing="0" w:after="0" w:afterAutospacing="1" w:line="440" w:lineRule="atLeast"/>
        <w:ind w:left="720" w:hanging="360"/>
      </w:pPr>
      <w:r>
        <w:rPr>
          <w:rFonts w:hint="default" w:ascii="Segoe UI" w:hAnsi="Segoe UI" w:eastAsia="Segoe UI" w:cs="Segoe UI"/>
          <w:i w:val="0"/>
          <w:iCs w:val="0"/>
          <w:caps w:val="0"/>
          <w:color w:val="222222"/>
          <w:spacing w:val="0"/>
          <w:sz w:val="24"/>
          <w:szCs w:val="24"/>
          <w:shd w:val="clear" w:fill="FFFFFF"/>
        </w:rPr>
        <w:t>在线技术论坛和社区中关于区块链电子合同数据库设计的讨论和经验分享。</w:t>
      </w:r>
    </w:p>
    <w:p>
      <w:pPr>
        <w:kinsoku/>
        <w:overflowPunct/>
        <w:topLinePunct w:val="0"/>
        <w:autoSpaceDE/>
        <w:autoSpaceDN/>
        <w:bidi w:val="0"/>
        <w:spacing w:line="440" w:lineRule="atLeast"/>
        <w:ind w:firstLine="420"/>
      </w:pPr>
    </w:p>
    <w:p>
      <w:pPr>
        <w:pStyle w:val="2"/>
        <w:numPr>
          <w:ilvl w:val="0"/>
          <w:numId w:val="90"/>
        </w:numPr>
        <w:kinsoku/>
        <w:overflowPunct/>
        <w:topLinePunct w:val="0"/>
        <w:autoSpaceDE/>
        <w:autoSpaceDN/>
        <w:bidi w:val="0"/>
        <w:spacing w:after="120" w:line="440" w:lineRule="atLeast"/>
        <w:ind w:left="431" w:hanging="431"/>
        <w:jc w:val="left"/>
        <w:rPr>
          <w:rFonts w:ascii="宋体" w:hAnsi="宋体"/>
        </w:rPr>
      </w:pPr>
      <w:bookmarkStart w:id="44" w:name="_Toc530055610"/>
      <w:bookmarkStart w:id="45" w:name="_Toc529369200"/>
      <w:bookmarkStart w:id="46" w:name="_Toc26916"/>
      <w:r>
        <w:rPr>
          <w:rFonts w:hint="eastAsia" w:ascii="宋体" w:hAnsi="宋体"/>
        </w:rPr>
        <w:t>设计</w:t>
      </w:r>
      <w:r>
        <w:rPr>
          <w:rFonts w:ascii="宋体" w:hAnsi="宋体"/>
        </w:rPr>
        <w:t>数据</w:t>
      </w:r>
      <w:r>
        <w:rPr>
          <w:rFonts w:hint="eastAsia" w:ascii="宋体" w:hAnsi="宋体"/>
        </w:rPr>
        <w:t>表结构</w:t>
      </w:r>
      <w:bookmarkEnd w:id="44"/>
      <w:bookmarkEnd w:id="45"/>
      <w:bookmarkEnd w:id="46"/>
    </w:p>
    <w:p>
      <w:pPr>
        <w:kinsoku/>
        <w:overflowPunct/>
        <w:topLinePunct w:val="0"/>
        <w:autoSpaceDE/>
        <w:autoSpaceDN/>
        <w:bidi w:val="0"/>
        <w:spacing w:line="440" w:lineRule="atLeast"/>
      </w:pPr>
    </w:p>
    <w:p>
      <w:pPr>
        <w:pStyle w:val="3"/>
        <w:kinsoku/>
        <w:overflowPunct/>
        <w:topLinePunct w:val="0"/>
        <w:autoSpaceDE/>
        <w:autoSpaceDN/>
        <w:bidi w:val="0"/>
        <w:spacing w:before="0" w:after="0" w:line="440" w:lineRule="atLeast"/>
        <w:ind w:left="1259" w:hanging="1259" w:hangingChars="392"/>
        <w:jc w:val="left"/>
        <w:rPr>
          <w:rFonts w:ascii="宋体" w:hAnsi="宋体"/>
        </w:rPr>
      </w:pPr>
      <w:bookmarkStart w:id="47" w:name="_Toc527720029"/>
      <w:bookmarkStart w:id="48" w:name="_Toc529369201"/>
      <w:bookmarkStart w:id="49" w:name="_Toc530055611"/>
      <w:r>
        <w:rPr>
          <w:rFonts w:hint="eastAsia" w:ascii="宋体" w:hAnsi="宋体"/>
          <w:lang w:val="en-US" w:eastAsia="zh-CN"/>
        </w:rPr>
        <w:t xml:space="preserve"> </w:t>
      </w:r>
      <w:bookmarkStart w:id="50" w:name="_Toc7531"/>
      <w:r>
        <w:rPr>
          <w:rFonts w:ascii="宋体" w:hAnsi="宋体"/>
        </w:rPr>
        <w:t>系统用户表</w:t>
      </w:r>
      <w:r>
        <w:rPr>
          <w:rFonts w:hint="eastAsia" w:ascii="宋体" w:hAnsi="宋体"/>
        </w:rPr>
        <w:t>：becs</w:t>
      </w:r>
      <w:r>
        <w:rPr>
          <w:rFonts w:ascii="宋体" w:hAnsi="宋体"/>
        </w:rPr>
        <w:t>_user</w:t>
      </w:r>
      <w:bookmarkEnd w:id="50"/>
    </w:p>
    <w:tbl>
      <w:tblPr>
        <w:tblStyle w:val="7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13" w:type="dxa"/>
          <w:bottom w:w="0" w:type="dxa"/>
          <w:right w:w="113" w:type="dxa"/>
        </w:tblCellMar>
      </w:tblPr>
      <w:tblGrid>
        <w:gridCol w:w="1364"/>
        <w:gridCol w:w="1724"/>
        <w:gridCol w:w="2020"/>
        <w:gridCol w:w="1449"/>
        <w:gridCol w:w="814"/>
        <w:gridCol w:w="987"/>
        <w:gridCol w:w="1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shd w:val="clear" w:color="auto" w:fill="D8D8D8" w:themeFill="background1" w:themeFillShade="D9"/>
          </w:tcPr>
          <w:p>
            <w:pPr>
              <w:kinsoku/>
              <w:overflowPunct/>
              <w:topLinePunct w:val="0"/>
              <w:autoSpaceDE/>
              <w:autoSpaceDN/>
              <w:bidi w:val="0"/>
              <w:spacing w:line="440" w:lineRule="atLeast"/>
              <w:jc w:val="center"/>
              <w:rPr>
                <w:b/>
              </w:rPr>
            </w:pPr>
            <w:r>
              <w:rPr>
                <w:b/>
              </w:rPr>
              <w:t>名称</w:t>
            </w:r>
          </w:p>
        </w:tc>
        <w:tc>
          <w:tcPr>
            <w:tcW w:w="873" w:type="pct"/>
            <w:shd w:val="clear" w:color="auto" w:fill="D8D8D8" w:themeFill="background1" w:themeFillShade="D9"/>
          </w:tcPr>
          <w:p>
            <w:pPr>
              <w:kinsoku/>
              <w:overflowPunct/>
              <w:topLinePunct w:val="0"/>
              <w:autoSpaceDE/>
              <w:autoSpaceDN/>
              <w:bidi w:val="0"/>
              <w:spacing w:line="440" w:lineRule="atLeast"/>
              <w:jc w:val="center"/>
              <w:rPr>
                <w:b/>
              </w:rPr>
            </w:pPr>
            <w:r>
              <w:rPr>
                <w:b/>
              </w:rPr>
              <w:t>代码</w:t>
            </w:r>
          </w:p>
        </w:tc>
        <w:tc>
          <w:tcPr>
            <w:tcW w:w="1023" w:type="pct"/>
            <w:shd w:val="clear" w:color="auto" w:fill="D8D8D8" w:themeFill="background1" w:themeFillShade="D9"/>
          </w:tcPr>
          <w:p>
            <w:pPr>
              <w:kinsoku/>
              <w:overflowPunct/>
              <w:topLinePunct w:val="0"/>
              <w:autoSpaceDE/>
              <w:autoSpaceDN/>
              <w:bidi w:val="0"/>
              <w:spacing w:line="440" w:lineRule="atLeast"/>
              <w:jc w:val="center"/>
              <w:rPr>
                <w:b/>
              </w:rPr>
            </w:pPr>
            <w:r>
              <w:rPr>
                <w:b/>
              </w:rPr>
              <w:t>注释</w:t>
            </w:r>
          </w:p>
        </w:tc>
        <w:tc>
          <w:tcPr>
            <w:tcW w:w="734" w:type="pct"/>
            <w:shd w:val="clear" w:color="auto" w:fill="D8D8D8" w:themeFill="background1" w:themeFillShade="D9"/>
          </w:tcPr>
          <w:p>
            <w:pPr>
              <w:kinsoku/>
              <w:overflowPunct/>
              <w:topLinePunct w:val="0"/>
              <w:autoSpaceDE/>
              <w:autoSpaceDN/>
              <w:bidi w:val="0"/>
              <w:spacing w:line="440" w:lineRule="atLeast"/>
              <w:jc w:val="center"/>
              <w:rPr>
                <w:b/>
              </w:rPr>
            </w:pPr>
            <w:r>
              <w:rPr>
                <w:b/>
              </w:rPr>
              <w:t>数据类型</w:t>
            </w:r>
          </w:p>
        </w:tc>
        <w:tc>
          <w:tcPr>
            <w:tcW w:w="412" w:type="pct"/>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主键</w:t>
            </w:r>
          </w:p>
        </w:tc>
        <w:tc>
          <w:tcPr>
            <w:tcW w:w="500" w:type="pct"/>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约束</w:t>
            </w:r>
          </w:p>
        </w:tc>
        <w:tc>
          <w:tcPr>
            <w:tcW w:w="763" w:type="pct"/>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pPr>
            <w:r>
              <w:t>主键ID</w:t>
            </w:r>
          </w:p>
        </w:tc>
        <w:tc>
          <w:tcPr>
            <w:tcW w:w="873" w:type="pct"/>
          </w:tcPr>
          <w:p>
            <w:pPr>
              <w:kinsoku/>
              <w:overflowPunct/>
              <w:topLinePunct w:val="0"/>
              <w:autoSpaceDE/>
              <w:autoSpaceDN/>
              <w:bidi w:val="0"/>
              <w:spacing w:line="440" w:lineRule="atLeast"/>
              <w:jc w:val="left"/>
            </w:pPr>
            <w:r>
              <w:t>id</w:t>
            </w:r>
          </w:p>
        </w:tc>
        <w:tc>
          <w:tcPr>
            <w:tcW w:w="1023" w:type="pct"/>
          </w:tcPr>
          <w:p>
            <w:pPr>
              <w:kinsoku/>
              <w:overflowPunct/>
              <w:topLinePunct w:val="0"/>
              <w:autoSpaceDE/>
              <w:autoSpaceDN/>
              <w:bidi w:val="0"/>
              <w:spacing w:line="440" w:lineRule="atLeast"/>
              <w:jc w:val="left"/>
            </w:pPr>
          </w:p>
        </w:tc>
        <w:tc>
          <w:tcPr>
            <w:tcW w:w="734" w:type="pct"/>
          </w:tcPr>
          <w:p>
            <w:pPr>
              <w:kinsoku/>
              <w:overflowPunct/>
              <w:topLinePunct w:val="0"/>
              <w:autoSpaceDE/>
              <w:autoSpaceDN/>
              <w:bidi w:val="0"/>
              <w:spacing w:line="440" w:lineRule="atLeast"/>
              <w:jc w:val="left"/>
            </w:pPr>
            <w:r>
              <w:rPr>
                <w:rFonts w:hint="eastAsia"/>
              </w:rPr>
              <w:t>int</w:t>
            </w:r>
          </w:p>
        </w:tc>
        <w:tc>
          <w:tcPr>
            <w:tcW w:w="412" w:type="pct"/>
          </w:tcPr>
          <w:p>
            <w:pPr>
              <w:kinsoku/>
              <w:overflowPunct/>
              <w:topLinePunct w:val="0"/>
              <w:autoSpaceDE/>
              <w:autoSpaceDN/>
              <w:bidi w:val="0"/>
              <w:spacing w:line="440" w:lineRule="atLeast"/>
              <w:jc w:val="left"/>
            </w:pPr>
            <w:r>
              <w:rPr>
                <w:rFonts w:hint="eastAsia"/>
              </w:rPr>
              <w:t>是</w:t>
            </w:r>
          </w:p>
        </w:tc>
        <w:tc>
          <w:tcPr>
            <w:tcW w:w="500" w:type="pct"/>
          </w:tcPr>
          <w:p>
            <w:pPr>
              <w:kinsoku/>
              <w:overflowPunct/>
              <w:topLinePunct w:val="0"/>
              <w:autoSpaceDE/>
              <w:autoSpaceDN/>
              <w:bidi w:val="0"/>
              <w:spacing w:line="440" w:lineRule="atLeast"/>
              <w:jc w:val="left"/>
            </w:pPr>
            <w:r>
              <w:rPr>
                <w:rFonts w:hint="eastAsia"/>
              </w:rPr>
              <w:t>唯一</w:t>
            </w:r>
          </w:p>
        </w:tc>
        <w:tc>
          <w:tcPr>
            <w:tcW w:w="763" w:type="pct"/>
          </w:tcPr>
          <w:p>
            <w:pPr>
              <w:kinsoku/>
              <w:overflowPunct/>
              <w:topLinePunct w:val="0"/>
              <w:autoSpaceDE/>
              <w:autoSpaceDN/>
              <w:bidi w:val="0"/>
              <w:spacing w:line="440" w:lineRule="atLeas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pPr>
            <w:r>
              <w:t>登录名</w:t>
            </w:r>
          </w:p>
        </w:tc>
        <w:tc>
          <w:tcPr>
            <w:tcW w:w="873" w:type="pct"/>
          </w:tcPr>
          <w:p>
            <w:pPr>
              <w:kinsoku/>
              <w:overflowPunct/>
              <w:topLinePunct w:val="0"/>
              <w:autoSpaceDE/>
              <w:autoSpaceDN/>
              <w:bidi w:val="0"/>
              <w:spacing w:line="440" w:lineRule="atLeast"/>
              <w:jc w:val="left"/>
            </w:pPr>
            <w:r>
              <w:rPr>
                <w:rFonts w:hint="eastAsia"/>
                <w:lang w:val="en-US" w:eastAsia="zh-CN"/>
              </w:rPr>
              <w:t>user</w:t>
            </w:r>
            <w:r>
              <w:t>name</w:t>
            </w:r>
          </w:p>
        </w:tc>
        <w:tc>
          <w:tcPr>
            <w:tcW w:w="1023" w:type="pct"/>
          </w:tcPr>
          <w:p>
            <w:pPr>
              <w:kinsoku/>
              <w:overflowPunct/>
              <w:topLinePunct w:val="0"/>
              <w:autoSpaceDE/>
              <w:autoSpaceDN/>
              <w:bidi w:val="0"/>
              <w:spacing w:line="440" w:lineRule="atLeast"/>
              <w:jc w:val="left"/>
            </w:pPr>
          </w:p>
        </w:tc>
        <w:tc>
          <w:tcPr>
            <w:tcW w:w="734" w:type="pct"/>
          </w:tcPr>
          <w:p>
            <w:pPr>
              <w:kinsoku/>
              <w:overflowPunct/>
              <w:topLinePunct w:val="0"/>
              <w:autoSpaceDE/>
              <w:autoSpaceDN/>
              <w:bidi w:val="0"/>
              <w:spacing w:line="440" w:lineRule="atLeast"/>
              <w:jc w:val="left"/>
            </w:pPr>
            <w:r>
              <w:rPr>
                <w:rFonts w:hint="eastAsia"/>
              </w:rPr>
              <w:t>varchar(255)</w:t>
            </w:r>
          </w:p>
        </w:tc>
        <w:tc>
          <w:tcPr>
            <w:tcW w:w="412" w:type="pct"/>
          </w:tcPr>
          <w:p>
            <w:pPr>
              <w:kinsoku/>
              <w:overflowPunct/>
              <w:topLinePunct w:val="0"/>
              <w:autoSpaceDE/>
              <w:autoSpaceDN/>
              <w:bidi w:val="0"/>
              <w:spacing w:line="440" w:lineRule="atLeast"/>
              <w:jc w:val="left"/>
            </w:pPr>
          </w:p>
        </w:tc>
        <w:tc>
          <w:tcPr>
            <w:tcW w:w="500" w:type="pct"/>
          </w:tcPr>
          <w:p>
            <w:pPr>
              <w:kinsoku/>
              <w:overflowPunct/>
              <w:topLinePunct w:val="0"/>
              <w:autoSpaceDE/>
              <w:autoSpaceDN/>
              <w:bidi w:val="0"/>
              <w:spacing w:line="440" w:lineRule="atLeast"/>
              <w:jc w:val="left"/>
            </w:pPr>
            <w:r>
              <w:rPr>
                <w:rFonts w:hint="eastAsia"/>
              </w:rPr>
              <w:t>唯一</w:t>
            </w:r>
          </w:p>
        </w:tc>
        <w:tc>
          <w:tcPr>
            <w:tcW w:w="763" w:type="pct"/>
          </w:tcPr>
          <w:p>
            <w:pPr>
              <w:kinsoku/>
              <w:overflowPunct/>
              <w:topLinePunct w:val="0"/>
              <w:autoSpaceDE/>
              <w:autoSpaceDN/>
              <w:bidi w:val="0"/>
              <w:spacing w:line="440" w:lineRule="atLeas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pPr>
            <w:r>
              <w:t>密码</w:t>
            </w:r>
          </w:p>
        </w:tc>
        <w:tc>
          <w:tcPr>
            <w:tcW w:w="873" w:type="pct"/>
          </w:tcPr>
          <w:p>
            <w:pPr>
              <w:kinsoku/>
              <w:overflowPunct/>
              <w:topLinePunct w:val="0"/>
              <w:autoSpaceDE/>
              <w:autoSpaceDN/>
              <w:bidi w:val="0"/>
              <w:spacing w:line="440" w:lineRule="atLeast"/>
              <w:jc w:val="left"/>
            </w:pPr>
            <w:r>
              <w:t>password</w:t>
            </w:r>
          </w:p>
        </w:tc>
        <w:tc>
          <w:tcPr>
            <w:tcW w:w="1023" w:type="pct"/>
          </w:tcPr>
          <w:p>
            <w:pPr>
              <w:kinsoku/>
              <w:overflowPunct/>
              <w:topLinePunct w:val="0"/>
              <w:autoSpaceDE/>
              <w:autoSpaceDN/>
              <w:bidi w:val="0"/>
              <w:spacing w:line="440" w:lineRule="atLeast"/>
              <w:jc w:val="left"/>
            </w:pPr>
          </w:p>
        </w:tc>
        <w:tc>
          <w:tcPr>
            <w:tcW w:w="734" w:type="pct"/>
          </w:tcPr>
          <w:p>
            <w:pPr>
              <w:kinsoku/>
              <w:overflowPunct/>
              <w:topLinePunct w:val="0"/>
              <w:autoSpaceDE/>
              <w:autoSpaceDN/>
              <w:bidi w:val="0"/>
              <w:spacing w:line="440" w:lineRule="atLeast"/>
              <w:jc w:val="left"/>
            </w:pPr>
            <w:r>
              <w:rPr>
                <w:rFonts w:hint="eastAsia"/>
              </w:rPr>
              <w:t>varchar(255)</w:t>
            </w:r>
          </w:p>
        </w:tc>
        <w:tc>
          <w:tcPr>
            <w:tcW w:w="412" w:type="pct"/>
          </w:tcPr>
          <w:p>
            <w:pPr>
              <w:kinsoku/>
              <w:overflowPunct/>
              <w:topLinePunct w:val="0"/>
              <w:autoSpaceDE/>
              <w:autoSpaceDN/>
              <w:bidi w:val="0"/>
              <w:spacing w:line="440" w:lineRule="atLeast"/>
              <w:jc w:val="left"/>
            </w:pPr>
          </w:p>
        </w:tc>
        <w:tc>
          <w:tcPr>
            <w:tcW w:w="500" w:type="pct"/>
          </w:tcPr>
          <w:p>
            <w:pPr>
              <w:kinsoku/>
              <w:overflowPunct/>
              <w:topLinePunct w:val="0"/>
              <w:autoSpaceDE/>
              <w:autoSpaceDN/>
              <w:bidi w:val="0"/>
              <w:spacing w:line="440" w:lineRule="atLeast"/>
              <w:jc w:val="left"/>
            </w:pPr>
          </w:p>
        </w:tc>
        <w:tc>
          <w:tcPr>
            <w:tcW w:w="763" w:type="pct"/>
          </w:tcPr>
          <w:p>
            <w:pPr>
              <w:kinsoku/>
              <w:overflowPunct/>
              <w:topLinePunct w:val="0"/>
              <w:autoSpaceDE/>
              <w:autoSpaceDN/>
              <w:bidi w:val="0"/>
              <w:spacing w:line="440" w:lineRule="atLeas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pPr>
            <w:r>
              <w:t>邮箱</w:t>
            </w:r>
          </w:p>
        </w:tc>
        <w:tc>
          <w:tcPr>
            <w:tcW w:w="873" w:type="pct"/>
          </w:tcPr>
          <w:p>
            <w:pPr>
              <w:kinsoku/>
              <w:overflowPunct/>
              <w:topLinePunct w:val="0"/>
              <w:autoSpaceDE/>
              <w:autoSpaceDN/>
              <w:bidi w:val="0"/>
              <w:spacing w:line="440" w:lineRule="atLeast"/>
              <w:jc w:val="left"/>
            </w:pPr>
            <w:r>
              <w:t>email</w:t>
            </w:r>
          </w:p>
        </w:tc>
        <w:tc>
          <w:tcPr>
            <w:tcW w:w="1023" w:type="pct"/>
          </w:tcPr>
          <w:p>
            <w:pPr>
              <w:kinsoku/>
              <w:overflowPunct/>
              <w:topLinePunct w:val="0"/>
              <w:autoSpaceDE/>
              <w:autoSpaceDN/>
              <w:bidi w:val="0"/>
              <w:spacing w:line="440" w:lineRule="atLeast"/>
              <w:jc w:val="left"/>
            </w:pPr>
          </w:p>
        </w:tc>
        <w:tc>
          <w:tcPr>
            <w:tcW w:w="734" w:type="pct"/>
          </w:tcPr>
          <w:p>
            <w:pPr>
              <w:kinsoku/>
              <w:overflowPunct/>
              <w:topLinePunct w:val="0"/>
              <w:autoSpaceDE/>
              <w:autoSpaceDN/>
              <w:bidi w:val="0"/>
              <w:spacing w:line="440" w:lineRule="atLeast"/>
              <w:jc w:val="left"/>
            </w:pPr>
            <w:r>
              <w:rPr>
                <w:rFonts w:hint="eastAsia"/>
              </w:rPr>
              <w:t>varchar(255)</w:t>
            </w:r>
          </w:p>
        </w:tc>
        <w:tc>
          <w:tcPr>
            <w:tcW w:w="412" w:type="pct"/>
          </w:tcPr>
          <w:p>
            <w:pPr>
              <w:kinsoku/>
              <w:overflowPunct/>
              <w:topLinePunct w:val="0"/>
              <w:autoSpaceDE/>
              <w:autoSpaceDN/>
              <w:bidi w:val="0"/>
              <w:spacing w:line="440" w:lineRule="atLeast"/>
              <w:jc w:val="left"/>
            </w:pPr>
          </w:p>
        </w:tc>
        <w:tc>
          <w:tcPr>
            <w:tcW w:w="500" w:type="pct"/>
          </w:tcPr>
          <w:p>
            <w:pPr>
              <w:kinsoku/>
              <w:overflowPunct/>
              <w:topLinePunct w:val="0"/>
              <w:autoSpaceDE/>
              <w:autoSpaceDN/>
              <w:bidi w:val="0"/>
              <w:spacing w:line="440" w:lineRule="atLeast"/>
              <w:jc w:val="left"/>
            </w:pPr>
          </w:p>
        </w:tc>
        <w:tc>
          <w:tcPr>
            <w:tcW w:w="763" w:type="pct"/>
          </w:tcPr>
          <w:p>
            <w:pPr>
              <w:kinsoku/>
              <w:overflowPunct/>
              <w:topLinePunct w:val="0"/>
              <w:autoSpaceDE/>
              <w:autoSpaceDN/>
              <w:bidi w:val="0"/>
              <w:spacing w:line="440" w:lineRule="atLeas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default" w:eastAsia="宋体"/>
                <w:lang w:val="en-US" w:eastAsia="zh-CN"/>
              </w:rPr>
            </w:pPr>
            <w:r>
              <w:rPr>
                <w:rFonts w:hint="eastAsia"/>
                <w:lang w:val="en-US" w:eastAsia="zh-CN"/>
              </w:rPr>
              <w:t>用户类型</w:t>
            </w:r>
          </w:p>
        </w:tc>
        <w:tc>
          <w:tcPr>
            <w:tcW w:w="873" w:type="pct"/>
          </w:tcPr>
          <w:p>
            <w:pPr>
              <w:kinsoku/>
              <w:overflowPunct/>
              <w:topLinePunct w:val="0"/>
              <w:autoSpaceDE/>
              <w:autoSpaceDN/>
              <w:bidi w:val="0"/>
              <w:spacing w:line="440" w:lineRule="atLeast"/>
              <w:jc w:val="left"/>
              <w:rPr>
                <w:rFonts w:hint="eastAsia" w:eastAsia="宋体"/>
                <w:lang w:val="en-US" w:eastAsia="zh-CN"/>
              </w:rPr>
            </w:pPr>
            <w:r>
              <w:rPr>
                <w:rFonts w:hint="eastAsia"/>
                <w:lang w:val="en-US" w:eastAsia="zh-CN"/>
              </w:rPr>
              <w:t>role</w:t>
            </w:r>
          </w:p>
        </w:tc>
        <w:tc>
          <w:tcPr>
            <w:tcW w:w="1023" w:type="pct"/>
          </w:tcPr>
          <w:p>
            <w:pPr>
              <w:kinsoku/>
              <w:overflowPunct/>
              <w:topLinePunct w:val="0"/>
              <w:autoSpaceDE/>
              <w:autoSpaceDN/>
              <w:bidi w:val="0"/>
              <w:spacing w:line="440" w:lineRule="atLeast"/>
              <w:jc w:val="left"/>
            </w:pPr>
          </w:p>
        </w:tc>
        <w:tc>
          <w:tcPr>
            <w:tcW w:w="734" w:type="pct"/>
          </w:tcPr>
          <w:p>
            <w:pPr>
              <w:kinsoku/>
              <w:overflowPunct/>
              <w:topLinePunct w:val="0"/>
              <w:autoSpaceDE/>
              <w:autoSpaceDN/>
              <w:bidi w:val="0"/>
              <w:spacing w:line="440" w:lineRule="atLeast"/>
              <w:jc w:val="left"/>
              <w:rPr>
                <w:rFonts w:hint="default" w:eastAsia="宋体"/>
                <w:lang w:val="en-US" w:eastAsia="zh-CN"/>
              </w:rPr>
            </w:pPr>
            <w:r>
              <w:rPr>
                <w:rFonts w:hint="eastAsia"/>
                <w:lang w:val="en-US" w:eastAsia="zh-CN"/>
              </w:rPr>
              <w:t>int</w:t>
            </w:r>
          </w:p>
        </w:tc>
        <w:tc>
          <w:tcPr>
            <w:tcW w:w="412" w:type="pct"/>
          </w:tcPr>
          <w:p>
            <w:pPr>
              <w:kinsoku/>
              <w:overflowPunct/>
              <w:topLinePunct w:val="0"/>
              <w:autoSpaceDE/>
              <w:autoSpaceDN/>
              <w:bidi w:val="0"/>
              <w:spacing w:line="440" w:lineRule="atLeast"/>
              <w:jc w:val="left"/>
            </w:pPr>
          </w:p>
        </w:tc>
        <w:tc>
          <w:tcPr>
            <w:tcW w:w="500" w:type="pct"/>
          </w:tcPr>
          <w:p>
            <w:pPr>
              <w:kinsoku/>
              <w:overflowPunct/>
              <w:topLinePunct w:val="0"/>
              <w:autoSpaceDE/>
              <w:autoSpaceDN/>
              <w:bidi w:val="0"/>
              <w:spacing w:line="440" w:lineRule="atLeast"/>
              <w:jc w:val="left"/>
            </w:pPr>
          </w:p>
        </w:tc>
        <w:tc>
          <w:tcPr>
            <w:tcW w:w="763" w:type="pct"/>
          </w:tcPr>
          <w:p>
            <w:pPr>
              <w:kinsoku/>
              <w:overflowPunct/>
              <w:topLinePunct w:val="0"/>
              <w:autoSpaceDE/>
              <w:autoSpaceDN/>
              <w:bidi w:val="0"/>
              <w:spacing w:line="440" w:lineRule="atLeas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default" w:eastAsia="宋体"/>
                <w:lang w:val="en-US" w:eastAsia="zh-CN"/>
              </w:rPr>
            </w:pPr>
            <w:r>
              <w:rPr>
                <w:rFonts w:hint="eastAsia"/>
                <w:lang w:val="en-US" w:eastAsia="zh-CN"/>
              </w:rPr>
              <w:t>数据时间</w:t>
            </w:r>
          </w:p>
        </w:tc>
        <w:tc>
          <w:tcPr>
            <w:tcW w:w="873" w:type="pct"/>
          </w:tcPr>
          <w:p>
            <w:pPr>
              <w:kinsoku/>
              <w:overflowPunct/>
              <w:topLinePunct w:val="0"/>
              <w:autoSpaceDE/>
              <w:autoSpaceDN/>
              <w:bidi w:val="0"/>
              <w:spacing w:line="440" w:lineRule="atLeast"/>
              <w:jc w:val="left"/>
            </w:pPr>
            <w:r>
              <w:rPr>
                <w:rFonts w:hint="eastAsia"/>
              </w:rPr>
              <w:t>create_data</w:t>
            </w:r>
          </w:p>
        </w:tc>
        <w:tc>
          <w:tcPr>
            <w:tcW w:w="1023" w:type="pct"/>
          </w:tcPr>
          <w:p>
            <w:pPr>
              <w:kinsoku/>
              <w:overflowPunct/>
              <w:topLinePunct w:val="0"/>
              <w:autoSpaceDE/>
              <w:autoSpaceDN/>
              <w:bidi w:val="0"/>
              <w:spacing w:line="440" w:lineRule="atLeast"/>
              <w:jc w:val="left"/>
            </w:pPr>
          </w:p>
        </w:tc>
        <w:tc>
          <w:tcPr>
            <w:tcW w:w="734" w:type="pct"/>
          </w:tcPr>
          <w:p>
            <w:pPr>
              <w:kinsoku/>
              <w:overflowPunct/>
              <w:topLinePunct w:val="0"/>
              <w:autoSpaceDE/>
              <w:autoSpaceDN/>
              <w:bidi w:val="0"/>
              <w:spacing w:line="440" w:lineRule="atLeast"/>
              <w:jc w:val="left"/>
            </w:pPr>
            <w:r>
              <w:rPr>
                <w:rFonts w:hint="eastAsia"/>
              </w:rPr>
              <w:t>datetime</w:t>
            </w:r>
          </w:p>
        </w:tc>
        <w:tc>
          <w:tcPr>
            <w:tcW w:w="412" w:type="pct"/>
          </w:tcPr>
          <w:p>
            <w:pPr>
              <w:kinsoku/>
              <w:overflowPunct/>
              <w:topLinePunct w:val="0"/>
              <w:autoSpaceDE/>
              <w:autoSpaceDN/>
              <w:bidi w:val="0"/>
              <w:spacing w:line="440" w:lineRule="atLeast"/>
              <w:jc w:val="left"/>
            </w:pPr>
          </w:p>
        </w:tc>
        <w:tc>
          <w:tcPr>
            <w:tcW w:w="500" w:type="pct"/>
          </w:tcPr>
          <w:p>
            <w:pPr>
              <w:kinsoku/>
              <w:overflowPunct/>
              <w:topLinePunct w:val="0"/>
              <w:autoSpaceDE/>
              <w:autoSpaceDN/>
              <w:bidi w:val="0"/>
              <w:spacing w:line="440" w:lineRule="atLeast"/>
              <w:jc w:val="left"/>
            </w:pPr>
          </w:p>
        </w:tc>
        <w:tc>
          <w:tcPr>
            <w:tcW w:w="763" w:type="pct"/>
          </w:tcPr>
          <w:p>
            <w:pPr>
              <w:kinsoku/>
              <w:overflowPunct/>
              <w:topLinePunct w:val="0"/>
              <w:autoSpaceDE/>
              <w:autoSpaceDN/>
              <w:bidi w:val="0"/>
              <w:spacing w:line="440" w:lineRule="atLeas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vAlign w:val="top"/>
          </w:tcPr>
          <w:p>
            <w:pPr>
              <w:kinsoku/>
              <w:overflowPunct/>
              <w:topLinePunct w:val="0"/>
              <w:autoSpaceDE/>
              <w:autoSpaceDN/>
              <w:bidi w:val="0"/>
              <w:spacing w:line="440" w:lineRule="atLeast"/>
              <w:jc w:val="left"/>
            </w:pPr>
            <w:r>
              <w:rPr>
                <w:rFonts w:hint="eastAsia"/>
                <w:lang w:val="en-US" w:eastAsia="zh-CN"/>
              </w:rPr>
              <w:t>更新时间</w:t>
            </w:r>
          </w:p>
        </w:tc>
        <w:tc>
          <w:tcPr>
            <w:tcW w:w="873" w:type="pct"/>
            <w:vAlign w:val="top"/>
          </w:tcPr>
          <w:p>
            <w:pPr>
              <w:kinsoku/>
              <w:overflowPunct/>
              <w:topLinePunct w:val="0"/>
              <w:autoSpaceDE/>
              <w:autoSpaceDN/>
              <w:bidi w:val="0"/>
              <w:spacing w:line="440" w:lineRule="atLeast"/>
              <w:jc w:val="left"/>
            </w:pPr>
            <w:r>
              <w:rPr>
                <w:rFonts w:hint="eastAsia"/>
              </w:rPr>
              <w:t>create_data</w:t>
            </w:r>
          </w:p>
        </w:tc>
        <w:tc>
          <w:tcPr>
            <w:tcW w:w="1023" w:type="pct"/>
          </w:tcPr>
          <w:p>
            <w:pPr>
              <w:kinsoku/>
              <w:overflowPunct/>
              <w:topLinePunct w:val="0"/>
              <w:autoSpaceDE/>
              <w:autoSpaceDN/>
              <w:bidi w:val="0"/>
              <w:spacing w:line="440" w:lineRule="atLeast"/>
              <w:jc w:val="left"/>
            </w:pPr>
          </w:p>
        </w:tc>
        <w:tc>
          <w:tcPr>
            <w:tcW w:w="734" w:type="pct"/>
          </w:tcPr>
          <w:p>
            <w:pPr>
              <w:kinsoku/>
              <w:overflowPunct/>
              <w:topLinePunct w:val="0"/>
              <w:autoSpaceDE/>
              <w:autoSpaceDN/>
              <w:bidi w:val="0"/>
              <w:spacing w:line="440" w:lineRule="atLeast"/>
              <w:jc w:val="left"/>
            </w:pPr>
            <w:r>
              <w:rPr>
                <w:rFonts w:hint="eastAsia"/>
              </w:rPr>
              <w:t xml:space="preserve">datetime </w:t>
            </w:r>
          </w:p>
        </w:tc>
        <w:tc>
          <w:tcPr>
            <w:tcW w:w="412" w:type="pct"/>
          </w:tcPr>
          <w:p>
            <w:pPr>
              <w:kinsoku/>
              <w:overflowPunct/>
              <w:topLinePunct w:val="0"/>
              <w:autoSpaceDE/>
              <w:autoSpaceDN/>
              <w:bidi w:val="0"/>
              <w:spacing w:line="440" w:lineRule="atLeast"/>
              <w:jc w:val="left"/>
            </w:pPr>
          </w:p>
        </w:tc>
        <w:tc>
          <w:tcPr>
            <w:tcW w:w="500" w:type="pct"/>
          </w:tcPr>
          <w:p>
            <w:pPr>
              <w:kinsoku/>
              <w:overflowPunct/>
              <w:topLinePunct w:val="0"/>
              <w:autoSpaceDE/>
              <w:autoSpaceDN/>
              <w:bidi w:val="0"/>
              <w:spacing w:line="440" w:lineRule="atLeast"/>
              <w:jc w:val="left"/>
            </w:pPr>
          </w:p>
        </w:tc>
        <w:tc>
          <w:tcPr>
            <w:tcW w:w="763" w:type="pct"/>
          </w:tcPr>
          <w:p>
            <w:pPr>
              <w:kinsoku/>
              <w:overflowPunct/>
              <w:topLinePunct w:val="0"/>
              <w:autoSpaceDE/>
              <w:autoSpaceDN/>
              <w:bidi w:val="0"/>
              <w:spacing w:line="440" w:lineRule="atLeas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default" w:eastAsia="宋体"/>
                <w:lang w:val="en-US" w:eastAsia="zh-CN"/>
              </w:rPr>
            </w:pPr>
            <w:r>
              <w:rPr>
                <w:rFonts w:hint="eastAsia"/>
                <w:lang w:val="en-US" w:eastAsia="zh-CN"/>
              </w:rPr>
              <w:t>删除确认</w:t>
            </w:r>
          </w:p>
        </w:tc>
        <w:tc>
          <w:tcPr>
            <w:tcW w:w="873" w:type="pct"/>
          </w:tcPr>
          <w:p>
            <w:pPr>
              <w:kinsoku/>
              <w:overflowPunct/>
              <w:topLinePunct w:val="0"/>
              <w:autoSpaceDE/>
              <w:autoSpaceDN/>
              <w:bidi w:val="0"/>
              <w:spacing w:line="440" w:lineRule="atLeast"/>
              <w:jc w:val="left"/>
            </w:pPr>
            <w:r>
              <w:rPr>
                <w:rFonts w:hint="eastAsia"/>
              </w:rPr>
              <w:t xml:space="preserve"> is_del</w:t>
            </w:r>
          </w:p>
        </w:tc>
        <w:tc>
          <w:tcPr>
            <w:tcW w:w="1023" w:type="pct"/>
          </w:tcPr>
          <w:p>
            <w:pPr>
              <w:kinsoku/>
              <w:overflowPunct/>
              <w:topLinePunct w:val="0"/>
              <w:autoSpaceDE/>
              <w:autoSpaceDN/>
              <w:bidi w:val="0"/>
              <w:spacing w:line="440" w:lineRule="atLeast"/>
              <w:jc w:val="left"/>
            </w:pPr>
          </w:p>
        </w:tc>
        <w:tc>
          <w:tcPr>
            <w:tcW w:w="734" w:type="pct"/>
          </w:tcPr>
          <w:p>
            <w:pPr>
              <w:kinsoku/>
              <w:overflowPunct/>
              <w:topLinePunct w:val="0"/>
              <w:autoSpaceDE/>
              <w:autoSpaceDN/>
              <w:bidi w:val="0"/>
              <w:spacing w:line="440" w:lineRule="atLeast"/>
              <w:jc w:val="left"/>
            </w:pPr>
            <w:r>
              <w:rPr>
                <w:rFonts w:hint="eastAsia"/>
              </w:rPr>
              <w:t>tinyint(1)</w:t>
            </w:r>
          </w:p>
        </w:tc>
        <w:tc>
          <w:tcPr>
            <w:tcW w:w="412" w:type="pct"/>
          </w:tcPr>
          <w:p>
            <w:pPr>
              <w:kinsoku/>
              <w:overflowPunct/>
              <w:topLinePunct w:val="0"/>
              <w:autoSpaceDE/>
              <w:autoSpaceDN/>
              <w:bidi w:val="0"/>
              <w:spacing w:line="440" w:lineRule="atLeast"/>
              <w:jc w:val="left"/>
            </w:pPr>
          </w:p>
        </w:tc>
        <w:tc>
          <w:tcPr>
            <w:tcW w:w="500" w:type="pct"/>
          </w:tcPr>
          <w:p>
            <w:pPr>
              <w:kinsoku/>
              <w:overflowPunct/>
              <w:topLinePunct w:val="0"/>
              <w:autoSpaceDE/>
              <w:autoSpaceDN/>
              <w:bidi w:val="0"/>
              <w:spacing w:line="440" w:lineRule="atLeast"/>
              <w:jc w:val="left"/>
            </w:pPr>
          </w:p>
        </w:tc>
        <w:tc>
          <w:tcPr>
            <w:tcW w:w="763" w:type="pct"/>
          </w:tcPr>
          <w:p>
            <w:pPr>
              <w:kinsoku/>
              <w:overflowPunct/>
              <w:topLinePunct w:val="0"/>
              <w:autoSpaceDE/>
              <w:autoSpaceDN/>
              <w:bidi w:val="0"/>
              <w:spacing w:line="440" w:lineRule="atLeast"/>
              <w:jc w:val="left"/>
            </w:pPr>
          </w:p>
        </w:tc>
      </w:tr>
    </w:tbl>
    <w:p>
      <w:pPr>
        <w:pStyle w:val="3"/>
        <w:kinsoku/>
        <w:overflowPunct/>
        <w:topLinePunct w:val="0"/>
        <w:autoSpaceDE/>
        <w:autoSpaceDN/>
        <w:bidi w:val="0"/>
        <w:spacing w:before="0" w:after="0" w:line="440" w:lineRule="atLeast"/>
        <w:ind w:left="1259" w:hanging="1259" w:hangingChars="392"/>
        <w:jc w:val="left"/>
      </w:pPr>
      <w:r>
        <w:rPr>
          <w:rFonts w:hint="eastAsia" w:ascii="宋体" w:hAnsi="宋体"/>
          <w:lang w:val="en-US" w:eastAsia="zh-CN"/>
        </w:rPr>
        <w:t xml:space="preserve"> </w:t>
      </w:r>
      <w:bookmarkStart w:id="51" w:name="_Toc25854"/>
      <w:r>
        <w:rPr>
          <w:rFonts w:ascii="宋体" w:hAnsi="宋体"/>
        </w:rPr>
        <w:t>角色表</w:t>
      </w:r>
      <w:r>
        <w:rPr>
          <w:rFonts w:hint="eastAsia" w:ascii="宋体" w:hAnsi="宋体"/>
        </w:rPr>
        <w:t>：becs</w:t>
      </w:r>
      <w:r>
        <w:rPr>
          <w:rFonts w:ascii="宋体" w:hAnsi="宋体"/>
        </w:rPr>
        <w:t>_user_role</w:t>
      </w:r>
      <w:bookmarkEnd w:id="51"/>
    </w:p>
    <w:tbl>
      <w:tblPr>
        <w:tblStyle w:val="77"/>
        <w:tblW w:w="5000" w:type="pct"/>
        <w:tblInd w:w="0" w:type="dxa"/>
        <w:tblLayout w:type="autofit"/>
        <w:tblCellMar>
          <w:top w:w="0" w:type="dxa"/>
          <w:left w:w="113" w:type="dxa"/>
          <w:bottom w:w="0" w:type="dxa"/>
          <w:right w:w="113" w:type="dxa"/>
        </w:tblCellMar>
      </w:tblPr>
      <w:tblGrid>
        <w:gridCol w:w="1396"/>
        <w:gridCol w:w="1877"/>
        <w:gridCol w:w="1534"/>
        <w:gridCol w:w="1666"/>
        <w:gridCol w:w="843"/>
        <w:gridCol w:w="1015"/>
        <w:gridCol w:w="1534"/>
      </w:tblGrid>
      <w:tr>
        <w:tblPrEx>
          <w:tblCellMar>
            <w:top w:w="0" w:type="dxa"/>
            <w:left w:w="113" w:type="dxa"/>
            <w:bottom w:w="0" w:type="dxa"/>
            <w:right w:w="113" w:type="dxa"/>
          </w:tblCellMar>
        </w:tblPrEx>
        <w:tc>
          <w:tcPr>
            <w:tcW w:w="717" w:type="pct"/>
            <w:tcBorders>
              <w:top w:val="single" w:color="auto" w:sz="6" w:space="0"/>
              <w:left w:val="single" w:color="auto" w:sz="6" w:space="0"/>
              <w:bottom w:val="single" w:color="auto" w:sz="4" w:space="0"/>
              <w:right w:val="nil"/>
            </w:tcBorders>
            <w:shd w:val="clear" w:color="auto" w:fill="D8D8D8" w:themeFill="background1" w:themeFillShade="D9"/>
          </w:tcPr>
          <w:p>
            <w:pPr>
              <w:kinsoku/>
              <w:overflowPunct/>
              <w:topLinePunct w:val="0"/>
              <w:autoSpaceDE/>
              <w:autoSpaceDN/>
              <w:bidi w:val="0"/>
              <w:spacing w:line="440" w:lineRule="atLeast"/>
              <w:jc w:val="center"/>
              <w:rPr>
                <w:b/>
              </w:rPr>
            </w:pPr>
            <w:r>
              <w:rPr>
                <w:b/>
              </w:rPr>
              <w:t>名称</w:t>
            </w:r>
          </w:p>
        </w:tc>
        <w:tc>
          <w:tcPr>
            <w:tcW w:w="961" w:type="pct"/>
            <w:tcBorders>
              <w:top w:val="single" w:color="auto" w:sz="6" w:space="0"/>
              <w:left w:val="single" w:color="auto" w:sz="6" w:space="0"/>
              <w:bottom w:val="single" w:color="auto" w:sz="4" w:space="0"/>
              <w:right w:val="nil"/>
            </w:tcBorders>
            <w:shd w:val="clear" w:color="auto" w:fill="D8D8D8" w:themeFill="background1" w:themeFillShade="D9"/>
          </w:tcPr>
          <w:p>
            <w:pPr>
              <w:kinsoku/>
              <w:overflowPunct/>
              <w:topLinePunct w:val="0"/>
              <w:autoSpaceDE/>
              <w:autoSpaceDN/>
              <w:bidi w:val="0"/>
              <w:spacing w:line="440" w:lineRule="atLeast"/>
              <w:jc w:val="center"/>
              <w:rPr>
                <w:b/>
              </w:rPr>
            </w:pPr>
            <w:r>
              <w:rPr>
                <w:b/>
              </w:rPr>
              <w:t>代码</w:t>
            </w:r>
          </w:p>
        </w:tc>
        <w:tc>
          <w:tcPr>
            <w:tcW w:w="787" w:type="pct"/>
            <w:tcBorders>
              <w:top w:val="single" w:color="auto" w:sz="6" w:space="0"/>
              <w:left w:val="single" w:color="auto" w:sz="6" w:space="0"/>
              <w:bottom w:val="single" w:color="auto" w:sz="4" w:space="0"/>
              <w:right w:val="nil"/>
            </w:tcBorders>
            <w:shd w:val="clear" w:color="auto" w:fill="D8D8D8" w:themeFill="background1" w:themeFillShade="D9"/>
          </w:tcPr>
          <w:p>
            <w:pPr>
              <w:kinsoku/>
              <w:overflowPunct/>
              <w:topLinePunct w:val="0"/>
              <w:autoSpaceDE/>
              <w:autoSpaceDN/>
              <w:bidi w:val="0"/>
              <w:spacing w:line="440" w:lineRule="atLeast"/>
              <w:jc w:val="center"/>
              <w:rPr>
                <w:b/>
              </w:rPr>
            </w:pPr>
            <w:r>
              <w:rPr>
                <w:b/>
              </w:rPr>
              <w:t>注释</w:t>
            </w:r>
          </w:p>
        </w:tc>
        <w:tc>
          <w:tcPr>
            <w:tcW w:w="787"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kinsoku/>
              <w:overflowPunct/>
              <w:topLinePunct w:val="0"/>
              <w:autoSpaceDE/>
              <w:autoSpaceDN/>
              <w:bidi w:val="0"/>
              <w:spacing w:line="440" w:lineRule="atLeast"/>
              <w:jc w:val="center"/>
              <w:rPr>
                <w:b/>
              </w:rPr>
            </w:pPr>
            <w:r>
              <w:rPr>
                <w:b/>
              </w:rPr>
              <w:t>数据类型</w:t>
            </w:r>
          </w:p>
        </w:tc>
        <w:tc>
          <w:tcPr>
            <w:tcW w:w="437"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主键</w:t>
            </w:r>
          </w:p>
        </w:tc>
        <w:tc>
          <w:tcPr>
            <w:tcW w:w="524"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约束</w:t>
            </w:r>
          </w:p>
        </w:tc>
        <w:tc>
          <w:tcPr>
            <w:tcW w:w="787"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备注</w:t>
            </w:r>
          </w:p>
        </w:tc>
      </w:tr>
      <w:tr>
        <w:tblPrEx>
          <w:tblCellMar>
            <w:top w:w="0" w:type="dxa"/>
            <w:left w:w="113" w:type="dxa"/>
            <w:bottom w:w="0" w:type="dxa"/>
            <w:right w:w="113" w:type="dxa"/>
          </w:tblCellMar>
        </w:tblPrEx>
        <w:tc>
          <w:tcPr>
            <w:tcW w:w="71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用户ID</w:t>
            </w:r>
          </w:p>
        </w:tc>
        <w:tc>
          <w:tcPr>
            <w:tcW w:w="961"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id</w:t>
            </w: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w:t>
            </w:r>
          </w:p>
        </w:tc>
        <w:tc>
          <w:tcPr>
            <w:tcW w:w="43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是</w:t>
            </w:r>
          </w:p>
        </w:tc>
        <w:tc>
          <w:tcPr>
            <w:tcW w:w="524"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复合主键</w:t>
            </w:r>
          </w:p>
        </w:tc>
      </w:tr>
      <w:tr>
        <w:tblPrEx>
          <w:tblCellMar>
            <w:top w:w="0" w:type="dxa"/>
            <w:left w:w="113" w:type="dxa"/>
            <w:bottom w:w="0" w:type="dxa"/>
            <w:right w:w="113" w:type="dxa"/>
          </w:tblCellMar>
        </w:tblPrEx>
        <w:tc>
          <w:tcPr>
            <w:tcW w:w="71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角色</w:t>
            </w:r>
            <w:r>
              <w:rPr>
                <w:rFonts w:hint="eastAsia" w:asciiTheme="minorEastAsia" w:hAnsiTheme="minorEastAsia" w:eastAsiaTheme="minorEastAsia" w:cstheme="minorEastAsia"/>
                <w:sz w:val="24"/>
                <w:szCs w:val="24"/>
                <w:lang w:val="en-US" w:eastAsia="zh-CN"/>
              </w:rPr>
              <w:t>name</w:t>
            </w:r>
          </w:p>
        </w:tc>
        <w:tc>
          <w:tcPr>
            <w:tcW w:w="961"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name</w:t>
            </w: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varchar(</w:t>
            </w:r>
            <w:r>
              <w:rPr>
                <w:rFonts w:hint="eastAsia" w:asciiTheme="minorEastAsia" w:hAnsiTheme="minorEastAsia" w:eastAsiaTheme="minorEastAsia" w:cstheme="minorEastAsia"/>
                <w:sz w:val="24"/>
                <w:szCs w:val="24"/>
                <w:lang w:val="en-US" w:eastAsia="zh-CN"/>
              </w:rPr>
              <w:t>255</w:t>
            </w:r>
            <w:r>
              <w:rPr>
                <w:rFonts w:hint="eastAsia" w:asciiTheme="minorEastAsia" w:hAnsiTheme="minorEastAsia" w:eastAsiaTheme="minorEastAsia" w:cstheme="minorEastAsia"/>
                <w:sz w:val="24"/>
                <w:szCs w:val="24"/>
              </w:rPr>
              <w:t>)</w:t>
            </w:r>
          </w:p>
        </w:tc>
        <w:tc>
          <w:tcPr>
            <w:tcW w:w="43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tc>
        <w:tc>
          <w:tcPr>
            <w:tcW w:w="524"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tc>
      </w:tr>
    </w:tbl>
    <w:p>
      <w:pPr>
        <w:pStyle w:val="3"/>
        <w:kinsoku/>
        <w:overflowPunct/>
        <w:topLinePunct w:val="0"/>
        <w:autoSpaceDE/>
        <w:autoSpaceDN/>
        <w:bidi w:val="0"/>
        <w:spacing w:before="0" w:after="0" w:line="440" w:lineRule="atLeast"/>
        <w:ind w:left="1259" w:hanging="1259" w:hangingChars="392"/>
        <w:jc w:val="left"/>
        <w:rPr>
          <w:rFonts w:ascii="宋体" w:hAnsi="宋体"/>
        </w:rPr>
      </w:pPr>
      <w:r>
        <w:rPr>
          <w:rFonts w:hint="eastAsia" w:ascii="宋体" w:hAnsi="宋体"/>
          <w:lang w:val="en-US" w:eastAsia="zh-CN"/>
        </w:rPr>
        <w:t xml:space="preserve"> </w:t>
      </w:r>
      <w:bookmarkStart w:id="52" w:name="_Toc10301"/>
      <w:r>
        <w:rPr>
          <w:rFonts w:hint="eastAsia" w:ascii="宋体" w:hAnsi="宋体"/>
          <w:lang w:val="en-US" w:eastAsia="zh-CN"/>
        </w:rPr>
        <w:t>菜单表：</w:t>
      </w:r>
      <w:r>
        <w:rPr>
          <w:rFonts w:hint="eastAsia" w:ascii="宋体" w:hAnsi="宋体"/>
        </w:rPr>
        <w:t>becs</w:t>
      </w:r>
      <w:r>
        <w:rPr>
          <w:rFonts w:ascii="宋体" w:hAnsi="宋体"/>
        </w:rPr>
        <w:t>_</w:t>
      </w:r>
      <w:r>
        <w:rPr>
          <w:rFonts w:hint="eastAsia" w:ascii="宋体" w:hAnsi="宋体"/>
          <w:lang w:val="en-US" w:eastAsia="zh-CN"/>
        </w:rPr>
        <w:t>menu</w:t>
      </w:r>
      <w:bookmarkEnd w:id="52"/>
    </w:p>
    <w:tbl>
      <w:tblPr>
        <w:tblStyle w:val="77"/>
        <w:tblW w:w="5000" w:type="pct"/>
        <w:tblInd w:w="0" w:type="dxa"/>
        <w:tblLayout w:type="autofit"/>
        <w:tblCellMar>
          <w:top w:w="0" w:type="dxa"/>
          <w:left w:w="113" w:type="dxa"/>
          <w:bottom w:w="0" w:type="dxa"/>
          <w:right w:w="113" w:type="dxa"/>
        </w:tblCellMar>
      </w:tblPr>
      <w:tblGrid>
        <w:gridCol w:w="1396"/>
        <w:gridCol w:w="1877"/>
        <w:gridCol w:w="1534"/>
        <w:gridCol w:w="1666"/>
        <w:gridCol w:w="843"/>
        <w:gridCol w:w="1015"/>
        <w:gridCol w:w="1534"/>
      </w:tblGrid>
      <w:tr>
        <w:tblPrEx>
          <w:tblCellMar>
            <w:top w:w="0" w:type="dxa"/>
            <w:left w:w="113" w:type="dxa"/>
            <w:bottom w:w="0" w:type="dxa"/>
            <w:right w:w="113" w:type="dxa"/>
          </w:tblCellMar>
        </w:tblPrEx>
        <w:tc>
          <w:tcPr>
            <w:tcW w:w="717" w:type="pct"/>
            <w:tcBorders>
              <w:top w:val="single" w:color="auto" w:sz="6" w:space="0"/>
              <w:left w:val="single" w:color="auto" w:sz="6" w:space="0"/>
              <w:bottom w:val="single" w:color="auto" w:sz="4" w:space="0"/>
              <w:right w:val="nil"/>
            </w:tcBorders>
            <w:shd w:val="clear" w:color="auto" w:fill="D8D8D8" w:themeFill="background1" w:themeFillShade="D9"/>
          </w:tcPr>
          <w:p>
            <w:pPr>
              <w:kinsoku/>
              <w:overflowPunct/>
              <w:topLinePunct w:val="0"/>
              <w:autoSpaceDE/>
              <w:autoSpaceDN/>
              <w:bidi w:val="0"/>
              <w:spacing w:line="440" w:lineRule="atLeast"/>
              <w:jc w:val="center"/>
              <w:rPr>
                <w:b/>
              </w:rPr>
            </w:pPr>
            <w:r>
              <w:rPr>
                <w:b/>
              </w:rPr>
              <w:t>名称</w:t>
            </w:r>
          </w:p>
        </w:tc>
        <w:tc>
          <w:tcPr>
            <w:tcW w:w="961" w:type="pct"/>
            <w:tcBorders>
              <w:top w:val="single" w:color="auto" w:sz="6" w:space="0"/>
              <w:left w:val="single" w:color="auto" w:sz="6" w:space="0"/>
              <w:bottom w:val="single" w:color="auto" w:sz="4" w:space="0"/>
              <w:right w:val="nil"/>
            </w:tcBorders>
            <w:shd w:val="clear" w:color="auto" w:fill="D8D8D8" w:themeFill="background1" w:themeFillShade="D9"/>
          </w:tcPr>
          <w:p>
            <w:pPr>
              <w:kinsoku/>
              <w:overflowPunct/>
              <w:topLinePunct w:val="0"/>
              <w:autoSpaceDE/>
              <w:autoSpaceDN/>
              <w:bidi w:val="0"/>
              <w:spacing w:line="440" w:lineRule="atLeast"/>
              <w:jc w:val="center"/>
              <w:rPr>
                <w:b/>
              </w:rPr>
            </w:pPr>
            <w:r>
              <w:rPr>
                <w:b/>
              </w:rPr>
              <w:t>代码</w:t>
            </w:r>
          </w:p>
        </w:tc>
        <w:tc>
          <w:tcPr>
            <w:tcW w:w="787" w:type="pct"/>
            <w:tcBorders>
              <w:top w:val="single" w:color="auto" w:sz="6" w:space="0"/>
              <w:left w:val="single" w:color="auto" w:sz="6" w:space="0"/>
              <w:bottom w:val="single" w:color="auto" w:sz="4" w:space="0"/>
              <w:right w:val="nil"/>
            </w:tcBorders>
            <w:shd w:val="clear" w:color="auto" w:fill="D8D8D8" w:themeFill="background1" w:themeFillShade="D9"/>
          </w:tcPr>
          <w:p>
            <w:pPr>
              <w:kinsoku/>
              <w:overflowPunct/>
              <w:topLinePunct w:val="0"/>
              <w:autoSpaceDE/>
              <w:autoSpaceDN/>
              <w:bidi w:val="0"/>
              <w:spacing w:line="440" w:lineRule="atLeast"/>
              <w:jc w:val="center"/>
              <w:rPr>
                <w:b/>
              </w:rPr>
            </w:pPr>
            <w:r>
              <w:rPr>
                <w:b/>
              </w:rPr>
              <w:t>注释</w:t>
            </w:r>
          </w:p>
        </w:tc>
        <w:tc>
          <w:tcPr>
            <w:tcW w:w="787"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kinsoku/>
              <w:overflowPunct/>
              <w:topLinePunct w:val="0"/>
              <w:autoSpaceDE/>
              <w:autoSpaceDN/>
              <w:bidi w:val="0"/>
              <w:spacing w:line="440" w:lineRule="atLeast"/>
              <w:jc w:val="center"/>
              <w:rPr>
                <w:b/>
              </w:rPr>
            </w:pPr>
            <w:r>
              <w:rPr>
                <w:b/>
              </w:rPr>
              <w:t>数据类型</w:t>
            </w:r>
          </w:p>
        </w:tc>
        <w:tc>
          <w:tcPr>
            <w:tcW w:w="437"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主键</w:t>
            </w:r>
          </w:p>
        </w:tc>
        <w:tc>
          <w:tcPr>
            <w:tcW w:w="524"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约束</w:t>
            </w:r>
          </w:p>
        </w:tc>
        <w:tc>
          <w:tcPr>
            <w:tcW w:w="787"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备注</w:t>
            </w:r>
          </w:p>
        </w:tc>
      </w:tr>
      <w:tr>
        <w:tblPrEx>
          <w:tblCellMar>
            <w:top w:w="0" w:type="dxa"/>
            <w:left w:w="113" w:type="dxa"/>
            <w:bottom w:w="0" w:type="dxa"/>
            <w:right w:w="113" w:type="dxa"/>
          </w:tblCellMar>
        </w:tblPrEx>
        <w:tc>
          <w:tcPr>
            <w:tcW w:w="71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主键ID</w:t>
            </w:r>
          </w:p>
        </w:tc>
        <w:tc>
          <w:tcPr>
            <w:tcW w:w="961"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Id</w:t>
            </w: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w:t>
            </w:r>
          </w:p>
        </w:tc>
        <w:tc>
          <w:tcPr>
            <w:tcW w:w="43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是</w:t>
            </w:r>
          </w:p>
        </w:tc>
        <w:tc>
          <w:tcPr>
            <w:tcW w:w="524"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复合主键</w:t>
            </w:r>
          </w:p>
        </w:tc>
      </w:tr>
      <w:tr>
        <w:tblPrEx>
          <w:tblCellMar>
            <w:top w:w="0" w:type="dxa"/>
            <w:left w:w="113" w:type="dxa"/>
            <w:bottom w:w="0" w:type="dxa"/>
            <w:right w:w="113" w:type="dxa"/>
          </w:tblCellMar>
        </w:tblPrEx>
        <w:tc>
          <w:tcPr>
            <w:tcW w:w="71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角色</w:t>
            </w:r>
            <w:r>
              <w:rPr>
                <w:rFonts w:hint="eastAsia" w:asciiTheme="minorEastAsia" w:hAnsiTheme="minorEastAsia" w:eastAsiaTheme="minorEastAsia" w:cstheme="minorEastAsia"/>
                <w:sz w:val="24"/>
                <w:szCs w:val="24"/>
                <w:lang w:val="en-US" w:eastAsia="zh-CN"/>
              </w:rPr>
              <w:t>名</w:t>
            </w:r>
          </w:p>
        </w:tc>
        <w:tc>
          <w:tcPr>
            <w:tcW w:w="961"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name</w:t>
            </w: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tc>
        <w:tc>
          <w:tcPr>
            <w:tcW w:w="1553" w:type="dxa"/>
            <w:tcBorders>
              <w:top w:val="single" w:color="auto" w:sz="4" w:space="0"/>
              <w:left w:val="single" w:color="auto" w:sz="4" w:space="0"/>
              <w:bottom w:val="single" w:color="auto" w:sz="4" w:space="0"/>
              <w:right w:val="single" w:color="auto" w:sz="4" w:space="0"/>
            </w:tcBorders>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varchar(255)</w:t>
            </w:r>
          </w:p>
        </w:tc>
        <w:tc>
          <w:tcPr>
            <w:tcW w:w="43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tc>
        <w:tc>
          <w:tcPr>
            <w:tcW w:w="524"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tc>
      </w:tr>
      <w:tr>
        <w:tblPrEx>
          <w:tblCellMar>
            <w:top w:w="0" w:type="dxa"/>
            <w:left w:w="113" w:type="dxa"/>
            <w:bottom w:w="0" w:type="dxa"/>
            <w:right w:w="113" w:type="dxa"/>
          </w:tblCellMar>
        </w:tblPrEx>
        <w:tc>
          <w:tcPr>
            <w:tcW w:w="71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菜单URL</w:t>
            </w:r>
          </w:p>
        </w:tc>
        <w:tc>
          <w:tcPr>
            <w:tcW w:w="961"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URL</w:t>
            </w: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tc>
        <w:tc>
          <w:tcPr>
            <w:tcW w:w="1553" w:type="dxa"/>
            <w:tcBorders>
              <w:top w:val="single" w:color="auto" w:sz="4" w:space="0"/>
              <w:left w:val="single" w:color="auto" w:sz="4" w:space="0"/>
              <w:bottom w:val="single" w:color="auto" w:sz="4" w:space="0"/>
              <w:right w:val="single" w:color="auto" w:sz="4" w:space="0"/>
            </w:tcBorders>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varchar(255)</w:t>
            </w:r>
          </w:p>
        </w:tc>
        <w:tc>
          <w:tcPr>
            <w:tcW w:w="43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tc>
        <w:tc>
          <w:tcPr>
            <w:tcW w:w="524"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tc>
      </w:tr>
      <w:tr>
        <w:tblPrEx>
          <w:tblCellMar>
            <w:top w:w="0" w:type="dxa"/>
            <w:left w:w="113" w:type="dxa"/>
            <w:bottom w:w="0" w:type="dxa"/>
            <w:right w:w="113" w:type="dxa"/>
          </w:tblCellMar>
        </w:tblPrEx>
        <w:tc>
          <w:tcPr>
            <w:tcW w:w="71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菜单Father</w:t>
            </w:r>
          </w:p>
        </w:tc>
        <w:tc>
          <w:tcPr>
            <w:tcW w:w="961"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father</w:t>
            </w: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tc>
        <w:tc>
          <w:tcPr>
            <w:tcW w:w="1553" w:type="dxa"/>
            <w:tcBorders>
              <w:top w:val="single" w:color="auto" w:sz="4" w:space="0"/>
              <w:left w:val="single" w:color="auto" w:sz="4" w:space="0"/>
              <w:bottom w:val="single" w:color="auto" w:sz="4" w:space="0"/>
              <w:right w:val="single" w:color="auto" w:sz="4" w:space="0"/>
            </w:tcBorders>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w:t>
            </w:r>
          </w:p>
        </w:tc>
        <w:tc>
          <w:tcPr>
            <w:tcW w:w="43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tc>
        <w:tc>
          <w:tcPr>
            <w:tcW w:w="524"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tc>
      </w:tr>
    </w:tbl>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rPr>
      </w:pPr>
    </w:p>
    <w:p>
      <w:pPr>
        <w:pStyle w:val="3"/>
        <w:kinsoku/>
        <w:overflowPunct/>
        <w:topLinePunct w:val="0"/>
        <w:autoSpaceDE/>
        <w:autoSpaceDN/>
        <w:bidi w:val="0"/>
        <w:spacing w:before="0" w:after="0" w:line="440" w:lineRule="atLeast"/>
        <w:ind w:left="1259" w:hanging="1259" w:hangingChars="392"/>
        <w:jc w:val="left"/>
        <w:rPr>
          <w:rFonts w:ascii="宋体" w:hAnsi="宋体"/>
        </w:rPr>
      </w:pPr>
      <w:r>
        <w:rPr>
          <w:rFonts w:hint="eastAsia" w:ascii="宋体" w:hAnsi="宋体"/>
          <w:lang w:val="en-US" w:eastAsia="zh-CN"/>
        </w:rPr>
        <w:t xml:space="preserve"> </w:t>
      </w:r>
      <w:bookmarkStart w:id="53" w:name="_Toc31497"/>
      <w:r>
        <w:rPr>
          <w:rFonts w:hint="eastAsia" w:ascii="宋体" w:hAnsi="宋体"/>
          <w:lang w:val="en-US" w:eastAsia="zh-CN"/>
        </w:rPr>
        <w:t>角色菜单多对多表：</w:t>
      </w:r>
      <w:r>
        <w:rPr>
          <w:rFonts w:hint="eastAsia" w:ascii="宋体" w:hAnsi="宋体"/>
        </w:rPr>
        <w:t>becs</w:t>
      </w:r>
      <w:r>
        <w:rPr>
          <w:rFonts w:ascii="宋体" w:hAnsi="宋体"/>
        </w:rPr>
        <w:t>_role_</w:t>
      </w:r>
      <w:r>
        <w:rPr>
          <w:rFonts w:hint="eastAsia" w:ascii="宋体" w:hAnsi="宋体"/>
          <w:lang w:val="en-US" w:eastAsia="zh-CN"/>
        </w:rPr>
        <w:t>menu</w:t>
      </w:r>
      <w:bookmarkEnd w:id="53"/>
    </w:p>
    <w:tbl>
      <w:tblPr>
        <w:tblStyle w:val="77"/>
        <w:tblW w:w="5000" w:type="pct"/>
        <w:tblInd w:w="0" w:type="dxa"/>
        <w:tblLayout w:type="autofit"/>
        <w:tblCellMar>
          <w:top w:w="0" w:type="dxa"/>
          <w:left w:w="113" w:type="dxa"/>
          <w:bottom w:w="0" w:type="dxa"/>
          <w:right w:w="113" w:type="dxa"/>
        </w:tblCellMar>
      </w:tblPr>
      <w:tblGrid>
        <w:gridCol w:w="1414"/>
        <w:gridCol w:w="1896"/>
        <w:gridCol w:w="1553"/>
        <w:gridCol w:w="1553"/>
        <w:gridCol w:w="862"/>
        <w:gridCol w:w="1034"/>
        <w:gridCol w:w="1553"/>
      </w:tblGrid>
      <w:tr>
        <w:tblPrEx>
          <w:tblCellMar>
            <w:top w:w="0" w:type="dxa"/>
            <w:left w:w="113" w:type="dxa"/>
            <w:bottom w:w="0" w:type="dxa"/>
            <w:right w:w="113" w:type="dxa"/>
          </w:tblCellMar>
        </w:tblPrEx>
        <w:tc>
          <w:tcPr>
            <w:tcW w:w="717" w:type="pct"/>
            <w:tcBorders>
              <w:top w:val="single" w:color="auto" w:sz="6" w:space="0"/>
              <w:left w:val="single" w:color="auto" w:sz="6" w:space="0"/>
              <w:bottom w:val="single" w:color="auto" w:sz="4" w:space="0"/>
              <w:right w:val="nil"/>
            </w:tcBorders>
            <w:shd w:val="clear" w:color="auto" w:fill="D8D8D8" w:themeFill="background1" w:themeFillShade="D9"/>
          </w:tcPr>
          <w:p>
            <w:pPr>
              <w:kinsoku/>
              <w:overflowPunct/>
              <w:topLinePunct w:val="0"/>
              <w:autoSpaceDE/>
              <w:autoSpaceDN/>
              <w:bidi w:val="0"/>
              <w:spacing w:line="440" w:lineRule="atLeast"/>
              <w:jc w:val="center"/>
              <w:rPr>
                <w:b/>
              </w:rPr>
            </w:pPr>
            <w:r>
              <w:rPr>
                <w:b/>
              </w:rPr>
              <w:t>名称</w:t>
            </w:r>
          </w:p>
        </w:tc>
        <w:tc>
          <w:tcPr>
            <w:tcW w:w="961" w:type="pct"/>
            <w:tcBorders>
              <w:top w:val="single" w:color="auto" w:sz="6" w:space="0"/>
              <w:left w:val="single" w:color="auto" w:sz="6" w:space="0"/>
              <w:bottom w:val="single" w:color="auto" w:sz="4" w:space="0"/>
              <w:right w:val="nil"/>
            </w:tcBorders>
            <w:shd w:val="clear" w:color="auto" w:fill="D8D8D8" w:themeFill="background1" w:themeFillShade="D9"/>
          </w:tcPr>
          <w:p>
            <w:pPr>
              <w:kinsoku/>
              <w:overflowPunct/>
              <w:topLinePunct w:val="0"/>
              <w:autoSpaceDE/>
              <w:autoSpaceDN/>
              <w:bidi w:val="0"/>
              <w:spacing w:line="440" w:lineRule="atLeast"/>
              <w:jc w:val="center"/>
              <w:rPr>
                <w:b/>
              </w:rPr>
            </w:pPr>
            <w:r>
              <w:rPr>
                <w:b/>
              </w:rPr>
              <w:t>代码</w:t>
            </w:r>
          </w:p>
        </w:tc>
        <w:tc>
          <w:tcPr>
            <w:tcW w:w="787" w:type="pct"/>
            <w:tcBorders>
              <w:top w:val="single" w:color="auto" w:sz="6" w:space="0"/>
              <w:left w:val="single" w:color="auto" w:sz="6" w:space="0"/>
              <w:bottom w:val="single" w:color="auto" w:sz="4" w:space="0"/>
              <w:right w:val="nil"/>
            </w:tcBorders>
            <w:shd w:val="clear" w:color="auto" w:fill="D8D8D8" w:themeFill="background1" w:themeFillShade="D9"/>
          </w:tcPr>
          <w:p>
            <w:pPr>
              <w:kinsoku/>
              <w:overflowPunct/>
              <w:topLinePunct w:val="0"/>
              <w:autoSpaceDE/>
              <w:autoSpaceDN/>
              <w:bidi w:val="0"/>
              <w:spacing w:line="440" w:lineRule="atLeast"/>
              <w:jc w:val="center"/>
              <w:rPr>
                <w:b/>
              </w:rPr>
            </w:pPr>
            <w:r>
              <w:rPr>
                <w:b/>
              </w:rPr>
              <w:t>注释</w:t>
            </w:r>
          </w:p>
        </w:tc>
        <w:tc>
          <w:tcPr>
            <w:tcW w:w="787"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kinsoku/>
              <w:overflowPunct/>
              <w:topLinePunct w:val="0"/>
              <w:autoSpaceDE/>
              <w:autoSpaceDN/>
              <w:bidi w:val="0"/>
              <w:spacing w:line="440" w:lineRule="atLeast"/>
              <w:jc w:val="center"/>
              <w:rPr>
                <w:b/>
              </w:rPr>
            </w:pPr>
            <w:r>
              <w:rPr>
                <w:b/>
              </w:rPr>
              <w:t>数据类型</w:t>
            </w:r>
          </w:p>
        </w:tc>
        <w:tc>
          <w:tcPr>
            <w:tcW w:w="437"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主键</w:t>
            </w:r>
          </w:p>
        </w:tc>
        <w:tc>
          <w:tcPr>
            <w:tcW w:w="524"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约束</w:t>
            </w:r>
          </w:p>
        </w:tc>
        <w:tc>
          <w:tcPr>
            <w:tcW w:w="787"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备注</w:t>
            </w:r>
          </w:p>
        </w:tc>
      </w:tr>
      <w:tr>
        <w:tblPrEx>
          <w:tblCellMar>
            <w:top w:w="0" w:type="dxa"/>
            <w:left w:w="113" w:type="dxa"/>
            <w:bottom w:w="0" w:type="dxa"/>
            <w:right w:w="113" w:type="dxa"/>
          </w:tblCellMar>
        </w:tblPrEx>
        <w:tc>
          <w:tcPr>
            <w:tcW w:w="71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角色权限</w:t>
            </w:r>
          </w:p>
        </w:tc>
        <w:tc>
          <w:tcPr>
            <w:tcW w:w="961"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role_id</w:t>
            </w: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int</w:t>
            </w:r>
          </w:p>
        </w:tc>
        <w:tc>
          <w:tcPr>
            <w:tcW w:w="43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w:t>
            </w:r>
          </w:p>
        </w:tc>
        <w:tc>
          <w:tcPr>
            <w:tcW w:w="524"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复合主键</w:t>
            </w:r>
          </w:p>
        </w:tc>
      </w:tr>
      <w:tr>
        <w:tblPrEx>
          <w:tblCellMar>
            <w:top w:w="0" w:type="dxa"/>
            <w:left w:w="113" w:type="dxa"/>
            <w:bottom w:w="0" w:type="dxa"/>
            <w:right w:w="113" w:type="dxa"/>
          </w:tblCellMar>
        </w:tblPrEx>
        <w:tc>
          <w:tcPr>
            <w:tcW w:w="71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角色菜单</w:t>
            </w:r>
          </w:p>
        </w:tc>
        <w:tc>
          <w:tcPr>
            <w:tcW w:w="961"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menu_id</w:t>
            </w: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1553" w:type="dxa"/>
            <w:tcBorders>
              <w:top w:val="single" w:color="auto" w:sz="4" w:space="0"/>
              <w:left w:val="single" w:color="auto" w:sz="4" w:space="0"/>
              <w:bottom w:val="single" w:color="auto" w:sz="4" w:space="0"/>
              <w:right w:val="single" w:color="auto" w:sz="4" w:space="0"/>
            </w:tcBorders>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int</w:t>
            </w:r>
          </w:p>
        </w:tc>
        <w:tc>
          <w:tcPr>
            <w:tcW w:w="43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w:t>
            </w:r>
          </w:p>
        </w:tc>
        <w:tc>
          <w:tcPr>
            <w:tcW w:w="524"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复合主键</w:t>
            </w:r>
          </w:p>
        </w:tc>
      </w:tr>
    </w:tbl>
    <w:p>
      <w:pPr>
        <w:pStyle w:val="3"/>
        <w:kinsoku/>
        <w:overflowPunct/>
        <w:topLinePunct w:val="0"/>
        <w:autoSpaceDE/>
        <w:autoSpaceDN/>
        <w:bidi w:val="0"/>
        <w:spacing w:before="0" w:after="0" w:line="440" w:lineRule="atLeast"/>
        <w:ind w:left="1259" w:hanging="1259" w:hangingChars="392"/>
        <w:jc w:val="left"/>
        <w:rPr>
          <w:rFonts w:ascii="宋体" w:hAnsi="宋体"/>
        </w:rPr>
      </w:pPr>
      <w:r>
        <w:rPr>
          <w:rFonts w:hint="eastAsia" w:ascii="宋体" w:hAnsi="宋体"/>
          <w:lang w:val="en-US" w:eastAsia="zh-CN"/>
        </w:rPr>
        <w:t xml:space="preserve"> </w:t>
      </w:r>
      <w:bookmarkStart w:id="54" w:name="_Toc11708"/>
      <w:r>
        <w:rPr>
          <w:rFonts w:hint="eastAsia" w:ascii="宋体" w:hAnsi="宋体"/>
          <w:lang w:val="en-US" w:eastAsia="zh-CN"/>
        </w:rPr>
        <w:t>合同表</w:t>
      </w:r>
      <w:r>
        <w:rPr>
          <w:rFonts w:hint="eastAsia" w:ascii="宋体" w:hAnsi="宋体"/>
        </w:rPr>
        <w:t>becs</w:t>
      </w:r>
      <w:r>
        <w:rPr>
          <w:rFonts w:ascii="宋体" w:hAnsi="宋体"/>
        </w:rPr>
        <w:t>_</w:t>
      </w:r>
      <w:r>
        <w:rPr>
          <w:rFonts w:hint="eastAsia" w:ascii="宋体" w:hAnsi="宋体"/>
          <w:lang w:val="en-US" w:eastAsia="zh-CN"/>
        </w:rPr>
        <w:t>contract</w:t>
      </w:r>
      <w:bookmarkEnd w:id="54"/>
    </w:p>
    <w:tbl>
      <w:tblPr>
        <w:tblStyle w:val="7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13" w:type="dxa"/>
          <w:bottom w:w="0" w:type="dxa"/>
          <w:right w:w="113" w:type="dxa"/>
        </w:tblCellMar>
      </w:tblPr>
      <w:tblGrid>
        <w:gridCol w:w="1284"/>
        <w:gridCol w:w="1906"/>
        <w:gridCol w:w="1940"/>
        <w:gridCol w:w="1666"/>
        <w:gridCol w:w="734"/>
        <w:gridCol w:w="907"/>
        <w:gridCol w:w="1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shd w:val="clear" w:color="auto" w:fill="D8D8D8" w:themeFill="background1" w:themeFillShade="D9"/>
          </w:tcPr>
          <w:p>
            <w:pPr>
              <w:kinsoku/>
              <w:overflowPunct/>
              <w:topLinePunct w:val="0"/>
              <w:autoSpaceDE/>
              <w:autoSpaceDN/>
              <w:bidi w:val="0"/>
              <w:spacing w:line="440" w:lineRule="atLeast"/>
              <w:jc w:val="center"/>
              <w:rPr>
                <w:b/>
              </w:rPr>
            </w:pPr>
            <w:r>
              <w:rPr>
                <w:b/>
              </w:rPr>
              <w:t>名称</w:t>
            </w:r>
          </w:p>
        </w:tc>
        <w:tc>
          <w:tcPr>
            <w:tcW w:w="873" w:type="pct"/>
            <w:shd w:val="clear" w:color="auto" w:fill="D8D8D8" w:themeFill="background1" w:themeFillShade="D9"/>
          </w:tcPr>
          <w:p>
            <w:pPr>
              <w:kinsoku/>
              <w:overflowPunct/>
              <w:topLinePunct w:val="0"/>
              <w:autoSpaceDE/>
              <w:autoSpaceDN/>
              <w:bidi w:val="0"/>
              <w:spacing w:line="440" w:lineRule="atLeast"/>
              <w:jc w:val="center"/>
              <w:rPr>
                <w:b/>
              </w:rPr>
            </w:pPr>
            <w:r>
              <w:rPr>
                <w:b/>
              </w:rPr>
              <w:t>代码</w:t>
            </w:r>
          </w:p>
        </w:tc>
        <w:tc>
          <w:tcPr>
            <w:tcW w:w="1023" w:type="pct"/>
            <w:shd w:val="clear" w:color="auto" w:fill="D8D8D8" w:themeFill="background1" w:themeFillShade="D9"/>
          </w:tcPr>
          <w:p>
            <w:pPr>
              <w:kinsoku/>
              <w:overflowPunct/>
              <w:topLinePunct w:val="0"/>
              <w:autoSpaceDE/>
              <w:autoSpaceDN/>
              <w:bidi w:val="0"/>
              <w:spacing w:line="440" w:lineRule="atLeast"/>
              <w:jc w:val="center"/>
              <w:rPr>
                <w:b/>
              </w:rPr>
            </w:pPr>
            <w:r>
              <w:rPr>
                <w:b/>
              </w:rPr>
              <w:t>注释</w:t>
            </w:r>
          </w:p>
        </w:tc>
        <w:tc>
          <w:tcPr>
            <w:tcW w:w="734" w:type="pct"/>
            <w:shd w:val="clear" w:color="auto" w:fill="D8D8D8" w:themeFill="background1" w:themeFillShade="D9"/>
          </w:tcPr>
          <w:p>
            <w:pPr>
              <w:kinsoku/>
              <w:overflowPunct/>
              <w:topLinePunct w:val="0"/>
              <w:autoSpaceDE/>
              <w:autoSpaceDN/>
              <w:bidi w:val="0"/>
              <w:spacing w:line="440" w:lineRule="atLeast"/>
              <w:jc w:val="center"/>
              <w:rPr>
                <w:b/>
              </w:rPr>
            </w:pPr>
            <w:r>
              <w:rPr>
                <w:b/>
              </w:rPr>
              <w:t>数据类型</w:t>
            </w:r>
          </w:p>
        </w:tc>
        <w:tc>
          <w:tcPr>
            <w:tcW w:w="412" w:type="pct"/>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主键</w:t>
            </w:r>
          </w:p>
        </w:tc>
        <w:tc>
          <w:tcPr>
            <w:tcW w:w="500" w:type="pct"/>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约束</w:t>
            </w:r>
          </w:p>
        </w:tc>
        <w:tc>
          <w:tcPr>
            <w:tcW w:w="763" w:type="pct"/>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主键ID</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id</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int</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w:t>
            </w: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唯一</w:t>
            </w: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文件ID</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file_id</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int</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唯一</w:t>
            </w: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合同</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title</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varchar(255) </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创建者</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creator</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int</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接收用户</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receiver</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int</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合同状态</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contract_state</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int</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签署时间</w:t>
            </w:r>
          </w:p>
        </w:tc>
        <w:tc>
          <w:tcPr>
            <w:tcW w:w="873"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sign_time</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datetime </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创建时间</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create_time</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datetime</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1" w:type="pct"/>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更新时间</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update_time</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datetime</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删除确认</w:t>
            </w:r>
          </w:p>
        </w:tc>
        <w:tc>
          <w:tcPr>
            <w:tcW w:w="873"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is_del</w:t>
            </w:r>
          </w:p>
        </w:tc>
        <w:tc>
          <w:tcPr>
            <w:tcW w:w="1023"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tinyint(1)</w:t>
            </w:r>
          </w:p>
        </w:tc>
        <w:tc>
          <w:tcPr>
            <w:tcW w:w="412"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bl>
    <w:p>
      <w:pPr>
        <w:kinsoku/>
        <w:overflowPunct/>
        <w:topLinePunct w:val="0"/>
        <w:autoSpaceDE/>
        <w:autoSpaceDN/>
        <w:bidi w:val="0"/>
        <w:spacing w:line="440" w:lineRule="atLeast"/>
        <w:rPr>
          <w:rFonts w:ascii="宋体" w:hAnsi="宋体"/>
        </w:rPr>
      </w:pPr>
    </w:p>
    <w:p>
      <w:pPr>
        <w:kinsoku/>
        <w:overflowPunct/>
        <w:topLinePunct w:val="0"/>
        <w:autoSpaceDE/>
        <w:autoSpaceDN/>
        <w:bidi w:val="0"/>
        <w:spacing w:line="440" w:lineRule="atLeast"/>
        <w:rPr>
          <w:rFonts w:ascii="宋体" w:hAnsi="宋体"/>
        </w:rPr>
      </w:pPr>
    </w:p>
    <w:bookmarkEnd w:id="47"/>
    <w:bookmarkEnd w:id="48"/>
    <w:bookmarkEnd w:id="49"/>
    <w:p>
      <w:pPr>
        <w:kinsoku/>
        <w:overflowPunct/>
        <w:topLinePunct w:val="0"/>
        <w:autoSpaceDE/>
        <w:autoSpaceDN/>
        <w:bidi w:val="0"/>
        <w:spacing w:line="440" w:lineRule="atLeast"/>
        <w:jc w:val="left"/>
        <w:rPr>
          <w:b/>
          <w:lang w:val="en-AU"/>
        </w:rPr>
      </w:pPr>
    </w:p>
    <w:p>
      <w:pPr>
        <w:pStyle w:val="3"/>
        <w:kinsoku/>
        <w:overflowPunct/>
        <w:topLinePunct w:val="0"/>
        <w:autoSpaceDE/>
        <w:autoSpaceDN/>
        <w:bidi w:val="0"/>
        <w:spacing w:before="0" w:after="0" w:line="440" w:lineRule="atLeast"/>
        <w:ind w:left="1259" w:hanging="1259" w:hangingChars="392"/>
        <w:jc w:val="left"/>
      </w:pPr>
      <w:bookmarkStart w:id="55" w:name="_Toc529369203"/>
      <w:bookmarkStart w:id="56" w:name="_Toc527720031"/>
      <w:bookmarkStart w:id="57" w:name="_Toc530055613"/>
      <w:r>
        <w:rPr>
          <w:rFonts w:hint="eastAsia"/>
          <w:lang w:val="en-US" w:eastAsia="zh-CN"/>
        </w:rPr>
        <w:t xml:space="preserve"> </w:t>
      </w:r>
      <w:bookmarkStart w:id="58" w:name="_Toc21071"/>
      <w:r>
        <w:rPr>
          <w:rFonts w:hint="eastAsia"/>
          <w:lang w:val="en-US" w:eastAsia="zh-CN"/>
        </w:rPr>
        <w:t>合同状态表</w:t>
      </w:r>
      <w:r>
        <w:rPr>
          <w:rFonts w:hint="eastAsia" w:ascii="宋体" w:hAnsi="宋体"/>
        </w:rPr>
        <w:t>becs</w:t>
      </w:r>
      <w:r>
        <w:rPr>
          <w:rFonts w:ascii="宋体" w:hAnsi="宋体"/>
        </w:rPr>
        <w:t>_</w:t>
      </w:r>
      <w:r>
        <w:rPr>
          <w:rFonts w:hint="eastAsia" w:ascii="宋体" w:hAnsi="宋体"/>
          <w:lang w:val="en-US" w:eastAsia="zh-CN"/>
        </w:rPr>
        <w:t>contract</w:t>
      </w:r>
      <w:r>
        <w:rPr>
          <w:rFonts w:ascii="宋体" w:hAnsi="宋体"/>
        </w:rPr>
        <w:t>_</w:t>
      </w:r>
      <w:r>
        <w:rPr>
          <w:rFonts w:hint="eastAsia" w:ascii="宋体" w:hAnsi="宋体"/>
          <w:lang w:val="en-US" w:eastAsia="zh-CN"/>
        </w:rPr>
        <w:t>state</w:t>
      </w:r>
      <w:bookmarkEnd w:id="58"/>
    </w:p>
    <w:tbl>
      <w:tblPr>
        <w:tblStyle w:val="77"/>
        <w:tblW w:w="5000" w:type="pct"/>
        <w:tblInd w:w="0" w:type="dxa"/>
        <w:tblLayout w:type="autofit"/>
        <w:tblCellMar>
          <w:top w:w="0" w:type="dxa"/>
          <w:left w:w="113" w:type="dxa"/>
          <w:bottom w:w="0" w:type="dxa"/>
          <w:right w:w="113" w:type="dxa"/>
        </w:tblCellMar>
      </w:tblPr>
      <w:tblGrid>
        <w:gridCol w:w="1396"/>
        <w:gridCol w:w="1877"/>
        <w:gridCol w:w="1534"/>
        <w:gridCol w:w="1666"/>
        <w:gridCol w:w="843"/>
        <w:gridCol w:w="1015"/>
        <w:gridCol w:w="1534"/>
      </w:tblGrid>
      <w:tr>
        <w:tblPrEx>
          <w:tblCellMar>
            <w:top w:w="0" w:type="dxa"/>
            <w:left w:w="113" w:type="dxa"/>
            <w:bottom w:w="0" w:type="dxa"/>
            <w:right w:w="113" w:type="dxa"/>
          </w:tblCellMar>
        </w:tblPrEx>
        <w:tc>
          <w:tcPr>
            <w:tcW w:w="717" w:type="pct"/>
            <w:tcBorders>
              <w:top w:val="single" w:color="auto" w:sz="6" w:space="0"/>
              <w:left w:val="single" w:color="auto" w:sz="6" w:space="0"/>
              <w:bottom w:val="single" w:color="auto" w:sz="4" w:space="0"/>
              <w:right w:val="nil"/>
            </w:tcBorders>
            <w:shd w:val="clear" w:color="auto" w:fill="D8D8D8" w:themeFill="background1" w:themeFillShade="D9"/>
          </w:tcPr>
          <w:p>
            <w:pPr>
              <w:kinsoku/>
              <w:overflowPunct/>
              <w:topLinePunct w:val="0"/>
              <w:autoSpaceDE/>
              <w:autoSpaceDN/>
              <w:bidi w:val="0"/>
              <w:spacing w:line="440" w:lineRule="atLeast"/>
              <w:jc w:val="center"/>
              <w:rPr>
                <w:b/>
              </w:rPr>
            </w:pPr>
            <w:r>
              <w:rPr>
                <w:b/>
              </w:rPr>
              <w:t>名称</w:t>
            </w:r>
          </w:p>
        </w:tc>
        <w:tc>
          <w:tcPr>
            <w:tcW w:w="961" w:type="pct"/>
            <w:tcBorders>
              <w:top w:val="single" w:color="auto" w:sz="6" w:space="0"/>
              <w:left w:val="single" w:color="auto" w:sz="6" w:space="0"/>
              <w:bottom w:val="single" w:color="auto" w:sz="4" w:space="0"/>
              <w:right w:val="nil"/>
            </w:tcBorders>
            <w:shd w:val="clear" w:color="auto" w:fill="D8D8D8" w:themeFill="background1" w:themeFillShade="D9"/>
          </w:tcPr>
          <w:p>
            <w:pPr>
              <w:kinsoku/>
              <w:overflowPunct/>
              <w:topLinePunct w:val="0"/>
              <w:autoSpaceDE/>
              <w:autoSpaceDN/>
              <w:bidi w:val="0"/>
              <w:spacing w:line="440" w:lineRule="atLeast"/>
              <w:jc w:val="center"/>
              <w:rPr>
                <w:b/>
              </w:rPr>
            </w:pPr>
            <w:r>
              <w:rPr>
                <w:b/>
              </w:rPr>
              <w:t>代码</w:t>
            </w:r>
          </w:p>
        </w:tc>
        <w:tc>
          <w:tcPr>
            <w:tcW w:w="787" w:type="pct"/>
            <w:tcBorders>
              <w:top w:val="single" w:color="auto" w:sz="6" w:space="0"/>
              <w:left w:val="single" w:color="auto" w:sz="6" w:space="0"/>
              <w:bottom w:val="single" w:color="auto" w:sz="4" w:space="0"/>
              <w:right w:val="nil"/>
            </w:tcBorders>
            <w:shd w:val="clear" w:color="auto" w:fill="D8D8D8" w:themeFill="background1" w:themeFillShade="D9"/>
          </w:tcPr>
          <w:p>
            <w:pPr>
              <w:kinsoku/>
              <w:overflowPunct/>
              <w:topLinePunct w:val="0"/>
              <w:autoSpaceDE/>
              <w:autoSpaceDN/>
              <w:bidi w:val="0"/>
              <w:spacing w:line="440" w:lineRule="atLeast"/>
              <w:jc w:val="center"/>
              <w:rPr>
                <w:b/>
              </w:rPr>
            </w:pPr>
            <w:r>
              <w:rPr>
                <w:b/>
              </w:rPr>
              <w:t>注释</w:t>
            </w:r>
          </w:p>
        </w:tc>
        <w:tc>
          <w:tcPr>
            <w:tcW w:w="787"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kinsoku/>
              <w:overflowPunct/>
              <w:topLinePunct w:val="0"/>
              <w:autoSpaceDE/>
              <w:autoSpaceDN/>
              <w:bidi w:val="0"/>
              <w:spacing w:line="440" w:lineRule="atLeast"/>
              <w:jc w:val="center"/>
              <w:rPr>
                <w:b/>
              </w:rPr>
            </w:pPr>
            <w:r>
              <w:rPr>
                <w:b/>
              </w:rPr>
              <w:t>数据类型</w:t>
            </w:r>
          </w:p>
        </w:tc>
        <w:tc>
          <w:tcPr>
            <w:tcW w:w="437"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主键</w:t>
            </w:r>
          </w:p>
        </w:tc>
        <w:tc>
          <w:tcPr>
            <w:tcW w:w="524"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约束</w:t>
            </w:r>
          </w:p>
        </w:tc>
        <w:tc>
          <w:tcPr>
            <w:tcW w:w="787"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备注</w:t>
            </w:r>
          </w:p>
        </w:tc>
      </w:tr>
      <w:tr>
        <w:tblPrEx>
          <w:tblCellMar>
            <w:top w:w="0" w:type="dxa"/>
            <w:left w:w="113" w:type="dxa"/>
            <w:bottom w:w="0" w:type="dxa"/>
            <w:right w:w="113" w:type="dxa"/>
          </w:tblCellMar>
        </w:tblPrEx>
        <w:tc>
          <w:tcPr>
            <w:tcW w:w="71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合同ID</w:t>
            </w:r>
          </w:p>
        </w:tc>
        <w:tc>
          <w:tcPr>
            <w:tcW w:w="961"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id</w:t>
            </w: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int</w:t>
            </w:r>
          </w:p>
        </w:tc>
        <w:tc>
          <w:tcPr>
            <w:tcW w:w="43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w:t>
            </w:r>
          </w:p>
        </w:tc>
        <w:tc>
          <w:tcPr>
            <w:tcW w:w="524"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复合主键</w:t>
            </w:r>
          </w:p>
        </w:tc>
      </w:tr>
      <w:tr>
        <w:tblPrEx>
          <w:tblCellMar>
            <w:top w:w="0" w:type="dxa"/>
            <w:left w:w="113" w:type="dxa"/>
            <w:bottom w:w="0" w:type="dxa"/>
            <w:right w:w="113" w:type="dxa"/>
          </w:tblCellMar>
        </w:tblPrEx>
        <w:tc>
          <w:tcPr>
            <w:tcW w:w="71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合同状态</w:t>
            </w:r>
          </w:p>
        </w:tc>
        <w:tc>
          <w:tcPr>
            <w:tcW w:w="961"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state</w:t>
            </w: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1553" w:type="dxa"/>
            <w:tcBorders>
              <w:top w:val="single" w:color="auto" w:sz="4" w:space="0"/>
              <w:left w:val="single" w:color="auto" w:sz="4" w:space="0"/>
              <w:bottom w:val="single" w:color="auto" w:sz="4" w:space="0"/>
              <w:right w:val="single" w:color="auto" w:sz="4" w:space="0"/>
            </w:tcBorders>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varchar(255)</w:t>
            </w:r>
          </w:p>
        </w:tc>
        <w:tc>
          <w:tcPr>
            <w:tcW w:w="43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24"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bl>
    <w:p>
      <w:pPr>
        <w:kinsoku/>
        <w:overflowPunct/>
        <w:topLinePunct w:val="0"/>
        <w:autoSpaceDE/>
        <w:autoSpaceDN/>
        <w:bidi w:val="0"/>
        <w:spacing w:line="440" w:lineRule="atLeast"/>
      </w:pPr>
    </w:p>
    <w:p>
      <w:pPr>
        <w:pStyle w:val="3"/>
        <w:kinsoku/>
        <w:overflowPunct/>
        <w:topLinePunct w:val="0"/>
        <w:autoSpaceDE/>
        <w:autoSpaceDN/>
        <w:bidi w:val="0"/>
        <w:spacing w:before="0" w:after="0" w:line="440" w:lineRule="atLeast"/>
        <w:ind w:left="1259" w:hanging="1259" w:hangingChars="392"/>
        <w:jc w:val="left"/>
      </w:pPr>
      <w:bookmarkStart w:id="59" w:name="_Toc13505"/>
      <w:r>
        <w:rPr>
          <w:rFonts w:hint="eastAsia"/>
          <w:lang w:val="en-US" w:eastAsia="zh-CN"/>
        </w:rPr>
        <w:t>文件表</w:t>
      </w:r>
      <w:r>
        <w:rPr>
          <w:rFonts w:hint="eastAsia" w:ascii="宋体" w:hAnsi="宋体"/>
        </w:rPr>
        <w:t>becs</w:t>
      </w:r>
      <w:r>
        <w:rPr>
          <w:rFonts w:ascii="宋体" w:hAnsi="宋体"/>
        </w:rPr>
        <w:t>_</w:t>
      </w:r>
      <w:r>
        <w:rPr>
          <w:rFonts w:hint="eastAsia" w:ascii="宋体" w:hAnsi="宋体"/>
          <w:lang w:val="en-US" w:eastAsia="zh-CN"/>
        </w:rPr>
        <w:t>file</w:t>
      </w:r>
      <w:bookmarkEnd w:id="59"/>
    </w:p>
    <w:tbl>
      <w:tblPr>
        <w:tblStyle w:val="7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13" w:type="dxa"/>
          <w:bottom w:w="0" w:type="dxa"/>
          <w:right w:w="113" w:type="dxa"/>
        </w:tblCellMar>
      </w:tblPr>
      <w:tblGrid>
        <w:gridCol w:w="1327"/>
        <w:gridCol w:w="1688"/>
        <w:gridCol w:w="1984"/>
        <w:gridCol w:w="1666"/>
        <w:gridCol w:w="778"/>
        <w:gridCol w:w="951"/>
        <w:gridCol w:w="1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shd w:val="clear" w:color="auto" w:fill="D8D8D8" w:themeFill="background1" w:themeFillShade="D9"/>
          </w:tcPr>
          <w:p>
            <w:pPr>
              <w:kinsoku/>
              <w:overflowPunct/>
              <w:topLinePunct w:val="0"/>
              <w:autoSpaceDE/>
              <w:autoSpaceDN/>
              <w:bidi w:val="0"/>
              <w:spacing w:line="440" w:lineRule="atLeast"/>
              <w:jc w:val="center"/>
              <w:rPr>
                <w:b/>
              </w:rPr>
            </w:pPr>
            <w:r>
              <w:rPr>
                <w:b/>
              </w:rPr>
              <w:t>名称</w:t>
            </w:r>
          </w:p>
        </w:tc>
        <w:tc>
          <w:tcPr>
            <w:tcW w:w="873" w:type="pct"/>
            <w:shd w:val="clear" w:color="auto" w:fill="D8D8D8" w:themeFill="background1" w:themeFillShade="D9"/>
          </w:tcPr>
          <w:p>
            <w:pPr>
              <w:kinsoku/>
              <w:overflowPunct/>
              <w:topLinePunct w:val="0"/>
              <w:autoSpaceDE/>
              <w:autoSpaceDN/>
              <w:bidi w:val="0"/>
              <w:spacing w:line="440" w:lineRule="atLeast"/>
              <w:jc w:val="center"/>
              <w:rPr>
                <w:b/>
              </w:rPr>
            </w:pPr>
            <w:r>
              <w:rPr>
                <w:b/>
              </w:rPr>
              <w:t>代码</w:t>
            </w:r>
          </w:p>
        </w:tc>
        <w:tc>
          <w:tcPr>
            <w:tcW w:w="1023" w:type="pct"/>
            <w:shd w:val="clear" w:color="auto" w:fill="D8D8D8" w:themeFill="background1" w:themeFillShade="D9"/>
          </w:tcPr>
          <w:p>
            <w:pPr>
              <w:kinsoku/>
              <w:overflowPunct/>
              <w:topLinePunct w:val="0"/>
              <w:autoSpaceDE/>
              <w:autoSpaceDN/>
              <w:bidi w:val="0"/>
              <w:spacing w:line="440" w:lineRule="atLeast"/>
              <w:jc w:val="center"/>
              <w:rPr>
                <w:b/>
              </w:rPr>
            </w:pPr>
            <w:r>
              <w:rPr>
                <w:b/>
              </w:rPr>
              <w:t>注释</w:t>
            </w:r>
          </w:p>
        </w:tc>
        <w:tc>
          <w:tcPr>
            <w:tcW w:w="734" w:type="pct"/>
            <w:shd w:val="clear" w:color="auto" w:fill="D8D8D8" w:themeFill="background1" w:themeFillShade="D9"/>
          </w:tcPr>
          <w:p>
            <w:pPr>
              <w:kinsoku/>
              <w:overflowPunct/>
              <w:topLinePunct w:val="0"/>
              <w:autoSpaceDE/>
              <w:autoSpaceDN/>
              <w:bidi w:val="0"/>
              <w:spacing w:line="440" w:lineRule="atLeast"/>
              <w:jc w:val="center"/>
              <w:rPr>
                <w:b/>
              </w:rPr>
            </w:pPr>
            <w:r>
              <w:rPr>
                <w:b/>
              </w:rPr>
              <w:t>数据类型</w:t>
            </w:r>
          </w:p>
        </w:tc>
        <w:tc>
          <w:tcPr>
            <w:tcW w:w="412" w:type="pct"/>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主键</w:t>
            </w:r>
          </w:p>
        </w:tc>
        <w:tc>
          <w:tcPr>
            <w:tcW w:w="500" w:type="pct"/>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约束</w:t>
            </w:r>
          </w:p>
        </w:tc>
        <w:tc>
          <w:tcPr>
            <w:tcW w:w="763" w:type="pct"/>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文件ID</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id</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int</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w:t>
            </w: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唯一</w:t>
            </w: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文件身份</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identity</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varchar(255) </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唯一</w:t>
            </w: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文件哈希值</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hash</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varchar(255) </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文件名</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name</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1449" w:type="dxa"/>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varchar(255) </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文件获取值</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path</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1449" w:type="dxa"/>
            <w:vAlign w:val="top"/>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varchar(255) </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文件大小</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size</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int</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文件类型</w:t>
            </w:r>
          </w:p>
        </w:tc>
        <w:tc>
          <w:tcPr>
            <w:tcW w:w="873"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type</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varchar(255)</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创建时间</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create_time</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datetime</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更新时间</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update_time</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datetime</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删除确认</w:t>
            </w:r>
          </w:p>
        </w:tc>
        <w:tc>
          <w:tcPr>
            <w:tcW w:w="873"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is_delete</w:t>
            </w:r>
          </w:p>
        </w:tc>
        <w:tc>
          <w:tcPr>
            <w:tcW w:w="1023"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tinyint(1)</w:t>
            </w:r>
          </w:p>
        </w:tc>
        <w:tc>
          <w:tcPr>
            <w:tcW w:w="412"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bl>
    <w:p>
      <w:pPr>
        <w:kinsoku/>
        <w:overflowPunct/>
        <w:topLinePunct w:val="0"/>
        <w:autoSpaceDE/>
        <w:autoSpaceDN/>
        <w:bidi w:val="0"/>
        <w:spacing w:line="440" w:lineRule="atLeast"/>
      </w:pPr>
    </w:p>
    <w:p>
      <w:pPr>
        <w:pStyle w:val="3"/>
        <w:kinsoku/>
        <w:overflowPunct/>
        <w:topLinePunct w:val="0"/>
        <w:autoSpaceDE/>
        <w:autoSpaceDN/>
        <w:bidi w:val="0"/>
        <w:spacing w:before="0" w:after="0" w:line="440" w:lineRule="atLeast"/>
        <w:ind w:left="1259" w:hanging="1259" w:hangingChars="392"/>
        <w:jc w:val="left"/>
      </w:pPr>
      <w:r>
        <w:rPr>
          <w:rFonts w:hint="eastAsia"/>
          <w:lang w:val="en-US" w:eastAsia="zh-CN"/>
        </w:rPr>
        <w:t xml:space="preserve"> </w:t>
      </w:r>
      <w:bookmarkStart w:id="60" w:name="_Toc19030"/>
      <w:r>
        <w:rPr>
          <w:rFonts w:hint="eastAsia"/>
          <w:lang w:val="en-US" w:eastAsia="zh-CN"/>
        </w:rPr>
        <w:t>印章表</w:t>
      </w:r>
      <w:r>
        <w:rPr>
          <w:rFonts w:hint="eastAsia" w:ascii="宋体" w:hAnsi="宋体"/>
        </w:rPr>
        <w:t>becs</w:t>
      </w:r>
      <w:r>
        <w:rPr>
          <w:rFonts w:ascii="宋体" w:hAnsi="宋体"/>
        </w:rPr>
        <w:t>_</w:t>
      </w:r>
      <w:r>
        <w:rPr>
          <w:rFonts w:hint="eastAsia" w:ascii="宋体" w:hAnsi="宋体"/>
          <w:lang w:val="en-US" w:eastAsia="zh-CN"/>
        </w:rPr>
        <w:t>seal</w:t>
      </w:r>
      <w:bookmarkEnd w:id="60"/>
    </w:p>
    <w:tbl>
      <w:tblPr>
        <w:tblStyle w:val="7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13" w:type="dxa"/>
          <w:bottom w:w="0" w:type="dxa"/>
          <w:right w:w="113" w:type="dxa"/>
        </w:tblCellMar>
      </w:tblPr>
      <w:tblGrid>
        <w:gridCol w:w="1327"/>
        <w:gridCol w:w="1688"/>
        <w:gridCol w:w="1984"/>
        <w:gridCol w:w="1666"/>
        <w:gridCol w:w="778"/>
        <w:gridCol w:w="951"/>
        <w:gridCol w:w="1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shd w:val="clear" w:color="auto" w:fill="D8D8D8" w:themeFill="background1" w:themeFillShade="D9"/>
          </w:tcPr>
          <w:p>
            <w:pPr>
              <w:kinsoku/>
              <w:overflowPunct/>
              <w:topLinePunct w:val="0"/>
              <w:autoSpaceDE/>
              <w:autoSpaceDN/>
              <w:bidi w:val="0"/>
              <w:spacing w:line="440" w:lineRule="atLeast"/>
              <w:jc w:val="center"/>
              <w:rPr>
                <w:b/>
              </w:rPr>
            </w:pPr>
            <w:r>
              <w:rPr>
                <w:b/>
              </w:rPr>
              <w:t>名称</w:t>
            </w:r>
          </w:p>
        </w:tc>
        <w:tc>
          <w:tcPr>
            <w:tcW w:w="873" w:type="pct"/>
            <w:shd w:val="clear" w:color="auto" w:fill="D8D8D8" w:themeFill="background1" w:themeFillShade="D9"/>
          </w:tcPr>
          <w:p>
            <w:pPr>
              <w:kinsoku/>
              <w:overflowPunct/>
              <w:topLinePunct w:val="0"/>
              <w:autoSpaceDE/>
              <w:autoSpaceDN/>
              <w:bidi w:val="0"/>
              <w:spacing w:line="440" w:lineRule="atLeast"/>
              <w:jc w:val="center"/>
              <w:rPr>
                <w:b/>
              </w:rPr>
            </w:pPr>
            <w:r>
              <w:rPr>
                <w:b/>
              </w:rPr>
              <w:t>代码</w:t>
            </w:r>
          </w:p>
        </w:tc>
        <w:tc>
          <w:tcPr>
            <w:tcW w:w="1023" w:type="pct"/>
            <w:shd w:val="clear" w:color="auto" w:fill="D8D8D8" w:themeFill="background1" w:themeFillShade="D9"/>
          </w:tcPr>
          <w:p>
            <w:pPr>
              <w:kinsoku/>
              <w:overflowPunct/>
              <w:topLinePunct w:val="0"/>
              <w:autoSpaceDE/>
              <w:autoSpaceDN/>
              <w:bidi w:val="0"/>
              <w:spacing w:line="440" w:lineRule="atLeast"/>
              <w:jc w:val="center"/>
              <w:rPr>
                <w:b/>
              </w:rPr>
            </w:pPr>
            <w:r>
              <w:rPr>
                <w:b/>
              </w:rPr>
              <w:t>注释</w:t>
            </w:r>
          </w:p>
        </w:tc>
        <w:tc>
          <w:tcPr>
            <w:tcW w:w="734" w:type="pct"/>
            <w:shd w:val="clear" w:color="auto" w:fill="D8D8D8" w:themeFill="background1" w:themeFillShade="D9"/>
          </w:tcPr>
          <w:p>
            <w:pPr>
              <w:kinsoku/>
              <w:overflowPunct/>
              <w:topLinePunct w:val="0"/>
              <w:autoSpaceDE/>
              <w:autoSpaceDN/>
              <w:bidi w:val="0"/>
              <w:spacing w:line="440" w:lineRule="atLeast"/>
              <w:jc w:val="center"/>
              <w:rPr>
                <w:b/>
              </w:rPr>
            </w:pPr>
            <w:r>
              <w:rPr>
                <w:b/>
              </w:rPr>
              <w:t>数据类型</w:t>
            </w:r>
          </w:p>
        </w:tc>
        <w:tc>
          <w:tcPr>
            <w:tcW w:w="412" w:type="pct"/>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主键</w:t>
            </w:r>
          </w:p>
        </w:tc>
        <w:tc>
          <w:tcPr>
            <w:tcW w:w="500" w:type="pct"/>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约束</w:t>
            </w:r>
          </w:p>
        </w:tc>
        <w:tc>
          <w:tcPr>
            <w:tcW w:w="763" w:type="pct"/>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印章ID</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id</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int</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w:t>
            </w: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唯一</w:t>
            </w: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印章名字</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name</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varchar(255) </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印章创建者</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creator</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int</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文件ID</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file_id</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int</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印章状态</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seal_state</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vAlign w:val="top"/>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int</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创建时间</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create_time</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datetime</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更新时间</w:t>
            </w:r>
          </w:p>
        </w:tc>
        <w:tc>
          <w:tcPr>
            <w:tcW w:w="87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update_time</w:t>
            </w:r>
          </w:p>
        </w:tc>
        <w:tc>
          <w:tcPr>
            <w:tcW w:w="102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datetime</w:t>
            </w:r>
          </w:p>
        </w:tc>
        <w:tc>
          <w:tcPr>
            <w:tcW w:w="412"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691"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删除确认</w:t>
            </w:r>
          </w:p>
        </w:tc>
        <w:tc>
          <w:tcPr>
            <w:tcW w:w="873"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is_delete</w:t>
            </w:r>
          </w:p>
        </w:tc>
        <w:tc>
          <w:tcPr>
            <w:tcW w:w="1023"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34"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tinyint(1)</w:t>
            </w:r>
          </w:p>
        </w:tc>
        <w:tc>
          <w:tcPr>
            <w:tcW w:w="412"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00" w:type="pct"/>
            <w:vAlign w:val="top"/>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63" w:type="pct"/>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bl>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bookmarkEnd w:id="55"/>
    <w:bookmarkEnd w:id="56"/>
    <w:bookmarkEnd w:id="57"/>
    <w:p>
      <w:pPr>
        <w:pStyle w:val="3"/>
        <w:kinsoku/>
        <w:overflowPunct/>
        <w:topLinePunct w:val="0"/>
        <w:autoSpaceDE/>
        <w:autoSpaceDN/>
        <w:bidi w:val="0"/>
        <w:spacing w:before="0" w:after="0" w:line="440" w:lineRule="atLeast"/>
        <w:ind w:left="1259" w:hanging="1259" w:hangingChars="392"/>
        <w:jc w:val="left"/>
      </w:pPr>
      <w:r>
        <w:rPr>
          <w:rFonts w:hint="eastAsia"/>
          <w:lang w:val="en-US" w:eastAsia="zh-CN"/>
        </w:rPr>
        <w:t xml:space="preserve"> </w:t>
      </w:r>
      <w:bookmarkStart w:id="61" w:name="_Toc2698"/>
      <w:r>
        <w:rPr>
          <w:rFonts w:hint="eastAsia"/>
          <w:lang w:val="en-US" w:eastAsia="zh-CN"/>
        </w:rPr>
        <w:t>印章状态表</w:t>
      </w:r>
      <w:r>
        <w:rPr>
          <w:rFonts w:hint="eastAsia" w:ascii="宋体" w:hAnsi="宋体"/>
        </w:rPr>
        <w:t>becs</w:t>
      </w:r>
      <w:r>
        <w:rPr>
          <w:rFonts w:ascii="宋体" w:hAnsi="宋体"/>
        </w:rPr>
        <w:t>_</w:t>
      </w:r>
      <w:r>
        <w:rPr>
          <w:rFonts w:hint="eastAsia" w:ascii="宋体" w:hAnsi="宋体"/>
          <w:lang w:val="en-US" w:eastAsia="zh-CN"/>
        </w:rPr>
        <w:t>seal_status</w:t>
      </w:r>
      <w:bookmarkEnd w:id="61"/>
    </w:p>
    <w:tbl>
      <w:tblPr>
        <w:tblStyle w:val="77"/>
        <w:tblW w:w="5000" w:type="pct"/>
        <w:tblInd w:w="0" w:type="dxa"/>
        <w:tblLayout w:type="autofit"/>
        <w:tblCellMar>
          <w:top w:w="0" w:type="dxa"/>
          <w:left w:w="113" w:type="dxa"/>
          <w:bottom w:w="0" w:type="dxa"/>
          <w:right w:w="113" w:type="dxa"/>
        </w:tblCellMar>
      </w:tblPr>
      <w:tblGrid>
        <w:gridCol w:w="1414"/>
        <w:gridCol w:w="1896"/>
        <w:gridCol w:w="1553"/>
        <w:gridCol w:w="1553"/>
        <w:gridCol w:w="862"/>
        <w:gridCol w:w="1034"/>
        <w:gridCol w:w="1553"/>
      </w:tblGrid>
      <w:tr>
        <w:tblPrEx>
          <w:tblCellMar>
            <w:top w:w="0" w:type="dxa"/>
            <w:left w:w="113" w:type="dxa"/>
            <w:bottom w:w="0" w:type="dxa"/>
            <w:right w:w="113" w:type="dxa"/>
          </w:tblCellMar>
        </w:tblPrEx>
        <w:tc>
          <w:tcPr>
            <w:tcW w:w="717" w:type="pct"/>
            <w:tcBorders>
              <w:top w:val="single" w:color="auto" w:sz="6" w:space="0"/>
              <w:left w:val="single" w:color="auto" w:sz="6" w:space="0"/>
              <w:bottom w:val="single" w:color="auto" w:sz="4" w:space="0"/>
              <w:right w:val="nil"/>
            </w:tcBorders>
            <w:shd w:val="clear" w:color="auto" w:fill="D8D8D8" w:themeFill="background1" w:themeFillShade="D9"/>
          </w:tcPr>
          <w:p>
            <w:pPr>
              <w:kinsoku/>
              <w:overflowPunct/>
              <w:topLinePunct w:val="0"/>
              <w:autoSpaceDE/>
              <w:autoSpaceDN/>
              <w:bidi w:val="0"/>
              <w:spacing w:line="440" w:lineRule="atLeast"/>
              <w:jc w:val="center"/>
              <w:rPr>
                <w:b/>
              </w:rPr>
            </w:pPr>
            <w:r>
              <w:rPr>
                <w:b/>
              </w:rPr>
              <w:t>名称</w:t>
            </w:r>
          </w:p>
        </w:tc>
        <w:tc>
          <w:tcPr>
            <w:tcW w:w="961" w:type="pct"/>
            <w:tcBorders>
              <w:top w:val="single" w:color="auto" w:sz="6" w:space="0"/>
              <w:left w:val="single" w:color="auto" w:sz="6" w:space="0"/>
              <w:bottom w:val="single" w:color="auto" w:sz="4" w:space="0"/>
              <w:right w:val="nil"/>
            </w:tcBorders>
            <w:shd w:val="clear" w:color="auto" w:fill="D8D8D8" w:themeFill="background1" w:themeFillShade="D9"/>
          </w:tcPr>
          <w:p>
            <w:pPr>
              <w:kinsoku/>
              <w:overflowPunct/>
              <w:topLinePunct w:val="0"/>
              <w:autoSpaceDE/>
              <w:autoSpaceDN/>
              <w:bidi w:val="0"/>
              <w:spacing w:line="440" w:lineRule="atLeast"/>
              <w:jc w:val="center"/>
              <w:rPr>
                <w:b/>
              </w:rPr>
            </w:pPr>
            <w:r>
              <w:rPr>
                <w:b/>
              </w:rPr>
              <w:t>代码</w:t>
            </w:r>
          </w:p>
        </w:tc>
        <w:tc>
          <w:tcPr>
            <w:tcW w:w="787" w:type="pct"/>
            <w:tcBorders>
              <w:top w:val="single" w:color="auto" w:sz="6" w:space="0"/>
              <w:left w:val="single" w:color="auto" w:sz="6" w:space="0"/>
              <w:bottom w:val="single" w:color="auto" w:sz="4" w:space="0"/>
              <w:right w:val="nil"/>
            </w:tcBorders>
            <w:shd w:val="clear" w:color="auto" w:fill="D8D8D8" w:themeFill="background1" w:themeFillShade="D9"/>
          </w:tcPr>
          <w:p>
            <w:pPr>
              <w:kinsoku/>
              <w:overflowPunct/>
              <w:topLinePunct w:val="0"/>
              <w:autoSpaceDE/>
              <w:autoSpaceDN/>
              <w:bidi w:val="0"/>
              <w:spacing w:line="440" w:lineRule="atLeast"/>
              <w:jc w:val="center"/>
              <w:rPr>
                <w:b/>
              </w:rPr>
            </w:pPr>
            <w:r>
              <w:rPr>
                <w:b/>
              </w:rPr>
              <w:t>注释</w:t>
            </w:r>
          </w:p>
        </w:tc>
        <w:tc>
          <w:tcPr>
            <w:tcW w:w="787"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kinsoku/>
              <w:overflowPunct/>
              <w:topLinePunct w:val="0"/>
              <w:autoSpaceDE/>
              <w:autoSpaceDN/>
              <w:bidi w:val="0"/>
              <w:spacing w:line="440" w:lineRule="atLeast"/>
              <w:jc w:val="center"/>
              <w:rPr>
                <w:b/>
              </w:rPr>
            </w:pPr>
            <w:r>
              <w:rPr>
                <w:b/>
              </w:rPr>
              <w:t>数据类型</w:t>
            </w:r>
          </w:p>
        </w:tc>
        <w:tc>
          <w:tcPr>
            <w:tcW w:w="437"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主键</w:t>
            </w:r>
          </w:p>
        </w:tc>
        <w:tc>
          <w:tcPr>
            <w:tcW w:w="524"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约束</w:t>
            </w:r>
          </w:p>
        </w:tc>
        <w:tc>
          <w:tcPr>
            <w:tcW w:w="787"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kinsoku/>
              <w:overflowPunct/>
              <w:topLinePunct w:val="0"/>
              <w:autoSpaceDE/>
              <w:autoSpaceDN/>
              <w:bidi w:val="0"/>
              <w:spacing w:line="440" w:lineRule="atLeast"/>
              <w:jc w:val="center"/>
              <w:rPr>
                <w:b/>
              </w:rPr>
            </w:pPr>
            <w:r>
              <w:rPr>
                <w:rFonts w:hint="eastAsia"/>
                <w:b/>
              </w:rPr>
              <w:t>备注</w:t>
            </w:r>
          </w:p>
        </w:tc>
      </w:tr>
      <w:tr>
        <w:tblPrEx>
          <w:tblCellMar>
            <w:top w:w="0" w:type="dxa"/>
            <w:left w:w="113" w:type="dxa"/>
            <w:bottom w:w="0" w:type="dxa"/>
            <w:right w:w="113" w:type="dxa"/>
          </w:tblCellMar>
        </w:tblPrEx>
        <w:tc>
          <w:tcPr>
            <w:tcW w:w="71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印章ID</w:t>
            </w:r>
          </w:p>
        </w:tc>
        <w:tc>
          <w:tcPr>
            <w:tcW w:w="961"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id</w:t>
            </w: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int</w:t>
            </w:r>
          </w:p>
        </w:tc>
        <w:tc>
          <w:tcPr>
            <w:tcW w:w="43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w:t>
            </w:r>
          </w:p>
        </w:tc>
        <w:tc>
          <w:tcPr>
            <w:tcW w:w="524"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复合主键</w:t>
            </w:r>
          </w:p>
        </w:tc>
      </w:tr>
      <w:tr>
        <w:tblPrEx>
          <w:tblCellMar>
            <w:top w:w="0" w:type="dxa"/>
            <w:left w:w="113" w:type="dxa"/>
            <w:bottom w:w="0" w:type="dxa"/>
            <w:right w:w="113" w:type="dxa"/>
          </w:tblCellMar>
        </w:tblPrEx>
        <w:tc>
          <w:tcPr>
            <w:tcW w:w="71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印章状态</w:t>
            </w:r>
          </w:p>
        </w:tc>
        <w:tc>
          <w:tcPr>
            <w:tcW w:w="961"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status</w:t>
            </w: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varchar(64)</w:t>
            </w:r>
          </w:p>
        </w:tc>
        <w:tc>
          <w:tcPr>
            <w:tcW w:w="43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524"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c>
          <w:tcPr>
            <w:tcW w:w="787" w:type="pct"/>
            <w:tcBorders>
              <w:top w:val="single" w:color="auto" w:sz="4" w:space="0"/>
              <w:left w:val="single" w:color="auto" w:sz="4" w:space="0"/>
              <w:bottom w:val="single" w:color="auto" w:sz="4" w:space="0"/>
              <w:right w:val="single" w:color="auto" w:sz="4" w:space="0"/>
            </w:tcBorders>
          </w:tcPr>
          <w:p>
            <w:pPr>
              <w:kinsoku/>
              <w:overflowPunct/>
              <w:topLinePunct w:val="0"/>
              <w:autoSpaceDE/>
              <w:autoSpaceDN/>
              <w:bidi w:val="0"/>
              <w:spacing w:line="440" w:lineRule="atLeast"/>
              <w:jc w:val="left"/>
              <w:rPr>
                <w:rFonts w:hint="eastAsia" w:asciiTheme="minorEastAsia" w:hAnsiTheme="minorEastAsia" w:eastAsiaTheme="minorEastAsia" w:cstheme="minorEastAsia"/>
                <w:sz w:val="24"/>
                <w:szCs w:val="24"/>
                <w:lang w:val="en-US" w:eastAsia="zh-CN"/>
              </w:rPr>
            </w:pPr>
          </w:p>
        </w:tc>
      </w:tr>
    </w:tbl>
    <w:p>
      <w:pPr>
        <w:kinsoku/>
        <w:overflowPunct/>
        <w:topLinePunct w:val="0"/>
        <w:autoSpaceDE/>
        <w:autoSpaceDN/>
        <w:bidi w:val="0"/>
        <w:spacing w:line="440" w:lineRule="atLeast"/>
        <w:ind w:firstLine="210" w:firstLineChars="100"/>
        <w:jc w:val="left"/>
        <w:rPr>
          <w:color w:val="0000FF"/>
          <w:kern w:val="0"/>
        </w:rPr>
      </w:pPr>
    </w:p>
    <w:p>
      <w:pPr>
        <w:kinsoku/>
        <w:overflowPunct/>
        <w:topLinePunct w:val="0"/>
        <w:autoSpaceDE/>
        <w:autoSpaceDN/>
        <w:bidi w:val="0"/>
        <w:spacing w:line="440" w:lineRule="atLeast"/>
        <w:ind w:firstLine="210" w:firstLineChars="100"/>
        <w:jc w:val="left"/>
        <w:rPr>
          <w:rFonts w:hint="default" w:eastAsia="宋体"/>
          <w:color w:val="0000FF"/>
          <w:kern w:val="0"/>
          <w:lang w:val="en-US" w:eastAsia="zh-CN"/>
        </w:rPr>
      </w:pPr>
    </w:p>
    <w:sectPr>
      <w:headerReference r:id="rId7" w:type="default"/>
      <w:footerReference r:id="rId8" w:type="default"/>
      <w:footerReference r:id="rId9" w:type="even"/>
      <w:pgSz w:w="11907" w:h="16840"/>
      <w:pgMar w:top="1440" w:right="1134" w:bottom="1440" w:left="1134" w:header="851"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ulimChe">
    <w:altName w:val="Malgun Gothic"/>
    <w:panose1 w:val="020B0609000101010101"/>
    <w:charset w:val="81"/>
    <w:family w:val="modern"/>
    <w:pitch w:val="default"/>
    <w:sig w:usb0="00000000" w:usb1="00000000" w:usb2="00000030" w:usb3="00000000" w:csb0="0008009F" w:csb1="00000000"/>
  </w:font>
  <w:font w:name="Book Antiqua">
    <w:panose1 w:val="02040602050305030304"/>
    <w:charset w:val="00"/>
    <w:family w:val="roman"/>
    <w:pitch w:val="default"/>
    <w:sig w:usb0="00000287" w:usb1="00000000" w:usb2="00000000" w:usb3="00000000" w:csb0="2000009F" w:csb1="DFD70000"/>
  </w:font>
  <w:font w:name="Garamond">
    <w:panose1 w:val="02020404030301010803"/>
    <w:charset w:val="00"/>
    <w:family w:val="roman"/>
    <w:pitch w:val="default"/>
    <w:sig w:usb0="00000287" w:usb1="00000000" w:usb2="00000000" w:usb3="00000000" w:csb0="0000009F" w:csb1="DFD7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altName w:val="华文仿宋"/>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 w:name="方正小标宋简体">
    <w:altName w:val="微软雅黑"/>
    <w:panose1 w:val="00000000000000000000"/>
    <w:charset w:val="86"/>
    <w:family w:val="auto"/>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2" w:usb3="00000000" w:csb0="0002009F"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ˎ̥">
    <w:altName w:val="Times New Roman"/>
    <w:panose1 w:val="00000000000000000000"/>
    <w:charset w:val="00"/>
    <w:family w:val="roman"/>
    <w:pitch w:val="default"/>
    <w:sig w:usb0="00000000" w:usb1="00000000" w:usb2="00000000" w:usb3="00000000" w:csb0="00040001" w:csb1="00000000"/>
  </w:font>
  <w:font w:name="Univers (WN)">
    <w:altName w:val="Courier New"/>
    <w:panose1 w:val="00000000000000000000"/>
    <w:charset w:val="00"/>
    <w:family w:val="auto"/>
    <w:pitch w:val="default"/>
    <w:sig w:usb0="00000000" w:usb1="00000000" w:usb2="00000000" w:usb3="00000000" w:csb0="00000001" w:csb1="00000000"/>
  </w:font>
  <w:font w:name="Helv">
    <w:altName w:val="Segoe Print"/>
    <w:panose1 w:val="020B0604020202030204"/>
    <w:charset w:val="00"/>
    <w:family w:val="swiss"/>
    <w:pitch w:val="default"/>
    <w:sig w:usb0="00000000" w:usb1="00000000" w:usb2="00000000" w:usb3="00000000" w:csb0="00000001" w:csb1="00000000"/>
  </w:font>
  <w:font w:name="华文细黑">
    <w:panose1 w:val="02010600040101010101"/>
    <w:charset w:val="86"/>
    <w:family w:val="auto"/>
    <w:pitch w:val="default"/>
    <w:sig w:usb0="00000287" w:usb1="080F0000" w:usb2="00000000" w:usb3="00000000" w:csb0="0004009F" w:csb1="DFD70000"/>
  </w:font>
  <w:font w:name="Arial,Bold">
    <w:altName w:val="Courier New"/>
    <w:panose1 w:val="00000000000000000000"/>
    <w:charset w:val="00"/>
    <w:family w:val="swiss"/>
    <w:pitch w:val="default"/>
    <w:sig w:usb0="00000000" w:usb1="00000000" w:usb2="00000000" w:usb3="00000000" w:csb0="00000001" w:csb1="00000000"/>
  </w:font>
  <w:font w:name="五">
    <w:altName w:val="黑体"/>
    <w:panose1 w:val="00000000000000000000"/>
    <w:charset w:val="86"/>
    <w:family w:val="auto"/>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华文宋体">
    <w:panose1 w:val="02010600040101010101"/>
    <w:charset w:val="86"/>
    <w:family w:val="auto"/>
    <w:pitch w:val="default"/>
    <w:sig w:usb0="00000287" w:usb1="080F0000" w:usb2="00000000" w:usb3="00000000" w:csb0="0004009F" w:csb1="DFD70000"/>
  </w:font>
  <w:font w:name="EU-F1">
    <w:altName w:val="宋体"/>
    <w:panose1 w:val="00000000000000000000"/>
    <w:charset w:val="86"/>
    <w:family w:val="script"/>
    <w:pitch w:val="default"/>
    <w:sig w:usb0="00000000" w:usb1="00000000" w:usb2="00000010" w:usb3="00000000" w:csb0="00040000" w:csb1="00000000"/>
  </w:font>
  <w:font w:name="长城仿宋">
    <w:altName w:val="宋体"/>
    <w:panose1 w:val="00000000000000000000"/>
    <w:charset w:val="86"/>
    <w:family w:val="decorative"/>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Kozuka Gothic Pro B">
    <w:altName w:val="Yu Gothic"/>
    <w:panose1 w:val="00000000000000000000"/>
    <w:charset w:val="80"/>
    <w:family w:val="swiss"/>
    <w:pitch w:val="default"/>
    <w:sig w:usb0="00000000" w:usb1="00000000" w:usb2="00000012" w:usb3="00000000" w:csb0="00020005" w:csb1="00000000"/>
  </w:font>
  <w:font w:name="华文仿宋">
    <w:panose1 w:val="02010600040101010101"/>
    <w:charset w:val="86"/>
    <w:family w:val="auto"/>
    <w:pitch w:val="default"/>
    <w:sig w:usb0="00000287" w:usb1="080F0000" w:usb2="00000000" w:usb3="00000000" w:csb0="0004009F" w:csb1="DFD70000"/>
  </w:font>
  <w:font w:name="Adobe Caslon Pro Bold">
    <w:altName w:val="Segoe Print"/>
    <w:panose1 w:val="00000000000000000000"/>
    <w:charset w:val="00"/>
    <w:family w:val="roman"/>
    <w:pitch w:val="default"/>
    <w:sig w:usb0="00000000" w:usb1="00000000" w:usb2="00000000" w:usb3="00000000" w:csb0="00000093" w:csb1="00000000"/>
  </w:font>
  <w:font w:name="Cooper Std Black">
    <w:altName w:val="Segoe Print"/>
    <w:panose1 w:val="00000000000000000000"/>
    <w:charset w:val="00"/>
    <w:family w:val="roman"/>
    <w:pitch w:val="default"/>
    <w:sig w:usb0="00000000" w:usb1="00000000" w:usb2="00000000" w:usb3="00000000" w:csb0="00000001" w:csb1="00000000"/>
  </w:font>
  <w:font w:name="Adobe 仿宋 Std R">
    <w:altName w:val="仿宋"/>
    <w:panose1 w:val="00000000000000000000"/>
    <w:charset w:val="86"/>
    <w:family w:val="roman"/>
    <w:pitch w:val="default"/>
    <w:sig w:usb0="00000000" w:usb1="00000000" w:usb2="00000016" w:usb3="00000000" w:csb0="00060007" w:csb1="00000000"/>
  </w:font>
  <w:font w:name="Malgun Gothic">
    <w:panose1 w:val="020B0503020000020004"/>
    <w:charset w:val="81"/>
    <w:family w:val="auto"/>
    <w:pitch w:val="default"/>
    <w:sig w:usb0="9000002F" w:usb1="29D77CFB" w:usb2="00000012" w:usb3="00000000" w:csb0="00080001"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pBdr>
        <w:top w:val="single" w:color="auto" w:sz="4" w:space="1"/>
      </w:pBdr>
      <w:rPr>
        <w:sz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pBdr>
        <w:top w:val="single" w:color="auto" w:sz="4" w:space="1"/>
      </w:pBdr>
      <w:rPr>
        <w:sz w:val="21"/>
        <w:szCs w:val="21"/>
      </w:rPr>
    </w:pPr>
    <w:r>
      <w:rPr>
        <w:rFonts w:hint="eastAsia"/>
        <w:sz w:val="21"/>
        <w:szCs w:val="21"/>
      </w:rPr>
      <w:t>广州亦云信息技术股份有限公司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4" w:space="0"/>
      </w:pBdr>
      <w:ind w:right="210"/>
      <w:jc w:val="right"/>
    </w:pPr>
    <w:r>
      <w:t xml:space="preserve">                                                          </w:t>
    </w:r>
    <w:r>
      <w:fldChar w:fldCharType="begin"/>
    </w:r>
    <w:r>
      <w:instrText xml:space="preserve">PAGE   \* MERGEFORMAT</w:instrText>
    </w:r>
    <w:r>
      <w:fldChar w:fldCharType="separate"/>
    </w:r>
    <w:r>
      <w:rPr>
        <w:lang w:val="zh-CN"/>
      </w:rPr>
      <w:t>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right"/>
    </w:pPr>
    <w:r>
      <w:rPr>
        <w:rFonts w:hint="eastAsia"/>
      </w:rPr>
      <w:t xml:space="preserve"> </w:t>
    </w:r>
  </w:p>
  <w:p/>
  <w:p/>
  <w:p/>
  <w:p/>
  <w:p/>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pBdr>
        <w:bottom w:val="single" w:color="auto" w:sz="4" w:space="1"/>
      </w:pBdr>
      <w:jc w:val="right"/>
      <w:rPr>
        <w:sz w:val="15"/>
      </w:rPr>
    </w:pPr>
    <w:r>
      <w:rPr>
        <w:rFonts w:hint="eastAsia"/>
      </w:rPr>
      <w:t>数据库设计说明书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pBdr>
        <w:bottom w:val="single" w:color="auto" w:sz="4" w:space="1"/>
      </w:pBdr>
    </w:pPr>
    <w:r>
      <w:drawing>
        <wp:anchor distT="0" distB="0" distL="114300" distR="114300" simplePos="0" relativeHeight="251659264" behindDoc="0" locked="0" layoutInCell="1" allowOverlap="1">
          <wp:simplePos x="0" y="0"/>
          <wp:positionH relativeFrom="column">
            <wp:posOffset>37465</wp:posOffset>
          </wp:positionH>
          <wp:positionV relativeFrom="paragraph">
            <wp:posOffset>106045</wp:posOffset>
          </wp:positionV>
          <wp:extent cx="866775" cy="238125"/>
          <wp:effectExtent l="0" t="0" r="9525" b="9525"/>
          <wp:wrapNone/>
          <wp:docPr id="20" name="图片 20" descr="2015新亦云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5新亦云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6775" cy="238125"/>
                  </a:xfrm>
                  <a:prstGeom prst="rect">
                    <a:avLst/>
                  </a:prstGeom>
                  <a:noFill/>
                  <a:ln>
                    <a:noFill/>
                  </a:ln>
                </pic:spPr>
              </pic:pic>
            </a:graphicData>
          </a:graphic>
        </wp:anchor>
      </w:drawing>
    </w:r>
  </w:p>
  <w:p>
    <w:pPr>
      <w:pStyle w:val="50"/>
      <w:pBdr>
        <w:bottom w:val="single" w:color="auto" w:sz="4" w:space="1"/>
      </w:pBdr>
      <w:jc w:val="right"/>
      <w:rPr>
        <w:sz w:val="21"/>
        <w:szCs w:val="21"/>
      </w:rPr>
    </w:pPr>
    <w:r>
      <w:rPr>
        <w:rFonts w:hint="eastAsia" w:ascii="宋体" w:hAnsi="宋体"/>
        <w:sz w:val="21"/>
        <w:szCs w:val="21"/>
      </w:rPr>
      <w:t>中国能源建设集团广东火电工程有限公司售电技术支持系统项目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right="105"/>
      <w:jc w:val="right"/>
    </w:pPr>
    <w:r>
      <w:rPr>
        <w:rFonts w:hint="eastAsia"/>
        <w:sz w:val="18"/>
      </w:rPr>
      <w:t>数据库设计说明书</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56AA91"/>
    <w:multiLevelType w:val="multilevel"/>
    <w:tmpl w:val="9F56AA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5552461"/>
    <w:multiLevelType w:val="multilevel"/>
    <w:tmpl w:val="D55524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FFFFF7C"/>
    <w:multiLevelType w:val="singleLevel"/>
    <w:tmpl w:val="FFFFFF7C"/>
    <w:lvl w:ilvl="0" w:tentative="0">
      <w:start w:val="1"/>
      <w:numFmt w:val="decimal"/>
      <w:pStyle w:val="58"/>
      <w:lvlText w:val="%1."/>
      <w:lvlJc w:val="left"/>
      <w:pPr>
        <w:tabs>
          <w:tab w:val="left" w:pos="2040"/>
        </w:tabs>
        <w:ind w:left="2040" w:hanging="360"/>
      </w:pPr>
    </w:lvl>
  </w:abstractNum>
  <w:abstractNum w:abstractNumId="3">
    <w:nsid w:val="FFFFFF7E"/>
    <w:multiLevelType w:val="singleLevel"/>
    <w:tmpl w:val="FFFFFF7E"/>
    <w:lvl w:ilvl="0" w:tentative="0">
      <w:start w:val="1"/>
      <w:numFmt w:val="decimal"/>
      <w:pStyle w:val="32"/>
      <w:lvlText w:val="%1."/>
      <w:lvlJc w:val="left"/>
      <w:pPr>
        <w:tabs>
          <w:tab w:val="left" w:pos="1200"/>
        </w:tabs>
        <w:ind w:left="1200" w:leftChars="400" w:hanging="360" w:hangingChars="200"/>
      </w:pPr>
    </w:lvl>
  </w:abstractNum>
  <w:abstractNum w:abstractNumId="4">
    <w:nsid w:val="FFFFFF80"/>
    <w:multiLevelType w:val="singleLevel"/>
    <w:tmpl w:val="FFFFFF80"/>
    <w:lvl w:ilvl="0" w:tentative="0">
      <w:start w:val="1"/>
      <w:numFmt w:val="bullet"/>
      <w:pStyle w:val="42"/>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4"/>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29"/>
      <w:lvlText w:val=""/>
      <w:lvlJc w:val="left"/>
      <w:pPr>
        <w:tabs>
          <w:tab w:val="left" w:pos="1200"/>
        </w:tabs>
        <w:ind w:left="1200" w:leftChars="400" w:hanging="360" w:hangingChars="200"/>
      </w:pPr>
      <w:rPr>
        <w:rFonts w:hint="default" w:ascii="Wingdings" w:hAnsi="Wingdings"/>
      </w:rPr>
    </w:lvl>
  </w:abstractNum>
  <w:abstractNum w:abstractNumId="7">
    <w:nsid w:val="FFFFFF88"/>
    <w:multiLevelType w:val="singleLevel"/>
    <w:tmpl w:val="FFFFFF88"/>
    <w:lvl w:ilvl="0" w:tentative="0">
      <w:start w:val="1"/>
      <w:numFmt w:val="decimal"/>
      <w:pStyle w:val="17"/>
      <w:lvlText w:val="%1."/>
      <w:lvlJc w:val="left"/>
      <w:pPr>
        <w:tabs>
          <w:tab w:val="left" w:pos="360"/>
        </w:tabs>
        <w:ind w:left="360" w:hanging="360" w:hangingChars="200"/>
      </w:pPr>
    </w:lvl>
  </w:abstractNum>
  <w:abstractNum w:abstractNumId="8">
    <w:nsid w:val="00000010"/>
    <w:multiLevelType w:val="multilevel"/>
    <w:tmpl w:val="00000010"/>
    <w:lvl w:ilvl="0" w:tentative="0">
      <w:start w:val="1"/>
      <w:numFmt w:val="decimal"/>
      <w:pStyle w:val="1141"/>
      <w:lvlText w:val="%1"/>
      <w:lvlJc w:val="left"/>
      <w:pPr>
        <w:tabs>
          <w:tab w:val="left" w:pos="432"/>
        </w:tabs>
        <w:ind w:left="0" w:firstLine="0"/>
      </w:pPr>
      <w:rPr>
        <w:rFonts w:hint="eastAsia"/>
        <w:b/>
        <w:i w:val="0"/>
      </w:rPr>
    </w:lvl>
    <w:lvl w:ilvl="1" w:tentative="0">
      <w:start w:val="1"/>
      <w:numFmt w:val="decimal"/>
      <w:lvlText w:val="%1.%2"/>
      <w:lvlJc w:val="left"/>
      <w:pPr>
        <w:tabs>
          <w:tab w:val="left" w:pos="576"/>
        </w:tabs>
        <w:ind w:left="0" w:firstLine="0"/>
      </w:pPr>
      <w:rPr>
        <w:rFonts w:hint="eastAsia" w:ascii="黑体" w:eastAsia="黑体"/>
      </w:rPr>
    </w:lvl>
    <w:lvl w:ilvl="2" w:tentative="0">
      <w:start w:val="1"/>
      <w:numFmt w:val="decimal"/>
      <w:lvlText w:val="%1.%2.%3"/>
      <w:lvlJc w:val="left"/>
      <w:pPr>
        <w:tabs>
          <w:tab w:val="left" w:pos="1260"/>
        </w:tabs>
        <w:ind w:left="540" w:firstLine="0"/>
      </w:pPr>
      <w:rPr>
        <w:rFonts w:hint="eastAsia"/>
        <w:b w:val="0"/>
        <w:i w:val="0"/>
      </w:rPr>
    </w:lvl>
    <w:lvl w:ilvl="3" w:tentative="0">
      <w:start w:val="1"/>
      <w:numFmt w:val="decimal"/>
      <w:lvlText w:val="%1.%2.%3.%4"/>
      <w:lvlJc w:val="left"/>
      <w:pPr>
        <w:tabs>
          <w:tab w:val="left" w:pos="864"/>
        </w:tabs>
        <w:ind w:left="0" w:firstLine="0"/>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9">
    <w:nsid w:val="00000078"/>
    <w:multiLevelType w:val="multilevel"/>
    <w:tmpl w:val="00000078"/>
    <w:lvl w:ilvl="0" w:tentative="0">
      <w:start w:val="1"/>
      <w:numFmt w:val="decimal"/>
      <w:pStyle w:val="1011"/>
      <w:lvlText w:val="表%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0000007E"/>
    <w:multiLevelType w:val="multilevel"/>
    <w:tmpl w:val="0000007E"/>
    <w:lvl w:ilvl="0" w:tentative="0">
      <w:start w:val="1"/>
      <w:numFmt w:val="bullet"/>
      <w:pStyle w:val="1105"/>
      <w:lvlText w:val=""/>
      <w:lvlJc w:val="left"/>
      <w:pPr>
        <w:tabs>
          <w:tab w:val="left" w:pos="851"/>
        </w:tabs>
        <w:ind w:left="851" w:hanging="284"/>
      </w:pPr>
      <w:rPr>
        <w:rFonts w:hint="default" w:ascii="Wingdings" w:hAnsi="Wingdings"/>
        <w:b w:val="0"/>
        <w:i w:val="0"/>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00000097"/>
    <w:multiLevelType w:val="multilevel"/>
    <w:tmpl w:val="00000097"/>
    <w:lvl w:ilvl="0" w:tentative="0">
      <w:start w:val="1"/>
      <w:numFmt w:val="none"/>
      <w:pStyle w:val="1046"/>
      <w:lvlText w:val="%1式中："/>
      <w:lvlJc w:val="left"/>
      <w:pPr>
        <w:tabs>
          <w:tab w:val="left" w:pos="918"/>
        </w:tabs>
        <w:ind w:left="0" w:firstLine="198"/>
      </w:pPr>
      <w:rPr>
        <w:rFonts w:hint="eastAsia" w:ascii="宋体"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0000009B"/>
    <w:multiLevelType w:val="multilevel"/>
    <w:tmpl w:val="0000009B"/>
    <w:lvl w:ilvl="0" w:tentative="0">
      <w:start w:val="1"/>
      <w:numFmt w:val="bullet"/>
      <w:pStyle w:val="1017"/>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00000109"/>
    <w:multiLevelType w:val="multilevel"/>
    <w:tmpl w:val="00000109"/>
    <w:lvl w:ilvl="0" w:tentative="0">
      <w:start w:val="1"/>
      <w:numFmt w:val="decimal"/>
      <w:lvlText w:val="%1、"/>
      <w:lvlJc w:val="left"/>
      <w:pPr>
        <w:tabs>
          <w:tab w:val="left" w:pos="420"/>
        </w:tabs>
        <w:ind w:left="420" w:hanging="420"/>
      </w:pPr>
      <w:rPr>
        <w:rFonts w:hint="eastAsia"/>
      </w:rPr>
    </w:lvl>
    <w:lvl w:ilvl="1" w:tentative="0">
      <w:start w:val="1"/>
      <w:numFmt w:val="lowerLetter"/>
      <w:pStyle w:val="1118"/>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00000129"/>
    <w:multiLevelType w:val="multilevel"/>
    <w:tmpl w:val="00000129"/>
    <w:lvl w:ilvl="0" w:tentative="0">
      <w:start w:val="1"/>
      <w:numFmt w:val="decimal"/>
      <w:pStyle w:val="1050"/>
      <w:lvlText w:val="%1"/>
      <w:lvlJc w:val="left"/>
      <w:pPr>
        <w:tabs>
          <w:tab w:val="left" w:pos="360"/>
        </w:tabs>
        <w:ind w:left="0" w:firstLine="0"/>
      </w:pPr>
      <w:rPr>
        <w:rFonts w:hint="default" w:ascii="Times New Roman" w:hAnsi="Times New Roman" w:cs="Times New Roman"/>
        <w:b/>
        <w:bCs w:val="0"/>
        <w:i w:val="0"/>
        <w:iCs w:val="0"/>
        <w:caps w:val="0"/>
        <w:smallCaps w:val="0"/>
        <w:strike w:val="0"/>
        <w:dstrike w:val="0"/>
        <w:snapToGrid w:val="0"/>
        <w:vanish w:val="0"/>
        <w:color w:val="000000"/>
        <w:spacing w:val="0"/>
        <w:w w:val="0"/>
        <w:kern w:val="0"/>
        <w:position w:val="0"/>
        <w:sz w:val="21"/>
        <w:szCs w:val="21"/>
        <w:u w:val="none"/>
        <w:vertAlign w:val="baseline"/>
        <w14:shadow w14:blurRad="0" w14:dist="0" w14:dir="0" w14:sx="0" w14:sy="0" w14:kx="0" w14:ky="0" w14:algn="none">
          <w14:srgbClr w14:val="000000"/>
        </w14:shadow>
      </w:rPr>
    </w:lvl>
    <w:lvl w:ilvl="1" w:tentative="0">
      <w:start w:val="1"/>
      <w:numFmt w:val="decimal"/>
      <w:lvlText w:val="%1.%2"/>
      <w:lvlJc w:val="left"/>
      <w:pPr>
        <w:tabs>
          <w:tab w:val="left" w:pos="0"/>
        </w:tabs>
        <w:ind w:left="0" w:firstLine="0"/>
      </w:pPr>
      <w:rPr>
        <w:rFonts w:hint="default" w:ascii="Times New Roman" w:hAnsi="Times New Roman" w:eastAsia="宋体"/>
        <w:b/>
        <w:bCs/>
        <w:i w:val="0"/>
        <w:iCs w:val="0"/>
        <w:caps w:val="0"/>
        <w:strike w:val="0"/>
        <w:dstrike w:val="0"/>
        <w:vanish w:val="0"/>
        <w:color w:val="000000"/>
        <w:spacing w:val="0"/>
        <w:position w:val="0"/>
        <w:sz w:val="21"/>
        <w:szCs w:val="21"/>
        <w:vertAlign w:val="baseline"/>
        <w14:shadow w14:blurRad="0" w14:dist="0" w14:dir="0" w14:sx="0" w14:sy="0" w14:kx="0" w14:ky="0" w14:algn="none">
          <w14:srgbClr w14:val="000000"/>
        </w14:shadow>
      </w:rPr>
    </w:lvl>
    <w:lvl w:ilvl="2" w:tentative="0">
      <w:start w:val="1"/>
      <w:numFmt w:val="decimal"/>
      <w:pStyle w:val="1058"/>
      <w:lvlText w:val="%1.%2.%3"/>
      <w:lvlJc w:val="left"/>
      <w:pPr>
        <w:tabs>
          <w:tab w:val="left" w:pos="454"/>
        </w:tabs>
        <w:ind w:left="0" w:firstLine="0"/>
      </w:pPr>
      <w:rPr>
        <w:rFonts w:hint="default" w:ascii="Times New Roman" w:hAnsi="Times New Roman" w:eastAsia="宋体"/>
        <w:b/>
        <w:bCs/>
        <w:i w:val="0"/>
        <w:iCs w:val="0"/>
        <w:spacing w:val="0"/>
        <w:position w:val="0"/>
        <w:sz w:val="21"/>
        <w:szCs w:val="21"/>
      </w:rPr>
    </w:lvl>
    <w:lvl w:ilvl="3" w:tentative="0">
      <w:start w:val="1"/>
      <w:numFmt w:val="decimal"/>
      <w:lvlText w:val="%1.%2.%3.%4"/>
      <w:lvlJc w:val="left"/>
      <w:pPr>
        <w:tabs>
          <w:tab w:val="left" w:pos="0"/>
        </w:tabs>
        <w:ind w:left="0" w:firstLine="0"/>
      </w:pPr>
      <w:rPr>
        <w:rFonts w:hint="default" w:ascii="Times New Roman" w:hAnsi="Times New Roman" w:eastAsia="宋体"/>
        <w:b/>
        <w:bCs/>
        <w:i w:val="0"/>
        <w:iCs w:val="0"/>
        <w:color w:val="000000"/>
        <w:spacing w:val="0"/>
        <w:position w:val="0"/>
        <w:sz w:val="21"/>
        <w:szCs w:val="21"/>
      </w:rPr>
    </w:lvl>
    <w:lvl w:ilvl="4" w:tentative="0">
      <w:start w:val="1"/>
      <w:numFmt w:val="decimal"/>
      <w:pStyle w:val="1095"/>
      <w:lvlText w:val="%1.%2.%3.%4.%5"/>
      <w:lvlJc w:val="left"/>
      <w:pPr>
        <w:tabs>
          <w:tab w:val="left" w:pos="1080"/>
        </w:tabs>
        <w:ind w:left="0" w:firstLine="0"/>
      </w:pPr>
      <w:rPr>
        <w:rFonts w:hint="default" w:ascii="Times New Roman" w:hAnsi="Times New Roman" w:eastAsia="宋体"/>
        <w:b/>
        <w:bCs/>
        <w:i w:val="0"/>
        <w:iCs w:val="0"/>
        <w:color w:val="auto"/>
        <w:sz w:val="21"/>
        <w:szCs w:val="21"/>
      </w:rPr>
    </w:lvl>
    <w:lvl w:ilvl="5" w:tentative="0">
      <w:start w:val="1"/>
      <w:numFmt w:val="decimal"/>
      <w:lvlText w:val="%1.%2.%3.%4.%5.%6"/>
      <w:lvlJc w:val="left"/>
      <w:pPr>
        <w:tabs>
          <w:tab w:val="left" w:pos="1080"/>
        </w:tabs>
        <w:ind w:left="0" w:firstLine="0"/>
      </w:pPr>
      <w:rPr>
        <w:rFonts w:hint="default" w:ascii="Arial" w:hAnsi="Arial" w:eastAsia="宋体"/>
        <w:b/>
        <w:bCs/>
        <w:i w:val="0"/>
        <w:iCs w:val="0"/>
        <w:strike w:val="0"/>
        <w:dstrike w:val="0"/>
        <w:sz w:val="21"/>
        <w:szCs w:val="21"/>
      </w:rPr>
    </w:lvl>
    <w:lvl w:ilvl="6" w:tentative="0">
      <w:start w:val="1"/>
      <w:numFmt w:val="decimal"/>
      <w:lvlText w:val="%1.%2.%3.%4.%5.%6.%7"/>
      <w:lvlJc w:val="left"/>
      <w:pPr>
        <w:tabs>
          <w:tab w:val="left" w:pos="2430"/>
        </w:tabs>
        <w:ind w:left="2430" w:hanging="1296"/>
      </w:pPr>
      <w:rPr>
        <w:rFonts w:hint="eastAsia"/>
      </w:rPr>
    </w:lvl>
    <w:lvl w:ilvl="7" w:tentative="0">
      <w:start w:val="1"/>
      <w:numFmt w:val="decimal"/>
      <w:lvlText w:val="%1.%2.%3.%4.%5.%6.%7.%8"/>
      <w:lvlJc w:val="left"/>
      <w:pPr>
        <w:tabs>
          <w:tab w:val="left" w:pos="2574"/>
        </w:tabs>
        <w:ind w:left="2574" w:hanging="1440"/>
      </w:pPr>
      <w:rPr>
        <w:rFonts w:hint="eastAsia"/>
      </w:rPr>
    </w:lvl>
    <w:lvl w:ilvl="8" w:tentative="0">
      <w:start w:val="1"/>
      <w:numFmt w:val="decimal"/>
      <w:lvlText w:val="%1.%2.%3.%4.%5.%6.%7.%8.%9"/>
      <w:lvlJc w:val="left"/>
      <w:pPr>
        <w:tabs>
          <w:tab w:val="left" w:pos="2718"/>
        </w:tabs>
        <w:ind w:left="2718" w:hanging="1584"/>
      </w:pPr>
      <w:rPr>
        <w:rFonts w:hint="eastAsia"/>
      </w:rPr>
    </w:lvl>
  </w:abstractNum>
  <w:abstractNum w:abstractNumId="15">
    <w:nsid w:val="0000013E"/>
    <w:multiLevelType w:val="multilevel"/>
    <w:tmpl w:val="0000013E"/>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pStyle w:val="1036"/>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6">
    <w:nsid w:val="00000165"/>
    <w:multiLevelType w:val="multilevel"/>
    <w:tmpl w:val="00000165"/>
    <w:lvl w:ilvl="0" w:tentative="0">
      <w:start w:val="1"/>
      <w:numFmt w:val="none"/>
      <w:pStyle w:val="1160"/>
      <w:lvlText w:val="图"/>
      <w:lvlJc w:val="left"/>
      <w:pPr>
        <w:tabs>
          <w:tab w:val="left" w:pos="360"/>
        </w:tabs>
        <w:ind w:left="0" w:firstLine="0"/>
      </w:pPr>
      <w:rPr>
        <w:rFonts w:hint="eastAsia" w:ascii="黑体" w:eastAsia="黑体"/>
        <w:b/>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000001F2"/>
    <w:multiLevelType w:val="singleLevel"/>
    <w:tmpl w:val="000001F2"/>
    <w:lvl w:ilvl="0" w:tentative="0">
      <w:start w:val="1"/>
      <w:numFmt w:val="decimal"/>
      <w:pStyle w:val="1156"/>
      <w:lvlText w:val="%1."/>
      <w:lvlJc w:val="left"/>
      <w:pPr>
        <w:tabs>
          <w:tab w:val="left" w:pos="1075"/>
        </w:tabs>
        <w:ind w:left="1075" w:hanging="360"/>
      </w:pPr>
    </w:lvl>
  </w:abstractNum>
  <w:abstractNum w:abstractNumId="18">
    <w:nsid w:val="00000229"/>
    <w:multiLevelType w:val="multilevel"/>
    <w:tmpl w:val="00000229"/>
    <w:lvl w:ilvl="0" w:tentative="0">
      <w:start w:val="1"/>
      <w:numFmt w:val="decimal"/>
      <w:pStyle w:val="1223"/>
      <w:lvlText w:val="%1."/>
      <w:lvlJc w:val="left"/>
      <w:pPr>
        <w:ind w:left="360" w:hanging="360"/>
      </w:pPr>
      <w:rPr>
        <w:rFonts w:ascii="宋体" w:hAnsi="宋体" w:eastAsia="宋体"/>
        <w:sz w:val="21"/>
        <w:szCs w:val="21"/>
      </w:rPr>
    </w:lvl>
    <w:lvl w:ilvl="1" w:tentative="0">
      <w:start w:val="1"/>
      <w:numFmt w:val="decimal"/>
      <w:isLgl/>
      <w:lvlText w:val="%1.%2."/>
      <w:lvlJc w:val="left"/>
      <w:pPr>
        <w:ind w:left="720" w:hanging="720"/>
      </w:pPr>
      <w:rPr>
        <w:rFonts w:hint="default" w:ascii="Times New Roman" w:hAnsi="Times New Roman" w:cs="Times New Roman"/>
      </w:rPr>
    </w:lvl>
    <w:lvl w:ilvl="2" w:tentative="0">
      <w:start w:val="1"/>
      <w:numFmt w:val="decimal"/>
      <w:isLgl/>
      <w:lvlText w:val="%1.%2.%3."/>
      <w:lvlJc w:val="left"/>
      <w:pPr>
        <w:ind w:left="1080" w:hanging="1080"/>
      </w:pPr>
      <w:rPr>
        <w:rFonts w:hint="default" w:ascii="Times New Roman" w:hAnsi="Times New Roman" w:eastAsia="Arial Unicode MS" w:cs="Times New Roman"/>
      </w:rPr>
    </w:lvl>
    <w:lvl w:ilvl="3" w:tentative="0">
      <w:start w:val="1"/>
      <w:numFmt w:val="decimal"/>
      <w:isLgl/>
      <w:lvlText w:val="%1.%2.%3.%4."/>
      <w:lvlJc w:val="left"/>
      <w:pPr>
        <w:ind w:left="1080" w:hanging="1080"/>
      </w:pPr>
      <w:rPr>
        <w:rFonts w:hint="default" w:ascii="Times New Roman" w:hAnsi="Times New Roman" w:cs="Times New Roman"/>
      </w:rPr>
    </w:lvl>
    <w:lvl w:ilvl="4" w:tentative="0">
      <w:start w:val="1"/>
      <w:numFmt w:val="decimal"/>
      <w:isLgl/>
      <w:lvlText w:val="%1.%2.%3.%4.%5."/>
      <w:lvlJc w:val="left"/>
      <w:pPr>
        <w:ind w:left="1440" w:hanging="1440"/>
      </w:pPr>
    </w:lvl>
    <w:lvl w:ilvl="5" w:tentative="0">
      <w:start w:val="1"/>
      <w:numFmt w:val="decimal"/>
      <w:isLgl/>
      <w:lvlText w:val="%1.%2.%3.%4.%5.%6."/>
      <w:lvlJc w:val="left"/>
      <w:pPr>
        <w:ind w:left="1800" w:hanging="1800"/>
      </w:pPr>
    </w:lvl>
    <w:lvl w:ilvl="6" w:tentative="0">
      <w:start w:val="1"/>
      <w:numFmt w:val="decimal"/>
      <w:isLgl/>
      <w:lvlText w:val="%1.%2.%3.%4.%5.%6.%7."/>
      <w:lvlJc w:val="left"/>
      <w:pPr>
        <w:ind w:left="2160" w:hanging="2160"/>
      </w:pPr>
    </w:lvl>
    <w:lvl w:ilvl="7" w:tentative="0">
      <w:start w:val="1"/>
      <w:numFmt w:val="decimal"/>
      <w:isLgl/>
      <w:lvlText w:val="%1.%2.%3.%4.%5.%6.%7.%8."/>
      <w:lvlJc w:val="left"/>
      <w:pPr>
        <w:ind w:left="2160" w:hanging="2160"/>
      </w:pPr>
    </w:lvl>
    <w:lvl w:ilvl="8" w:tentative="0">
      <w:start w:val="1"/>
      <w:numFmt w:val="decimal"/>
      <w:isLgl/>
      <w:lvlText w:val="%1.%2.%3.%4.%5.%6.%7.%8.%9."/>
      <w:lvlJc w:val="left"/>
      <w:pPr>
        <w:ind w:left="2520" w:hanging="2520"/>
      </w:pPr>
    </w:lvl>
  </w:abstractNum>
  <w:abstractNum w:abstractNumId="19">
    <w:nsid w:val="0000022A"/>
    <w:multiLevelType w:val="multilevel"/>
    <w:tmpl w:val="0000022A"/>
    <w:lvl w:ilvl="0" w:tentative="0">
      <w:start w:val="1"/>
      <w:numFmt w:val="decimal"/>
      <w:pStyle w:val="961"/>
      <w:lvlText w:val="%1）"/>
      <w:lvlJc w:val="left"/>
      <w:pPr>
        <w:ind w:left="900" w:hanging="420"/>
      </w:pPr>
      <w:rPr>
        <w:rFonts w:hint="default" w:cs="宋体"/>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0">
    <w:nsid w:val="00000232"/>
    <w:multiLevelType w:val="multilevel"/>
    <w:tmpl w:val="00000232"/>
    <w:lvl w:ilvl="0" w:tentative="0">
      <w:start w:val="1"/>
      <w:numFmt w:val="decimal"/>
      <w:lvlText w:val="0.%1"/>
      <w:lvlJc w:val="left"/>
      <w:pPr>
        <w:tabs>
          <w:tab w:val="left" w:pos="360"/>
        </w:tabs>
        <w:ind w:left="0" w:firstLine="0"/>
      </w:pPr>
      <w:rPr>
        <w:rFonts w:hint="eastAsia" w:ascii="黑体" w:hAnsi="Times New Roman" w:eastAsia="黑体"/>
        <w:b/>
        <w:i w:val="0"/>
        <w:sz w:val="21"/>
      </w:rPr>
    </w:lvl>
    <w:lvl w:ilvl="1" w:tentative="0">
      <w:start w:val="1"/>
      <w:numFmt w:val="decimal"/>
      <w:pStyle w:val="1135"/>
      <w:lvlText w:val="0.%1.%2"/>
      <w:lvlJc w:val="left"/>
      <w:pPr>
        <w:tabs>
          <w:tab w:val="left" w:pos="720"/>
        </w:tabs>
        <w:ind w:left="0" w:firstLine="0"/>
      </w:pPr>
      <w:rPr>
        <w:rFonts w:hint="eastAsia" w:ascii="黑体" w:hAnsi="Times New Roman" w:eastAsia="黑体"/>
        <w:b/>
        <w:i w:val="0"/>
        <w:sz w:val="21"/>
      </w:rPr>
    </w:lvl>
    <w:lvl w:ilvl="2" w:tentative="0">
      <w:start w:val="1"/>
      <w:numFmt w:val="decimal"/>
      <w:lvlText w:val="0.%2.%3"/>
      <w:lvlJc w:val="left"/>
      <w:pPr>
        <w:tabs>
          <w:tab w:val="left" w:pos="720"/>
        </w:tabs>
        <w:ind w:left="0" w:firstLine="0"/>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21">
    <w:nsid w:val="00000249"/>
    <w:multiLevelType w:val="multilevel"/>
    <w:tmpl w:val="00000249"/>
    <w:lvl w:ilvl="0" w:tentative="0">
      <w:start w:val="1"/>
      <w:numFmt w:val="decimal"/>
      <w:pStyle w:val="995"/>
      <w:lvlText w:val="图%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00000264"/>
    <w:multiLevelType w:val="multilevel"/>
    <w:tmpl w:val="00000264"/>
    <w:lvl w:ilvl="0" w:tentative="0">
      <w:start w:val="1"/>
      <w:numFmt w:val="chineseCountingThousand"/>
      <w:pStyle w:val="1096"/>
      <w:suff w:val="nothing"/>
      <w:lvlText w:val="第%1章"/>
      <w:lvlJc w:val="left"/>
      <w:pPr>
        <w:ind w:left="0" w:firstLine="0"/>
      </w:pPr>
      <w:rPr>
        <w:rFonts w:hint="default"/>
        <w:b/>
        <w:i w:val="0"/>
        <w:sz w:val="32"/>
        <w:szCs w:val="48"/>
      </w:rPr>
    </w:lvl>
    <w:lvl w:ilvl="1" w:tentative="0">
      <w:start w:val="1"/>
      <w:numFmt w:val="none"/>
      <w:suff w:val="nothing"/>
      <w:lvlText w:val=""/>
      <w:lvlJc w:val="left"/>
      <w:pPr>
        <w:ind w:left="0" w:firstLine="0"/>
      </w:pPr>
      <w:rPr>
        <w:rFonts w:hint="default"/>
        <w:b/>
        <w:i w:val="0"/>
        <w:sz w:val="28"/>
      </w:rPr>
    </w:lvl>
    <w:lvl w:ilvl="2" w:tentative="0">
      <w:start w:val="1"/>
      <w:numFmt w:val="none"/>
      <w:suff w:val="nothing"/>
      <w:lvlText w:val=""/>
      <w:lvlJc w:val="left"/>
      <w:pPr>
        <w:ind w:left="0" w:firstLine="0"/>
      </w:pPr>
      <w:rPr>
        <w:rFonts w:hint="default"/>
        <w:b/>
        <w:i w:val="0"/>
        <w:sz w:val="24"/>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3">
    <w:nsid w:val="0000028D"/>
    <w:multiLevelType w:val="multilevel"/>
    <w:tmpl w:val="0000028D"/>
    <w:lvl w:ilvl="0" w:tentative="0">
      <w:start w:val="1"/>
      <w:numFmt w:val="none"/>
      <w:pStyle w:val="1159"/>
      <w:lvlText w:val="%1示例"/>
      <w:lvlJc w:val="left"/>
      <w:pPr>
        <w:tabs>
          <w:tab w:val="left" w:pos="1140"/>
        </w:tabs>
        <w:ind w:left="20" w:firstLine="400"/>
      </w:pPr>
      <w:rPr>
        <w:rFonts w:hint="eastAsia" w:ascii="宋体"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0000029D"/>
    <w:multiLevelType w:val="multilevel"/>
    <w:tmpl w:val="0000029D"/>
    <w:lvl w:ilvl="0" w:tentative="0">
      <w:start w:val="1"/>
      <w:numFmt w:val="chineseCountingThousand"/>
      <w:pStyle w:val="1110"/>
      <w:lvlText w:val="第%1篇"/>
      <w:lvlJc w:val="left"/>
      <w:pPr>
        <w:tabs>
          <w:tab w:val="left" w:pos="420"/>
        </w:tabs>
        <w:ind w:left="420" w:hanging="420"/>
      </w:pPr>
      <w:rPr>
        <w:rFonts w:hint="eastAsia" w:ascii="黑体" w:eastAsia="黑体"/>
      </w:rPr>
    </w:lvl>
    <w:lvl w:ilvl="1" w:tentative="0">
      <w:start w:val="1"/>
      <w:numFmt w:val="japaneseCounting"/>
      <w:lvlText w:val="%2、"/>
      <w:lvlJc w:val="left"/>
      <w:pPr>
        <w:tabs>
          <w:tab w:val="left" w:pos="1140"/>
        </w:tabs>
        <w:ind w:left="1140" w:hanging="720"/>
      </w:pPr>
      <w:rPr>
        <w:rFonts w:hint="default"/>
      </w:rPr>
    </w:lvl>
    <w:lvl w:ilvl="2" w:tentative="0">
      <w:start w:val="3"/>
      <w:numFmt w:val="decimal"/>
      <w:lvlText w:val="%3．"/>
      <w:lvlJc w:val="left"/>
      <w:pPr>
        <w:tabs>
          <w:tab w:val="left" w:pos="1560"/>
        </w:tabs>
        <w:ind w:left="1560" w:hanging="7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000002A4"/>
    <w:multiLevelType w:val="multilevel"/>
    <w:tmpl w:val="000002A4"/>
    <w:lvl w:ilvl="0" w:tentative="0">
      <w:start w:val="1"/>
      <w:numFmt w:val="none"/>
      <w:pStyle w:val="1207"/>
      <w:lvlText w:val="%1·　"/>
      <w:lvlJc w:val="left"/>
      <w:pPr>
        <w:tabs>
          <w:tab w:val="left" w:pos="1140"/>
        </w:tabs>
        <w:ind w:left="737" w:hanging="317"/>
      </w:pPr>
      <w:rPr>
        <w:rFonts w:hint="eastAsia" w:ascii="宋体" w:hAnsi="Times New Roman" w:eastAsia="宋体"/>
        <w:b w:val="0"/>
        <w:i w:val="0"/>
        <w:sz w:val="21"/>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6">
    <w:nsid w:val="000002B8"/>
    <w:multiLevelType w:val="multilevel"/>
    <w:tmpl w:val="000002B8"/>
    <w:lvl w:ilvl="0" w:tentative="0">
      <w:start w:val="1"/>
      <w:numFmt w:val="decimal"/>
      <w:pStyle w:val="884"/>
      <w:lvlText w:val="%1)"/>
      <w:lvlJc w:val="left"/>
      <w:pPr>
        <w:tabs>
          <w:tab w:val="left" w:pos="1155"/>
        </w:tabs>
        <w:ind w:left="1155" w:hanging="6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000002C9"/>
    <w:multiLevelType w:val="multilevel"/>
    <w:tmpl w:val="000002C9"/>
    <w:lvl w:ilvl="0" w:tentative="0">
      <w:start w:val="1"/>
      <w:numFmt w:val="chineseCountingThousand"/>
      <w:pStyle w:val="1047"/>
      <w:suff w:val="nothing"/>
      <w:lvlText w:val="第%1章"/>
      <w:lvlJc w:val="left"/>
      <w:pPr>
        <w:ind w:left="3240" w:firstLine="0"/>
      </w:pPr>
      <w:rPr>
        <w:rFonts w:hint="eastAsia"/>
      </w:rPr>
    </w:lvl>
    <w:lvl w:ilvl="1" w:tentative="0">
      <w:start w:val="1"/>
      <w:numFmt w:val="none"/>
      <w:suff w:val="nothing"/>
      <w:lvlText w:val=""/>
      <w:lvlJc w:val="left"/>
      <w:pPr>
        <w:ind w:left="0" w:firstLine="0"/>
      </w:pPr>
      <w:rPr>
        <w:rFonts w:hint="eastAsia"/>
      </w:rPr>
    </w:lvl>
    <w:lvl w:ilvl="2" w:tentative="0">
      <w:start w:val="1"/>
      <w:numFmt w:val="none"/>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8">
    <w:nsid w:val="000002DC"/>
    <w:multiLevelType w:val="multilevel"/>
    <w:tmpl w:val="000002DC"/>
    <w:lvl w:ilvl="0" w:tentative="0">
      <w:start w:val="1"/>
      <w:numFmt w:val="decimal"/>
      <w:lvlText w:val="%1)"/>
      <w:lvlJc w:val="left"/>
      <w:pPr>
        <w:tabs>
          <w:tab w:val="left" w:pos="846"/>
        </w:tabs>
        <w:ind w:left="846" w:hanging="420"/>
      </w:pPr>
      <w:rPr>
        <w:rFonts w:hint="eastAsia"/>
      </w:rPr>
    </w:lvl>
    <w:lvl w:ilvl="1" w:tentative="0">
      <w:start w:val="1"/>
      <w:numFmt w:val="lowerLetter"/>
      <w:pStyle w:val="1092"/>
      <w:lvlText w:val="%2）"/>
      <w:lvlJc w:val="left"/>
      <w:pPr>
        <w:tabs>
          <w:tab w:val="left" w:pos="840"/>
        </w:tabs>
        <w:ind w:left="840" w:hanging="420"/>
      </w:pPr>
      <w:rPr>
        <w:rFonts w:hint="eastAsia"/>
      </w:rPr>
    </w:lvl>
    <w:lvl w:ilvl="2" w:tentative="0">
      <w:start w:val="1"/>
      <w:numFmt w:val="lowerLetter"/>
      <w:lvlText w:val="%3）"/>
      <w:lvlJc w:val="left"/>
      <w:pPr>
        <w:tabs>
          <w:tab w:val="left" w:pos="846"/>
        </w:tabs>
        <w:ind w:left="846"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000002FE"/>
    <w:multiLevelType w:val="multilevel"/>
    <w:tmpl w:val="000002FE"/>
    <w:lvl w:ilvl="0" w:tentative="0">
      <w:start w:val="1"/>
      <w:numFmt w:val="decimal"/>
      <w:pStyle w:val="1059"/>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0">
    <w:nsid w:val="0000032B"/>
    <w:multiLevelType w:val="multilevel"/>
    <w:tmpl w:val="0000032B"/>
    <w:lvl w:ilvl="0" w:tentative="0">
      <w:start w:val="1"/>
      <w:numFmt w:val="bullet"/>
      <w:pStyle w:val="940"/>
      <w:lvlText w:val=""/>
      <w:lvlJc w:val="left"/>
      <w:pPr>
        <w:tabs>
          <w:tab w:val="left" w:pos="900"/>
        </w:tabs>
        <w:ind w:left="900" w:hanging="420"/>
      </w:pPr>
      <w:rPr>
        <w:rFonts w:hint="default" w:ascii="Wingdings" w:hAnsi="Wingdings"/>
      </w:rPr>
    </w:lvl>
    <w:lvl w:ilvl="1" w:tentative="0">
      <w:start w:val="1"/>
      <w:numFmt w:val="decimal"/>
      <w:lvlText w:val="%2."/>
      <w:lvlJc w:val="left"/>
      <w:pPr>
        <w:tabs>
          <w:tab w:val="left" w:pos="1260"/>
        </w:tabs>
        <w:ind w:left="1260" w:hanging="360"/>
      </w:pPr>
      <w:rPr>
        <w:rFonts w:hint="default"/>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31">
    <w:nsid w:val="0000033A"/>
    <w:multiLevelType w:val="multilevel"/>
    <w:tmpl w:val="0000033A"/>
    <w:lvl w:ilvl="0" w:tentative="0">
      <w:start w:val="1"/>
      <w:numFmt w:val="decimal"/>
      <w:pStyle w:val="1187"/>
      <w:lvlText w:val="%1)"/>
      <w:lvlJc w:val="left"/>
      <w:pPr>
        <w:tabs>
          <w:tab w:val="left" w:pos="1155"/>
        </w:tabs>
        <w:ind w:left="1155" w:hanging="6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
    <w:nsid w:val="00000349"/>
    <w:multiLevelType w:val="multilevel"/>
    <w:tmpl w:val="00000349"/>
    <w:lvl w:ilvl="0" w:tentative="0">
      <w:start w:val="1"/>
      <w:numFmt w:val="decimal"/>
      <w:pStyle w:val="1120"/>
      <w:lvlText w:val="%1  "/>
      <w:lvlJc w:val="left"/>
      <w:pPr>
        <w:tabs>
          <w:tab w:val="left" w:pos="360"/>
        </w:tabs>
        <w:ind w:left="0" w:firstLine="0"/>
      </w:pPr>
      <w:rPr>
        <w:rFonts w:hint="eastAsia" w:ascii="黑体" w:eastAsia="黑体"/>
        <w:b/>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
    <w:nsid w:val="0000034B"/>
    <w:multiLevelType w:val="multilevel"/>
    <w:tmpl w:val="0000034B"/>
    <w:lvl w:ilvl="0" w:tentative="0">
      <w:start w:val="1"/>
      <w:numFmt w:val="decimal"/>
      <w:pStyle w:val="1075"/>
      <w:lvlText w:val="%1."/>
      <w:lvlJc w:val="left"/>
      <w:pPr>
        <w:tabs>
          <w:tab w:val="left" w:pos="425"/>
        </w:tabs>
        <w:ind w:left="425" w:hanging="425"/>
      </w:pPr>
      <w:rPr>
        <w:rFonts w:hint="eastAsia"/>
        <w:sz w:val="28"/>
        <w:szCs w:val="28"/>
      </w:rPr>
    </w:lvl>
    <w:lvl w:ilvl="1" w:tentative="0">
      <w:start w:val="1"/>
      <w:numFmt w:val="decimal"/>
      <w:lvlText w:val="%1.%2"/>
      <w:lvlJc w:val="left"/>
      <w:pPr>
        <w:tabs>
          <w:tab w:val="left" w:pos="567"/>
        </w:tabs>
        <w:ind w:left="567" w:hanging="567"/>
      </w:pPr>
      <w:rPr>
        <w:rFonts w:hint="eastAsia"/>
        <w:sz w:val="28"/>
        <w:szCs w:val="28"/>
      </w:rPr>
    </w:lvl>
    <w:lvl w:ilvl="2" w:tentative="0">
      <w:start w:val="1"/>
      <w:numFmt w:val="decimal"/>
      <w:lvlText w:val="%1.%2.%3"/>
      <w:lvlJc w:val="left"/>
      <w:pPr>
        <w:tabs>
          <w:tab w:val="left" w:pos="709"/>
        </w:tabs>
        <w:ind w:left="709" w:hanging="709"/>
      </w:pPr>
      <w:rPr>
        <w:rFonts w:hint="eastAsia"/>
        <w:sz w:val="24"/>
        <w:szCs w:val="24"/>
      </w:rPr>
    </w:lvl>
    <w:lvl w:ilvl="3" w:tentative="0">
      <w:start w:val="1"/>
      <w:numFmt w:val="decimal"/>
      <w:lvlText w:val="%1.%2.%3.%4."/>
      <w:lvlJc w:val="left"/>
      <w:pPr>
        <w:tabs>
          <w:tab w:val="left" w:pos="851"/>
        </w:tabs>
        <w:ind w:left="851" w:hanging="851"/>
      </w:pPr>
      <w:rPr>
        <w:rFonts w:hint="eastAsia"/>
        <w:b w:val="0"/>
        <w:i w:val="0"/>
        <w:sz w:val="24"/>
        <w:szCs w:val="24"/>
      </w:rPr>
    </w:lvl>
    <w:lvl w:ilvl="4" w:tentative="0">
      <w:start w:val="1"/>
      <w:numFmt w:val="upperLetter"/>
      <w:lvlText w:val="%5"/>
      <w:lvlJc w:val="left"/>
      <w:pPr>
        <w:tabs>
          <w:tab w:val="left" w:pos="992"/>
        </w:tabs>
        <w:ind w:left="992" w:hanging="992"/>
      </w:pPr>
      <w:rPr>
        <w:rFonts w:hint="eastAsia"/>
      </w:rPr>
    </w:lvl>
    <w:lvl w:ilvl="5" w:tentative="0">
      <w:start w:val="1"/>
      <w:numFmt w:val="upperRoman"/>
      <w:lvlText w:val="%6"/>
      <w:lvlJc w:val="left"/>
      <w:pPr>
        <w:tabs>
          <w:tab w:val="left" w:pos="1134"/>
        </w:tabs>
        <w:ind w:left="1134" w:hanging="1134"/>
      </w:pPr>
      <w:rPr>
        <w:rFonts w:hint="eastAsia"/>
      </w:rPr>
    </w:lvl>
    <w:lvl w:ilvl="6" w:tentative="0">
      <w:start w:val="1"/>
      <w:numFmt w:val="none"/>
      <w:lvlText w:val="%2"/>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4">
    <w:nsid w:val="00000371"/>
    <w:multiLevelType w:val="singleLevel"/>
    <w:tmpl w:val="00000371"/>
    <w:lvl w:ilvl="0" w:tentative="0">
      <w:start w:val="1"/>
      <w:numFmt w:val="decimal"/>
      <w:pStyle w:val="1109"/>
      <w:lvlText w:val="图 %1 "/>
      <w:lvlJc w:val="left"/>
      <w:pPr>
        <w:tabs>
          <w:tab w:val="left" w:pos="720"/>
        </w:tabs>
        <w:ind w:left="0" w:firstLine="0"/>
      </w:pPr>
    </w:lvl>
  </w:abstractNum>
  <w:abstractNum w:abstractNumId="35">
    <w:nsid w:val="00000379"/>
    <w:multiLevelType w:val="multilevel"/>
    <w:tmpl w:val="00000379"/>
    <w:lvl w:ilvl="0" w:tentative="0">
      <w:start w:val="1"/>
      <w:numFmt w:val="bullet"/>
      <w:pStyle w:val="984"/>
      <w:lvlText w:val=""/>
      <w:lvlJc w:val="left"/>
      <w:pPr>
        <w:tabs>
          <w:tab w:val="left" w:pos="1712"/>
        </w:tabs>
        <w:ind w:left="1712" w:hanging="453"/>
      </w:pPr>
      <w:rPr>
        <w:rFonts w:hint="default" w:ascii="Wingdings" w:hAnsi="Wingdings"/>
      </w:rPr>
    </w:lvl>
    <w:lvl w:ilvl="1" w:tentative="0">
      <w:start w:val="1"/>
      <w:numFmt w:val="decimal"/>
      <w:lvlText w:val="%1.%2."/>
      <w:lvlJc w:val="left"/>
      <w:pPr>
        <w:tabs>
          <w:tab w:val="left" w:pos="509"/>
        </w:tabs>
        <w:ind w:left="509" w:hanging="432"/>
      </w:pPr>
    </w:lvl>
    <w:lvl w:ilvl="2" w:tentative="0">
      <w:start w:val="1"/>
      <w:numFmt w:val="decimal"/>
      <w:lvlText w:val="%1.%2.%3."/>
      <w:lvlJc w:val="left"/>
      <w:pPr>
        <w:tabs>
          <w:tab w:val="left" w:pos="941"/>
        </w:tabs>
        <w:ind w:left="941" w:hanging="504"/>
      </w:pPr>
    </w:lvl>
    <w:lvl w:ilvl="3" w:tentative="0">
      <w:start w:val="1"/>
      <w:numFmt w:val="decimal"/>
      <w:lvlText w:val="%1.%2.%3.%4."/>
      <w:lvlJc w:val="left"/>
      <w:pPr>
        <w:tabs>
          <w:tab w:val="left" w:pos="1445"/>
        </w:tabs>
        <w:ind w:left="1445" w:hanging="648"/>
      </w:pPr>
    </w:lvl>
    <w:lvl w:ilvl="4" w:tentative="0">
      <w:start w:val="1"/>
      <w:numFmt w:val="decimal"/>
      <w:lvlText w:val="%1.%2.%3.%4.%5."/>
      <w:lvlJc w:val="left"/>
      <w:pPr>
        <w:tabs>
          <w:tab w:val="left" w:pos="1949"/>
        </w:tabs>
        <w:ind w:left="1949" w:hanging="792"/>
      </w:pPr>
    </w:lvl>
    <w:lvl w:ilvl="5" w:tentative="0">
      <w:start w:val="1"/>
      <w:numFmt w:val="decimal"/>
      <w:lvlText w:val="%1.%2.%3.%4.%5.%6."/>
      <w:lvlJc w:val="left"/>
      <w:pPr>
        <w:tabs>
          <w:tab w:val="left" w:pos="2453"/>
        </w:tabs>
        <w:ind w:left="2453" w:hanging="936"/>
      </w:pPr>
    </w:lvl>
    <w:lvl w:ilvl="6" w:tentative="0">
      <w:start w:val="1"/>
      <w:numFmt w:val="decimal"/>
      <w:lvlText w:val="%1.%2.%3.%4.%5.%6.%7."/>
      <w:lvlJc w:val="left"/>
      <w:pPr>
        <w:tabs>
          <w:tab w:val="left" w:pos="2957"/>
        </w:tabs>
        <w:ind w:left="2957" w:hanging="1080"/>
      </w:pPr>
    </w:lvl>
    <w:lvl w:ilvl="7" w:tentative="0">
      <w:start w:val="1"/>
      <w:numFmt w:val="decimal"/>
      <w:lvlText w:val="%1.%2.%3.%4.%5.%6.%7.%8."/>
      <w:lvlJc w:val="left"/>
      <w:pPr>
        <w:tabs>
          <w:tab w:val="left" w:pos="3461"/>
        </w:tabs>
        <w:ind w:left="3461" w:hanging="1224"/>
      </w:pPr>
    </w:lvl>
    <w:lvl w:ilvl="8" w:tentative="0">
      <w:start w:val="1"/>
      <w:numFmt w:val="decimal"/>
      <w:lvlText w:val="%1.%2.%3.%4.%5.%6.%7.%8.%9."/>
      <w:lvlJc w:val="left"/>
      <w:pPr>
        <w:tabs>
          <w:tab w:val="left" w:pos="4037"/>
        </w:tabs>
        <w:ind w:left="4037" w:hanging="1440"/>
      </w:pPr>
    </w:lvl>
  </w:abstractNum>
  <w:abstractNum w:abstractNumId="36">
    <w:nsid w:val="000003C0"/>
    <w:multiLevelType w:val="multilevel"/>
    <w:tmpl w:val="000003C0"/>
    <w:lvl w:ilvl="0" w:tentative="0">
      <w:start w:val="1"/>
      <w:numFmt w:val="bullet"/>
      <w:pStyle w:val="1102"/>
      <w:lvlText w:val=""/>
      <w:lvlJc w:val="left"/>
      <w:pPr>
        <w:tabs>
          <w:tab w:val="left" w:pos="420"/>
        </w:tabs>
        <w:ind w:left="839" w:hanging="419"/>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7">
    <w:nsid w:val="00000422"/>
    <w:multiLevelType w:val="multilevel"/>
    <w:tmpl w:val="00000422"/>
    <w:lvl w:ilvl="0" w:tentative="0">
      <w:start w:val="1"/>
      <w:numFmt w:val="none"/>
      <w:pStyle w:val="1191"/>
      <w:lvlText w:val="表"/>
      <w:lvlJc w:val="left"/>
      <w:pPr>
        <w:tabs>
          <w:tab w:val="left" w:pos="360"/>
        </w:tabs>
        <w:ind w:left="0" w:firstLine="0"/>
      </w:pPr>
      <w:rPr>
        <w:rFonts w:hint="eastAsia" w:ascii="宋体" w:eastAsia="宋体"/>
        <w:b w:val="0"/>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
    <w:nsid w:val="0000042A"/>
    <w:multiLevelType w:val="multilevel"/>
    <w:tmpl w:val="0000042A"/>
    <w:lvl w:ilvl="0" w:tentative="0">
      <w:start w:val="1"/>
      <w:numFmt w:val="decimal"/>
      <w:pStyle w:val="1138"/>
      <w:lvlText w:val="%1)"/>
      <w:lvlJc w:val="left"/>
      <w:pPr>
        <w:tabs>
          <w:tab w:val="left" w:pos="1047"/>
        </w:tabs>
        <w:ind w:left="1047" w:hanging="567"/>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9">
    <w:nsid w:val="0000043A"/>
    <w:multiLevelType w:val="multilevel"/>
    <w:tmpl w:val="0000043A"/>
    <w:lvl w:ilvl="0" w:tentative="0">
      <w:start w:val="1"/>
      <w:numFmt w:val="lowerLetter"/>
      <w:pStyle w:val="1032"/>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0">
    <w:nsid w:val="0000044D"/>
    <w:multiLevelType w:val="multilevel"/>
    <w:tmpl w:val="0000044D"/>
    <w:lvl w:ilvl="0" w:tentative="0">
      <w:start w:val="1"/>
      <w:numFmt w:val="decimal"/>
      <w:pStyle w:val="1136"/>
      <w:lvlText w:val="0.%1"/>
      <w:lvlJc w:val="left"/>
      <w:pPr>
        <w:tabs>
          <w:tab w:val="left" w:pos="360"/>
        </w:tabs>
        <w:ind w:left="0" w:firstLine="0"/>
      </w:pPr>
      <w:rPr>
        <w:rFonts w:hint="eastAsia" w:ascii="宋体" w:hAnsi="Times New Roman" w:eastAsia="宋体"/>
        <w:b/>
        <w:i w:val="0"/>
        <w:sz w:val="21"/>
      </w:rPr>
    </w:lvl>
    <w:lvl w:ilvl="1" w:tentative="0">
      <w:start w:val="1"/>
      <w:numFmt w:val="decimal"/>
      <w:lvlText w:val="0.%1.%2"/>
      <w:lvlJc w:val="left"/>
      <w:pPr>
        <w:tabs>
          <w:tab w:val="left" w:pos="720"/>
        </w:tabs>
        <w:ind w:left="0" w:firstLine="0"/>
      </w:pPr>
      <w:rPr>
        <w:rFonts w:hint="eastAsia" w:ascii="黑体" w:hAnsi="Times New Roman" w:eastAsia="黑体"/>
        <w:b/>
        <w:i w:val="0"/>
        <w:sz w:val="21"/>
      </w:rPr>
    </w:lvl>
    <w:lvl w:ilvl="2" w:tentative="0">
      <w:start w:val="1"/>
      <w:numFmt w:val="decimal"/>
      <w:lvlText w:val="0.%2.%3  "/>
      <w:lvlJc w:val="left"/>
      <w:pPr>
        <w:tabs>
          <w:tab w:val="left" w:pos="-31680"/>
        </w:tabs>
        <w:ind w:left="-32767" w:firstLine="0"/>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41">
    <w:nsid w:val="00000460"/>
    <w:multiLevelType w:val="multilevel"/>
    <w:tmpl w:val="00000460"/>
    <w:lvl w:ilvl="0" w:tentative="0">
      <w:start w:val="1"/>
      <w:numFmt w:val="decimal"/>
      <w:pStyle w:val="1072"/>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decimal"/>
      <w:lvlText w:val="%3）"/>
      <w:lvlJc w:val="left"/>
      <w:pPr>
        <w:tabs>
          <w:tab w:val="left" w:pos="1665"/>
        </w:tabs>
        <w:ind w:left="1665" w:hanging="82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
    <w:nsid w:val="00000463"/>
    <w:multiLevelType w:val="multilevel"/>
    <w:tmpl w:val="00000463"/>
    <w:lvl w:ilvl="0" w:tentative="0">
      <w:start w:val="1"/>
      <w:numFmt w:val="bullet"/>
      <w:pStyle w:val="1063"/>
      <w:lvlText w:val=""/>
      <w:lvlJc w:val="left"/>
      <w:pPr>
        <w:tabs>
          <w:tab w:val="left" w:pos="817"/>
        </w:tabs>
        <w:ind w:left="250" w:firstLine="170"/>
      </w:pPr>
      <w:rPr>
        <w:rFonts w:hint="default" w:ascii="Wingdings" w:hAnsi="Wingdings"/>
      </w:rPr>
    </w:lvl>
    <w:lvl w:ilvl="1" w:tentative="0">
      <w:start w:val="1"/>
      <w:numFmt w:val="decimal"/>
      <w:lvlText w:val="%2、"/>
      <w:lvlJc w:val="left"/>
      <w:pPr>
        <w:tabs>
          <w:tab w:val="left" w:pos="1560"/>
        </w:tabs>
        <w:ind w:left="1560" w:hanging="720"/>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3">
    <w:nsid w:val="000004C3"/>
    <w:multiLevelType w:val="multilevel"/>
    <w:tmpl w:val="000004C3"/>
    <w:lvl w:ilvl="0" w:tentative="0">
      <w:start w:val="1"/>
      <w:numFmt w:val="none"/>
      <w:pStyle w:val="1239"/>
      <w:lvlText w:val="%1注："/>
      <w:lvlJc w:val="left"/>
      <w:pPr>
        <w:tabs>
          <w:tab w:val="left" w:pos="794"/>
        </w:tabs>
        <w:ind w:left="794" w:hanging="374"/>
      </w:pPr>
      <w:rPr>
        <w:rFonts w:hint="default" w:ascii="Times New Roman" w:hAnsi="Times New Roman" w:eastAsia="宋体"/>
        <w:b w:val="0"/>
        <w:i w:val="0"/>
        <w:snapToGrid w:val="0"/>
        <w:spacing w:val="0"/>
        <w:w w:val="100"/>
        <w:kern w:val="0"/>
        <w:position w:val="0"/>
        <w:sz w:val="18"/>
      </w:rPr>
    </w:lvl>
    <w:lvl w:ilvl="1" w:tentative="0">
      <w:start w:val="1"/>
      <w:numFmt w:val="lowerLetter"/>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
    <w:nsid w:val="000004E6"/>
    <w:multiLevelType w:val="multilevel"/>
    <w:tmpl w:val="000004E6"/>
    <w:lvl w:ilvl="0" w:tentative="0">
      <w:start w:val="1"/>
      <w:numFmt w:val="none"/>
      <w:suff w:val="nothing"/>
      <w:lvlText w:val=""/>
      <w:lvlJc w:val="left"/>
      <w:pPr>
        <w:ind w:left="0" w:firstLine="0"/>
      </w:pPr>
      <w:rPr>
        <w:rFonts w:hint="eastAsia" w:ascii="黑体" w:hAnsi="Times New Roman" w:eastAsia="黑体"/>
        <w:b/>
        <w:i w:val="0"/>
        <w:sz w:val="28"/>
      </w:rPr>
    </w:lvl>
    <w:lvl w:ilvl="1" w:tentative="0">
      <w:start w:val="1"/>
      <w:numFmt w:val="decimal"/>
      <w:pStyle w:val="1044"/>
      <w:suff w:val="nothing"/>
      <w:lvlText w:val="%1%2 "/>
      <w:lvlJc w:val="left"/>
      <w:pPr>
        <w:ind w:left="0" w:firstLine="0"/>
      </w:pPr>
      <w:rPr>
        <w:rFonts w:hint="eastAsia" w:ascii="黑体" w:hAnsi="Times New Roman" w:eastAsia="黑体"/>
        <w:b/>
        <w:i w:val="0"/>
        <w:sz w:val="28"/>
      </w:rPr>
    </w:lvl>
    <w:lvl w:ilvl="2" w:tentative="0">
      <w:start w:val="1"/>
      <w:numFmt w:val="decimal"/>
      <w:suff w:val="nothing"/>
      <w:lvlText w:val="%1%2.%3　"/>
      <w:lvlJc w:val="left"/>
      <w:pPr>
        <w:ind w:left="0" w:firstLine="0"/>
      </w:pPr>
      <w:rPr>
        <w:rFonts w:hint="eastAsia" w:ascii="黑体" w:hAnsi="Times New Roman" w:eastAsia="黑体"/>
        <w:b/>
        <w:i w:val="0"/>
        <w:sz w:val="21"/>
      </w:rPr>
    </w:lvl>
    <w:lvl w:ilvl="3" w:tentative="0">
      <w:start w:val="1"/>
      <w:numFmt w:val="decimal"/>
      <w:suff w:val="nothing"/>
      <w:lvlText w:val="%1%2.%3.%4　"/>
      <w:lvlJc w:val="left"/>
      <w:pPr>
        <w:ind w:left="0" w:firstLine="0"/>
      </w:pPr>
      <w:rPr>
        <w:rFonts w:hint="eastAsia" w:ascii="黑体" w:hAnsi="Times New Roman" w:eastAsia="黑体"/>
        <w:b/>
        <w:i w:val="0"/>
        <w:sz w:val="21"/>
      </w:rPr>
    </w:lvl>
    <w:lvl w:ilvl="4" w:tentative="0">
      <w:start w:val="1"/>
      <w:numFmt w:val="decimal"/>
      <w:suff w:val="nothing"/>
      <w:lvlText w:val="表%1%2.%3.%4-%5 "/>
      <w:lvlJc w:val="left"/>
      <w:pPr>
        <w:ind w:left="0" w:firstLine="0"/>
      </w:pPr>
      <w:rPr>
        <w:rFonts w:hint="eastAsia" w:ascii="黑体" w:hAnsi="Times New Roman" w:eastAsia="黑体"/>
        <w:b/>
        <w:i w:val="0"/>
        <w:sz w:val="21"/>
      </w:rPr>
    </w:lvl>
    <w:lvl w:ilvl="5" w:tentative="0">
      <w:start w:val="1"/>
      <w:numFmt w:val="decimal"/>
      <w:lvlRestart w:val="4"/>
      <w:suff w:val="nothing"/>
      <w:lvlText w:val="%1图%2.%3.%4-%6 "/>
      <w:lvlJc w:val="left"/>
      <w:pPr>
        <w:ind w:left="0" w:firstLine="0"/>
      </w:pPr>
      <w:rPr>
        <w:rFonts w:hint="eastAsia" w:ascii="黑体" w:hAnsi="Times New Roman" w:eastAsia="黑体"/>
        <w:b/>
        <w:i w:val="0"/>
        <w:sz w:val="21"/>
      </w:rPr>
    </w:lvl>
    <w:lvl w:ilvl="6" w:tentative="0">
      <w:start w:val="1"/>
      <w:numFmt w:val="decimal"/>
      <w:lvlRestart w:val="4"/>
      <w:suff w:val="nothing"/>
      <w:lvlText w:val="(%2.%3.%4-%7)"/>
      <w:lvlJc w:val="center"/>
      <w:pPr>
        <w:ind w:left="288" w:firstLine="288"/>
      </w:pPr>
      <w:rPr>
        <w:rFonts w:hint="eastAsia" w:ascii="黑体" w:hAnsi="Times New Roman" w:eastAsia="黑体"/>
        <w:b/>
        <w:i w:val="0"/>
        <w:sz w:val="21"/>
      </w:rPr>
    </w:lvl>
    <w:lvl w:ilvl="7" w:tentative="0">
      <w:start w:val="1"/>
      <w:numFmt w:val="decimal"/>
      <w:lvlRestart w:val="2"/>
      <w:lvlText w:val="    %1%8"/>
      <w:lvlJc w:val="left"/>
      <w:pPr>
        <w:tabs>
          <w:tab w:val="left" w:pos="720"/>
        </w:tabs>
        <w:ind w:left="0" w:firstLine="0"/>
      </w:pPr>
      <w:rPr>
        <w:rFonts w:hint="eastAsia" w:ascii="黑体" w:eastAsia="黑体"/>
        <w:b/>
        <w:i w:val="0"/>
        <w:sz w:val="21"/>
      </w:rPr>
    </w:lvl>
    <w:lvl w:ilvl="8" w:tentative="0">
      <w:start w:val="1"/>
      <w:numFmt w:val="decimal"/>
      <w:lvlRestart w:val="2"/>
      <w:pStyle w:val="1142"/>
      <w:lvlText w:val="%2.0.%9"/>
      <w:lvlJc w:val="left"/>
      <w:pPr>
        <w:tabs>
          <w:tab w:val="left" w:pos="720"/>
        </w:tabs>
        <w:ind w:left="0" w:firstLine="0"/>
      </w:pPr>
      <w:rPr>
        <w:rFonts w:hint="eastAsia" w:ascii="黑体" w:hAnsi="华文细黑" w:eastAsia="黑体"/>
        <w:b/>
        <w:i w:val="0"/>
        <w:sz w:val="21"/>
      </w:rPr>
    </w:lvl>
  </w:abstractNum>
  <w:abstractNum w:abstractNumId="45">
    <w:nsid w:val="000004EB"/>
    <w:multiLevelType w:val="multilevel"/>
    <w:tmpl w:val="000004EB"/>
    <w:lvl w:ilvl="0" w:tentative="0">
      <w:start w:val="21"/>
      <w:numFmt w:val="none"/>
      <w:suff w:val="nothing"/>
      <w:lvlText w:val=""/>
      <w:lvlJc w:val="left"/>
      <w:pPr>
        <w:ind w:left="0" w:firstLine="0"/>
      </w:pPr>
      <w:rPr>
        <w:rFonts w:hint="eastAsia" w:ascii="黑体" w:hAnsi="Times New Roman" w:eastAsia="黑体"/>
        <w:b/>
        <w:i w:val="0"/>
        <w:sz w:val="28"/>
      </w:rPr>
    </w:lvl>
    <w:lvl w:ilvl="1" w:tentative="0">
      <w:start w:val="5"/>
      <w:numFmt w:val="decimal"/>
      <w:lvlText w:val="%1%2"/>
      <w:lvlJc w:val="left"/>
      <w:pPr>
        <w:tabs>
          <w:tab w:val="left" w:pos="360"/>
        </w:tabs>
        <w:ind w:left="0" w:firstLine="0"/>
      </w:pPr>
      <w:rPr>
        <w:rFonts w:hint="eastAsia" w:ascii="黑体" w:hAnsi="Times New Roman" w:eastAsia="黑体"/>
        <w:b/>
        <w:i w:val="0"/>
        <w:sz w:val="20"/>
      </w:rPr>
    </w:lvl>
    <w:lvl w:ilvl="2" w:tentative="0">
      <w:start w:val="1"/>
      <w:numFmt w:val="decimal"/>
      <w:lvlText w:val="%1%2.%3"/>
      <w:lvlJc w:val="left"/>
      <w:pPr>
        <w:tabs>
          <w:tab w:val="left" w:pos="720"/>
        </w:tabs>
        <w:ind w:left="0" w:firstLine="0"/>
      </w:pPr>
      <w:rPr>
        <w:rFonts w:hint="eastAsia" w:ascii="黑体" w:hAnsi="Times New Roman" w:eastAsia="黑体"/>
        <w:b/>
        <w:i w:val="0"/>
        <w:sz w:val="21"/>
      </w:rPr>
    </w:lvl>
    <w:lvl w:ilvl="3" w:tentative="0">
      <w:start w:val="1"/>
      <w:numFmt w:val="decimal"/>
      <w:lvlText w:val="%1%2.%3.%4"/>
      <w:lvlJc w:val="left"/>
      <w:pPr>
        <w:tabs>
          <w:tab w:val="left" w:pos="720"/>
        </w:tabs>
        <w:ind w:left="0" w:firstLine="0"/>
      </w:pPr>
      <w:rPr>
        <w:rFonts w:hint="eastAsia" w:ascii="黑体" w:hAnsi="Times New Roman" w:eastAsia="黑体"/>
        <w:b/>
        <w:i w:val="0"/>
        <w:sz w:val="21"/>
      </w:rPr>
    </w:lvl>
    <w:lvl w:ilvl="4" w:tentative="0">
      <w:start w:val="1"/>
      <w:numFmt w:val="decimal"/>
      <w:pStyle w:val="990"/>
      <w:lvlText w:val="%2.%3.%4.%5"/>
      <w:lvlJc w:val="left"/>
      <w:pPr>
        <w:tabs>
          <w:tab w:val="left" w:pos="1080"/>
        </w:tabs>
        <w:ind w:left="0" w:firstLine="0"/>
      </w:pPr>
      <w:rPr>
        <w:rFonts w:hint="eastAsia" w:ascii="黑体" w:hAnsi="Times New Roman" w:eastAsia="黑体"/>
        <w:b/>
        <w:i w:val="0"/>
        <w:sz w:val="21"/>
      </w:rPr>
    </w:lvl>
    <w:lvl w:ilvl="5" w:tentative="0">
      <w:start w:val="1"/>
      <w:numFmt w:val="decimal"/>
      <w:lvlText w:val="%2.%3.%4.%5.%6"/>
      <w:lvlJc w:val="left"/>
      <w:pPr>
        <w:tabs>
          <w:tab w:val="left" w:pos="1021"/>
        </w:tabs>
        <w:ind w:left="1021" w:hanging="1021"/>
      </w:pPr>
      <w:rPr>
        <w:rFonts w:hint="eastAsia" w:ascii="黑体" w:hAnsi="Times New Roman" w:eastAsia="黑体"/>
        <w:b/>
        <w:i w:val="0"/>
        <w:sz w:val="21"/>
      </w:rPr>
    </w:lvl>
    <w:lvl w:ilvl="6" w:tentative="0">
      <w:start w:val="1"/>
      <w:numFmt w:val="decimal"/>
      <w:lvlRestart w:val="5"/>
      <w:lvlText w:val="%2.%3.%4.%5.%6.%7"/>
      <w:lvlJc w:val="left"/>
      <w:pPr>
        <w:tabs>
          <w:tab w:val="left" w:pos="1440"/>
        </w:tabs>
        <w:ind w:left="0" w:firstLine="0"/>
      </w:pPr>
      <w:rPr>
        <w:rFonts w:hint="eastAsia" w:ascii="黑体" w:hAnsi="Times New Roman" w:eastAsia="黑体"/>
        <w:b/>
        <w:i w:val="0"/>
        <w:sz w:val="21"/>
      </w:rPr>
    </w:lvl>
    <w:lvl w:ilvl="7" w:tentative="0">
      <w:start w:val="1"/>
      <w:numFmt w:val="decimal"/>
      <w:lvlRestart w:val="5"/>
      <w:lvlText w:val="图 %2.0.%5 -%8"/>
      <w:lvlJc w:val="left"/>
      <w:pPr>
        <w:tabs>
          <w:tab w:val="left" w:pos="1440"/>
        </w:tabs>
        <w:ind w:left="0" w:firstLine="0"/>
      </w:pPr>
      <w:rPr>
        <w:rFonts w:hint="eastAsia" w:ascii="黑体" w:eastAsia="黑体"/>
        <w:b/>
        <w:i w:val="0"/>
        <w:sz w:val="21"/>
      </w:rPr>
    </w:lvl>
    <w:lvl w:ilvl="8" w:tentative="0">
      <w:start w:val="1"/>
      <w:numFmt w:val="decimal"/>
      <w:lvlRestart w:val="6"/>
      <w:lvlText w:val="      %9)"/>
      <w:lvlJc w:val="left"/>
      <w:pPr>
        <w:tabs>
          <w:tab w:val="left" w:pos="1080"/>
        </w:tabs>
        <w:ind w:left="0" w:firstLine="0"/>
      </w:pPr>
      <w:rPr>
        <w:rFonts w:hint="eastAsia" w:ascii="黑体" w:hAnsi="华文细黑" w:eastAsia="黑体"/>
        <w:b/>
        <w:i w:val="0"/>
        <w:sz w:val="21"/>
      </w:rPr>
    </w:lvl>
  </w:abstractNum>
  <w:abstractNum w:abstractNumId="46">
    <w:nsid w:val="00000558"/>
    <w:multiLevelType w:val="multilevel"/>
    <w:tmpl w:val="00000558"/>
    <w:lvl w:ilvl="0" w:tentative="0">
      <w:start w:val="1"/>
      <w:numFmt w:val="decimal"/>
      <w:pStyle w:val="1101"/>
      <w:lvlText w:val="%1."/>
      <w:lvlJc w:val="left"/>
      <w:pPr>
        <w:tabs>
          <w:tab w:val="left" w:pos="980"/>
        </w:tabs>
        <w:ind w:left="980" w:hanging="420"/>
      </w:pPr>
    </w:lvl>
    <w:lvl w:ilvl="1" w:tentative="0">
      <w:start w:val="1"/>
      <w:numFmt w:val="lowerLetter"/>
      <w:lvlText w:val="%2)"/>
      <w:lvlJc w:val="left"/>
      <w:pPr>
        <w:tabs>
          <w:tab w:val="left" w:pos="1400"/>
        </w:tabs>
        <w:ind w:left="1400" w:hanging="420"/>
      </w:pPr>
    </w:lvl>
    <w:lvl w:ilvl="2" w:tentative="0">
      <w:start w:val="1"/>
      <w:numFmt w:val="lowerRoman"/>
      <w:lvlText w:val="%3."/>
      <w:lvlJc w:val="right"/>
      <w:pPr>
        <w:tabs>
          <w:tab w:val="left" w:pos="1820"/>
        </w:tabs>
        <w:ind w:left="1820" w:hanging="420"/>
      </w:pPr>
    </w:lvl>
    <w:lvl w:ilvl="3" w:tentative="0">
      <w:start w:val="1"/>
      <w:numFmt w:val="decimal"/>
      <w:lvlText w:val="%4."/>
      <w:lvlJc w:val="left"/>
      <w:pPr>
        <w:tabs>
          <w:tab w:val="left" w:pos="2240"/>
        </w:tabs>
        <w:ind w:left="2240" w:hanging="420"/>
      </w:pPr>
    </w:lvl>
    <w:lvl w:ilvl="4" w:tentative="0">
      <w:start w:val="1"/>
      <w:numFmt w:val="lowerLetter"/>
      <w:lvlText w:val="%5)"/>
      <w:lvlJc w:val="left"/>
      <w:pPr>
        <w:tabs>
          <w:tab w:val="left" w:pos="2660"/>
        </w:tabs>
        <w:ind w:left="2660" w:hanging="420"/>
      </w:pPr>
    </w:lvl>
    <w:lvl w:ilvl="5" w:tentative="0">
      <w:start w:val="1"/>
      <w:numFmt w:val="lowerRoman"/>
      <w:lvlText w:val="%6."/>
      <w:lvlJc w:val="right"/>
      <w:pPr>
        <w:tabs>
          <w:tab w:val="left" w:pos="3080"/>
        </w:tabs>
        <w:ind w:left="3080" w:hanging="420"/>
      </w:pPr>
    </w:lvl>
    <w:lvl w:ilvl="6" w:tentative="0">
      <w:start w:val="1"/>
      <w:numFmt w:val="decimal"/>
      <w:lvlText w:val="%7."/>
      <w:lvlJc w:val="left"/>
      <w:pPr>
        <w:tabs>
          <w:tab w:val="left" w:pos="3500"/>
        </w:tabs>
        <w:ind w:left="3500" w:hanging="420"/>
      </w:pPr>
    </w:lvl>
    <w:lvl w:ilvl="7" w:tentative="0">
      <w:start w:val="1"/>
      <w:numFmt w:val="lowerLetter"/>
      <w:lvlText w:val="%8)"/>
      <w:lvlJc w:val="left"/>
      <w:pPr>
        <w:tabs>
          <w:tab w:val="left" w:pos="3920"/>
        </w:tabs>
        <w:ind w:left="3920" w:hanging="420"/>
      </w:pPr>
    </w:lvl>
    <w:lvl w:ilvl="8" w:tentative="0">
      <w:start w:val="1"/>
      <w:numFmt w:val="lowerRoman"/>
      <w:lvlText w:val="%9."/>
      <w:lvlJc w:val="right"/>
      <w:pPr>
        <w:tabs>
          <w:tab w:val="left" w:pos="4340"/>
        </w:tabs>
        <w:ind w:left="4340" w:hanging="420"/>
      </w:pPr>
    </w:lvl>
  </w:abstractNum>
  <w:abstractNum w:abstractNumId="47">
    <w:nsid w:val="000005E1"/>
    <w:multiLevelType w:val="multilevel"/>
    <w:tmpl w:val="000005E1"/>
    <w:lvl w:ilvl="0" w:tentative="0">
      <w:start w:val="1"/>
      <w:numFmt w:val="none"/>
      <w:pStyle w:val="1240"/>
      <w:lvlText w:val="%1示例："/>
      <w:lvlJc w:val="left"/>
      <w:pPr>
        <w:tabs>
          <w:tab w:val="left" w:pos="964"/>
        </w:tabs>
        <w:ind w:left="0" w:firstLine="420"/>
      </w:pPr>
      <w:rPr>
        <w:rFonts w:hint="default" w:ascii="Times New Roman" w:hAnsi="Times New Roman" w:eastAsia="宋体"/>
        <w:b w:val="0"/>
        <w:i w:val="0"/>
        <w:snapToGrid w:val="0"/>
        <w:spacing w:val="0"/>
        <w:w w:val="100"/>
        <w:kern w:val="0"/>
        <w:position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
    <w:nsid w:val="01EE354D"/>
    <w:multiLevelType w:val="multilevel"/>
    <w:tmpl w:val="01EE354D"/>
    <w:lvl w:ilvl="0" w:tentative="0">
      <w:start w:val="1"/>
      <w:numFmt w:val="decimal"/>
      <w:pStyle w:val="854"/>
      <w:lvlText w:val="%1."/>
      <w:lvlJc w:val="left"/>
      <w:pPr>
        <w:ind w:left="420" w:hanging="420"/>
      </w:pPr>
      <w:rPr>
        <w:rFonts w:hint="eastAsia"/>
      </w:rPr>
    </w:lvl>
    <w:lvl w:ilvl="1" w:tentative="0">
      <w:start w:val="1"/>
      <w:numFmt w:val="lowerLetter"/>
      <w:pStyle w:val="857"/>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9">
    <w:nsid w:val="022F76FB"/>
    <w:multiLevelType w:val="multilevel"/>
    <w:tmpl w:val="022F76FB"/>
    <w:lvl w:ilvl="0" w:tentative="0">
      <w:start w:val="1"/>
      <w:numFmt w:val="decimal"/>
      <w:pStyle w:val="571"/>
      <w:lvlText w:val="（%1）"/>
      <w:lvlJc w:val="left"/>
      <w:pPr>
        <w:tabs>
          <w:tab w:val="left" w:pos="1070"/>
        </w:tabs>
        <w:ind w:left="199" w:firstLine="511"/>
      </w:pPr>
      <w:rPr>
        <w:rFonts w:hint="default"/>
        <w:lang w:val="en-US"/>
      </w:rPr>
    </w:lvl>
    <w:lvl w:ilvl="1" w:tentative="0">
      <w:start w:val="1"/>
      <w:numFmt w:val="upperLetter"/>
      <w:lvlText w:val="%2)"/>
      <w:lvlJc w:val="left"/>
      <w:pPr>
        <w:tabs>
          <w:tab w:val="left" w:pos="1106"/>
        </w:tabs>
        <w:ind w:left="1106" w:hanging="454"/>
      </w:pPr>
    </w:lvl>
    <w:lvl w:ilvl="2" w:tentative="0">
      <w:start w:val="1"/>
      <w:numFmt w:val="lowerRoman"/>
      <w:lvlText w:val="%3."/>
      <w:lvlJc w:val="right"/>
      <w:pPr>
        <w:tabs>
          <w:tab w:val="left" w:pos="1175"/>
        </w:tabs>
        <w:ind w:left="1175" w:hanging="420"/>
      </w:pPr>
    </w:lvl>
    <w:lvl w:ilvl="3" w:tentative="0">
      <w:start w:val="1"/>
      <w:numFmt w:val="decimal"/>
      <w:lvlText w:val="%4."/>
      <w:lvlJc w:val="left"/>
      <w:pPr>
        <w:tabs>
          <w:tab w:val="left" w:pos="1595"/>
        </w:tabs>
        <w:ind w:left="1595" w:hanging="420"/>
      </w:pPr>
    </w:lvl>
    <w:lvl w:ilvl="4" w:tentative="0">
      <w:start w:val="1"/>
      <w:numFmt w:val="decimal"/>
      <w:lvlText w:val="%5."/>
      <w:lvlJc w:val="left"/>
      <w:pPr>
        <w:tabs>
          <w:tab w:val="left" w:pos="3515"/>
        </w:tabs>
        <w:ind w:left="3515" w:hanging="360"/>
      </w:pPr>
    </w:lvl>
    <w:lvl w:ilvl="5" w:tentative="0">
      <w:start w:val="1"/>
      <w:numFmt w:val="decimal"/>
      <w:lvlText w:val="%6."/>
      <w:lvlJc w:val="left"/>
      <w:pPr>
        <w:tabs>
          <w:tab w:val="left" w:pos="4235"/>
        </w:tabs>
        <w:ind w:left="4235" w:hanging="360"/>
      </w:pPr>
    </w:lvl>
    <w:lvl w:ilvl="6" w:tentative="0">
      <w:start w:val="1"/>
      <w:numFmt w:val="decimal"/>
      <w:lvlText w:val="%7."/>
      <w:lvlJc w:val="left"/>
      <w:pPr>
        <w:tabs>
          <w:tab w:val="left" w:pos="4955"/>
        </w:tabs>
        <w:ind w:left="4955" w:hanging="360"/>
      </w:pPr>
    </w:lvl>
    <w:lvl w:ilvl="7" w:tentative="0">
      <w:start w:val="1"/>
      <w:numFmt w:val="decimal"/>
      <w:lvlText w:val="%8."/>
      <w:lvlJc w:val="left"/>
      <w:pPr>
        <w:tabs>
          <w:tab w:val="left" w:pos="5675"/>
        </w:tabs>
        <w:ind w:left="5675" w:hanging="360"/>
      </w:pPr>
    </w:lvl>
    <w:lvl w:ilvl="8" w:tentative="0">
      <w:start w:val="1"/>
      <w:numFmt w:val="decimal"/>
      <w:lvlText w:val="%9."/>
      <w:lvlJc w:val="left"/>
      <w:pPr>
        <w:tabs>
          <w:tab w:val="left" w:pos="6395"/>
        </w:tabs>
        <w:ind w:left="6395" w:hanging="360"/>
      </w:pPr>
    </w:lvl>
  </w:abstractNum>
  <w:abstractNum w:abstractNumId="50">
    <w:nsid w:val="0621564A"/>
    <w:multiLevelType w:val="multilevel"/>
    <w:tmpl w:val="0621564A"/>
    <w:lvl w:ilvl="0" w:tentative="0">
      <w:start w:val="1"/>
      <w:numFmt w:val="bullet"/>
      <w:pStyle w:val="822"/>
      <w:lvlText w:val=""/>
      <w:lvlJc w:val="left"/>
      <w:pPr>
        <w:tabs>
          <w:tab w:val="left" w:pos="1701"/>
        </w:tabs>
        <w:ind w:left="1701" w:hanging="397"/>
      </w:pPr>
      <w:rPr>
        <w:rFonts w:hint="default" w:ascii="Wingdings" w:hAnsi="Wingdings"/>
      </w:rPr>
    </w:lvl>
    <w:lvl w:ilvl="1" w:tentative="0">
      <w:start w:val="1"/>
      <w:numFmt w:val="bullet"/>
      <w:lvlText w:val=""/>
      <w:lvlJc w:val="left"/>
      <w:pPr>
        <w:tabs>
          <w:tab w:val="left" w:pos="2054"/>
        </w:tabs>
        <w:ind w:left="2054" w:hanging="420"/>
      </w:pPr>
      <w:rPr>
        <w:rFonts w:hint="default" w:ascii="Wingdings" w:hAnsi="Wingdings"/>
      </w:rPr>
    </w:lvl>
    <w:lvl w:ilvl="2" w:tentative="0">
      <w:start w:val="1"/>
      <w:numFmt w:val="bullet"/>
      <w:lvlText w:val=""/>
      <w:lvlJc w:val="left"/>
      <w:pPr>
        <w:tabs>
          <w:tab w:val="left" w:pos="2474"/>
        </w:tabs>
        <w:ind w:left="2474" w:hanging="420"/>
      </w:pPr>
      <w:rPr>
        <w:rFonts w:hint="default" w:ascii="Wingdings" w:hAnsi="Wingdings"/>
      </w:rPr>
    </w:lvl>
    <w:lvl w:ilvl="3" w:tentative="0">
      <w:start w:val="1"/>
      <w:numFmt w:val="bullet"/>
      <w:lvlText w:val=""/>
      <w:lvlJc w:val="left"/>
      <w:pPr>
        <w:tabs>
          <w:tab w:val="left" w:pos="2894"/>
        </w:tabs>
        <w:ind w:left="2894" w:hanging="420"/>
      </w:pPr>
      <w:rPr>
        <w:rFonts w:hint="default" w:ascii="Wingdings" w:hAnsi="Wingdings"/>
      </w:rPr>
    </w:lvl>
    <w:lvl w:ilvl="4" w:tentative="0">
      <w:start w:val="1"/>
      <w:numFmt w:val="bullet"/>
      <w:lvlText w:val=""/>
      <w:lvlJc w:val="left"/>
      <w:pPr>
        <w:tabs>
          <w:tab w:val="left" w:pos="3314"/>
        </w:tabs>
        <w:ind w:left="3314" w:hanging="420"/>
      </w:pPr>
      <w:rPr>
        <w:rFonts w:hint="default" w:ascii="Wingdings" w:hAnsi="Wingdings"/>
      </w:rPr>
    </w:lvl>
    <w:lvl w:ilvl="5" w:tentative="0">
      <w:start w:val="1"/>
      <w:numFmt w:val="bullet"/>
      <w:lvlText w:val=""/>
      <w:lvlJc w:val="left"/>
      <w:pPr>
        <w:tabs>
          <w:tab w:val="left" w:pos="3734"/>
        </w:tabs>
        <w:ind w:left="3734" w:hanging="420"/>
      </w:pPr>
      <w:rPr>
        <w:rFonts w:hint="default" w:ascii="Wingdings" w:hAnsi="Wingdings"/>
      </w:rPr>
    </w:lvl>
    <w:lvl w:ilvl="6" w:tentative="0">
      <w:start w:val="1"/>
      <w:numFmt w:val="bullet"/>
      <w:lvlText w:val=""/>
      <w:lvlJc w:val="left"/>
      <w:pPr>
        <w:tabs>
          <w:tab w:val="left" w:pos="4154"/>
        </w:tabs>
        <w:ind w:left="4154" w:hanging="420"/>
      </w:pPr>
      <w:rPr>
        <w:rFonts w:hint="default" w:ascii="Wingdings" w:hAnsi="Wingdings"/>
      </w:rPr>
    </w:lvl>
    <w:lvl w:ilvl="7" w:tentative="0">
      <w:start w:val="1"/>
      <w:numFmt w:val="bullet"/>
      <w:lvlText w:val=""/>
      <w:lvlJc w:val="left"/>
      <w:pPr>
        <w:tabs>
          <w:tab w:val="left" w:pos="4574"/>
        </w:tabs>
        <w:ind w:left="4574" w:hanging="420"/>
      </w:pPr>
      <w:rPr>
        <w:rFonts w:hint="default" w:ascii="Wingdings" w:hAnsi="Wingdings"/>
      </w:rPr>
    </w:lvl>
    <w:lvl w:ilvl="8" w:tentative="0">
      <w:start w:val="1"/>
      <w:numFmt w:val="bullet"/>
      <w:lvlText w:val=""/>
      <w:lvlJc w:val="left"/>
      <w:pPr>
        <w:tabs>
          <w:tab w:val="left" w:pos="4994"/>
        </w:tabs>
        <w:ind w:left="4994" w:hanging="420"/>
      </w:pPr>
      <w:rPr>
        <w:rFonts w:hint="default" w:ascii="Wingdings" w:hAnsi="Wingdings"/>
      </w:rPr>
    </w:lvl>
  </w:abstractNum>
  <w:abstractNum w:abstractNumId="51">
    <w:nsid w:val="06650C94"/>
    <w:multiLevelType w:val="multilevel"/>
    <w:tmpl w:val="06650C94"/>
    <w:lvl w:ilvl="0" w:tentative="0">
      <w:start w:val="1"/>
      <w:numFmt w:val="bullet"/>
      <w:pStyle w:val="813"/>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2">
    <w:nsid w:val="0E853C9A"/>
    <w:multiLevelType w:val="multilevel"/>
    <w:tmpl w:val="0E853C9A"/>
    <w:lvl w:ilvl="0" w:tentative="0">
      <w:start w:val="1"/>
      <w:numFmt w:val="bullet"/>
      <w:pStyle w:val="1417"/>
      <w:lvlText w:val=""/>
      <w:lvlJc w:val="left"/>
      <w:pPr>
        <w:tabs>
          <w:tab w:val="left" w:pos="900"/>
        </w:tabs>
        <w:ind w:left="900" w:hanging="420"/>
      </w:pPr>
      <w:rPr>
        <w:rFonts w:hint="default" w:ascii="Wingdings" w:hAnsi="Wingdings"/>
      </w:rPr>
    </w:lvl>
    <w:lvl w:ilvl="1" w:tentative="0">
      <w:start w:val="1"/>
      <w:numFmt w:val="bullet"/>
      <w:pStyle w:val="1418"/>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53">
    <w:nsid w:val="123D5918"/>
    <w:multiLevelType w:val="multilevel"/>
    <w:tmpl w:val="123D5918"/>
    <w:lvl w:ilvl="0" w:tentative="0">
      <w:start w:val="1"/>
      <w:numFmt w:val="bullet"/>
      <w:pStyle w:val="1458"/>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54">
    <w:nsid w:val="16EF7612"/>
    <w:multiLevelType w:val="multilevel"/>
    <w:tmpl w:val="16EF7612"/>
    <w:lvl w:ilvl="0" w:tentative="0">
      <w:start w:val="1"/>
      <w:numFmt w:val="decimal"/>
      <w:pStyle w:val="1671"/>
      <w:lvlText w:val="%1）"/>
      <w:lvlJc w:val="left"/>
      <w:pPr>
        <w:tabs>
          <w:tab w:val="left" w:pos="880"/>
        </w:tabs>
        <w:ind w:left="880" w:hanging="454"/>
      </w:pPr>
      <w:rPr>
        <w:rFonts w:hint="eastAsia" w:ascii="仿宋_GB2312" w:hAnsi="Times New Roman" w:eastAsia="仿宋_GB2312" w:cs="Times New Roman"/>
        <w:b w:val="0"/>
        <w:i w:val="0"/>
        <w:sz w:val="24"/>
        <w:szCs w:val="24"/>
      </w:rPr>
    </w:lvl>
    <w:lvl w:ilvl="1" w:tentative="0">
      <w:start w:val="1"/>
      <w:numFmt w:val="bullet"/>
      <w:lvlText w:val=""/>
      <w:lvlJc w:val="left"/>
      <w:pPr>
        <w:tabs>
          <w:tab w:val="left" w:pos="840"/>
        </w:tabs>
        <w:ind w:left="840" w:hanging="420"/>
      </w:pPr>
      <w:rPr>
        <w:rFonts w:hint="default" w:ascii="Wingdings" w:hAnsi="Wingdings"/>
        <w:b w:val="0"/>
        <w:i w:val="0"/>
        <w:sz w:val="24"/>
        <w:szCs w:val="24"/>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5">
    <w:nsid w:val="18AD6BBD"/>
    <w:multiLevelType w:val="multilevel"/>
    <w:tmpl w:val="18AD6BBD"/>
    <w:lvl w:ilvl="0" w:tentative="0">
      <w:start w:val="1"/>
      <w:numFmt w:val="bullet"/>
      <w:lvlText w:val=""/>
      <w:lvlJc w:val="left"/>
      <w:pPr>
        <w:ind w:left="840" w:hanging="420"/>
      </w:pPr>
      <w:rPr>
        <w:rFonts w:hint="default" w:ascii="Wingdings" w:hAnsi="Wingdings"/>
      </w:rPr>
    </w:lvl>
    <w:lvl w:ilvl="1" w:tentative="0">
      <w:start w:val="1"/>
      <w:numFmt w:val="bullet"/>
      <w:pStyle w:val="825"/>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6">
    <w:nsid w:val="19075FC1"/>
    <w:multiLevelType w:val="multilevel"/>
    <w:tmpl w:val="19075FC1"/>
    <w:lvl w:ilvl="0" w:tentative="0">
      <w:start w:val="1"/>
      <w:numFmt w:val="bullet"/>
      <w:pStyle w:val="1388"/>
      <w:lvlText w:val=""/>
      <w:lvlJc w:val="left"/>
      <w:pPr>
        <w:tabs>
          <w:tab w:val="left" w:pos="1380"/>
        </w:tabs>
        <w:ind w:left="1380" w:hanging="420"/>
      </w:pPr>
      <w:rPr>
        <w:rFonts w:hint="default" w:ascii="Wingdings" w:hAnsi="Wingdings"/>
      </w:rPr>
    </w:lvl>
    <w:lvl w:ilvl="1" w:tentative="0">
      <w:start w:val="1"/>
      <w:numFmt w:val="decimal"/>
      <w:lvlText w:val="（%2）"/>
      <w:lvlJc w:val="left"/>
      <w:pPr>
        <w:tabs>
          <w:tab w:val="left" w:pos="1680"/>
        </w:tabs>
        <w:ind w:left="1680" w:hanging="720"/>
      </w:pPr>
      <w:rPr>
        <w:rFonts w:hint="eastAsia"/>
      </w:rPr>
    </w:lvl>
    <w:lvl w:ilvl="2" w:tentative="0">
      <w:start w:val="1"/>
      <w:numFmt w:val="decimal"/>
      <w:lvlText w:val="%3．"/>
      <w:lvlJc w:val="left"/>
      <w:pPr>
        <w:tabs>
          <w:tab w:val="left" w:pos="1740"/>
        </w:tabs>
        <w:ind w:left="1740" w:hanging="360"/>
      </w:pPr>
      <w:rPr>
        <w:rFonts w:hint="eastAsia"/>
      </w:r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57">
    <w:nsid w:val="1A8B6A89"/>
    <w:multiLevelType w:val="multilevel"/>
    <w:tmpl w:val="1A8B6A89"/>
    <w:lvl w:ilvl="0" w:tentative="0">
      <w:start w:val="1"/>
      <w:numFmt w:val="decimal"/>
      <w:pStyle w:val="1393"/>
      <w:lvlText w:val="%1"/>
      <w:lvlJc w:val="left"/>
      <w:pPr>
        <w:tabs>
          <w:tab w:val="left" w:pos="360"/>
        </w:tabs>
        <w:ind w:left="360" w:hanging="360"/>
      </w:pPr>
      <w:rPr>
        <w:rFonts w:hint="eastAsia"/>
      </w:rPr>
    </w:lvl>
    <w:lvl w:ilvl="1" w:tentative="0">
      <w:start w:val="1"/>
      <w:numFmt w:val="decimal"/>
      <w:pStyle w:val="1394"/>
      <w:isLgl/>
      <w:lvlText w:val="%1.%2"/>
      <w:lvlJc w:val="left"/>
      <w:pPr>
        <w:tabs>
          <w:tab w:val="left" w:pos="540"/>
        </w:tabs>
        <w:ind w:left="540" w:hanging="540"/>
      </w:pPr>
      <w:rPr>
        <w:rFonts w:hint="eastAsia"/>
      </w:rPr>
    </w:lvl>
    <w:lvl w:ilvl="2" w:tentative="0">
      <w:start w:val="1"/>
      <w:numFmt w:val="decimal"/>
      <w:pStyle w:val="1395"/>
      <w:isLgl/>
      <w:lvlText w:val="%1.%2.%3"/>
      <w:lvlJc w:val="left"/>
      <w:pPr>
        <w:tabs>
          <w:tab w:val="left" w:pos="540"/>
        </w:tabs>
        <w:ind w:left="540" w:hanging="540"/>
      </w:pPr>
      <w:rPr>
        <w:rFonts w:hint="eastAsia"/>
      </w:rPr>
    </w:lvl>
    <w:lvl w:ilvl="3" w:tentative="0">
      <w:start w:val="1"/>
      <w:numFmt w:val="decimal"/>
      <w:pStyle w:val="1396"/>
      <w:isLgl/>
      <w:lvlText w:val="%1.%2.%3.%4"/>
      <w:lvlJc w:val="left"/>
      <w:pPr>
        <w:tabs>
          <w:tab w:val="left" w:pos="540"/>
        </w:tabs>
        <w:ind w:left="540" w:hanging="540"/>
      </w:pPr>
      <w:rPr>
        <w:rFonts w:hint="eastAsia"/>
      </w:rPr>
    </w:lvl>
    <w:lvl w:ilvl="4" w:tentative="0">
      <w:start w:val="1"/>
      <w:numFmt w:val="decimal"/>
      <w:isLgl/>
      <w:lvlText w:val="%1.%2.%3.%4.%5"/>
      <w:lvlJc w:val="left"/>
      <w:pPr>
        <w:tabs>
          <w:tab w:val="left" w:pos="540"/>
        </w:tabs>
        <w:ind w:left="540" w:hanging="540"/>
      </w:pPr>
      <w:rPr>
        <w:rFonts w:hint="eastAsia"/>
      </w:rPr>
    </w:lvl>
    <w:lvl w:ilvl="5" w:tentative="0">
      <w:start w:val="1"/>
      <w:numFmt w:val="decimal"/>
      <w:isLgl/>
      <w:lvlText w:val="%1.%2.%3.%4.%5.%6"/>
      <w:lvlJc w:val="left"/>
      <w:pPr>
        <w:tabs>
          <w:tab w:val="left" w:pos="540"/>
        </w:tabs>
        <w:ind w:left="540" w:hanging="540"/>
      </w:pPr>
      <w:rPr>
        <w:rFonts w:hint="eastAsia"/>
      </w:rPr>
    </w:lvl>
    <w:lvl w:ilvl="6" w:tentative="0">
      <w:start w:val="1"/>
      <w:numFmt w:val="decimal"/>
      <w:isLgl/>
      <w:lvlText w:val="%1.%2.%3.%4.%5.%6.%7"/>
      <w:lvlJc w:val="left"/>
      <w:pPr>
        <w:tabs>
          <w:tab w:val="left" w:pos="540"/>
        </w:tabs>
        <w:ind w:left="540" w:hanging="540"/>
      </w:pPr>
      <w:rPr>
        <w:rFonts w:hint="eastAsia"/>
      </w:rPr>
    </w:lvl>
    <w:lvl w:ilvl="7" w:tentative="0">
      <w:start w:val="1"/>
      <w:numFmt w:val="decimal"/>
      <w:isLgl/>
      <w:lvlText w:val="%1.%2.%3.%4.%5.%6.%7.%8"/>
      <w:lvlJc w:val="left"/>
      <w:pPr>
        <w:tabs>
          <w:tab w:val="left" w:pos="540"/>
        </w:tabs>
        <w:ind w:left="540" w:hanging="540"/>
      </w:pPr>
      <w:rPr>
        <w:rFonts w:hint="eastAsia"/>
      </w:rPr>
    </w:lvl>
    <w:lvl w:ilvl="8" w:tentative="0">
      <w:start w:val="1"/>
      <w:numFmt w:val="decimal"/>
      <w:isLgl/>
      <w:lvlText w:val="%1.%2.%3.%4.%5.%6.%7.%8.%9"/>
      <w:lvlJc w:val="left"/>
      <w:pPr>
        <w:tabs>
          <w:tab w:val="left" w:pos="540"/>
        </w:tabs>
        <w:ind w:left="540" w:hanging="540"/>
      </w:pPr>
      <w:rPr>
        <w:rFonts w:hint="eastAsia"/>
      </w:rPr>
    </w:lvl>
  </w:abstractNum>
  <w:abstractNum w:abstractNumId="58">
    <w:nsid w:val="214F13E9"/>
    <w:multiLevelType w:val="multilevel"/>
    <w:tmpl w:val="214F13E9"/>
    <w:lvl w:ilvl="0" w:tentative="0">
      <w:start w:val="1"/>
      <w:numFmt w:val="bullet"/>
      <w:pStyle w:val="148"/>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9">
    <w:nsid w:val="22B41B7D"/>
    <w:multiLevelType w:val="multilevel"/>
    <w:tmpl w:val="22B41B7D"/>
    <w:lvl w:ilvl="0" w:tentative="0">
      <w:start w:val="1"/>
      <w:numFmt w:val="decimal"/>
      <w:pStyle w:val="1487"/>
      <w:suff w:val="space"/>
      <w:lvlText w:val="%1"/>
      <w:lvlJc w:val="left"/>
      <w:pPr>
        <w:ind w:left="0" w:firstLine="0"/>
      </w:pPr>
      <w:rPr>
        <w:rFonts w:hint="default" w:ascii="Times New Roman" w:hAnsi="Times New Roman" w:eastAsia="宋体"/>
      </w:rPr>
    </w:lvl>
    <w:lvl w:ilvl="1" w:tentative="0">
      <w:start w:val="1"/>
      <w:numFmt w:val="decimal"/>
      <w:pStyle w:val="1488"/>
      <w:suff w:val="space"/>
      <w:lvlText w:val="%1.%2"/>
      <w:lvlJc w:val="left"/>
      <w:pPr>
        <w:ind w:left="0" w:firstLine="0"/>
      </w:pPr>
      <w:rPr>
        <w:rFonts w:hint="default" w:ascii="Times New Roman" w:hAnsi="Times New Roman" w:eastAsia="宋体"/>
      </w:rPr>
    </w:lvl>
    <w:lvl w:ilvl="2" w:tentative="0">
      <w:start w:val="1"/>
      <w:numFmt w:val="decimal"/>
      <w:pStyle w:val="1489"/>
      <w:suff w:val="space"/>
      <w:lvlText w:val="%1.%2.%3"/>
      <w:lvlJc w:val="left"/>
      <w:pPr>
        <w:ind w:left="0" w:firstLine="0"/>
      </w:pPr>
      <w:rPr>
        <w:rFonts w:hint="default" w:ascii="Times New Roman" w:hAnsi="Times New Roman" w:eastAsia="宋体"/>
      </w:rPr>
    </w:lvl>
    <w:lvl w:ilvl="3" w:tentative="0">
      <w:start w:val="1"/>
      <w:numFmt w:val="decimal"/>
      <w:pStyle w:val="1490"/>
      <w:suff w:val="space"/>
      <w:lvlText w:val="%1.%2.%3.%4"/>
      <w:lvlJc w:val="left"/>
      <w:pPr>
        <w:ind w:left="0" w:firstLine="0"/>
      </w:pPr>
      <w:rPr>
        <w:rFonts w:hint="default" w:ascii="Times New Roman" w:hAnsi="Times New Roman" w:eastAsia="宋体"/>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60">
    <w:nsid w:val="257B1293"/>
    <w:multiLevelType w:val="multilevel"/>
    <w:tmpl w:val="257B1293"/>
    <w:lvl w:ilvl="0" w:tentative="0">
      <w:start w:val="1"/>
      <w:numFmt w:val="decimal"/>
      <w:suff w:val="nothing"/>
      <w:lvlText w:val="%1"/>
      <w:lvlJc w:val="left"/>
      <w:pPr>
        <w:ind w:left="574" w:hanging="432"/>
      </w:pPr>
      <w:rPr>
        <w:rFonts w:hint="default" w:ascii="Cambria" w:hAnsi="Cambria"/>
      </w:rPr>
    </w:lvl>
    <w:lvl w:ilvl="1" w:tentative="0">
      <w:start w:val="1"/>
      <w:numFmt w:val="decimal"/>
      <w:suff w:val="nothing"/>
      <w:lvlText w:val="%1.%2"/>
      <w:lvlJc w:val="left"/>
      <w:pPr>
        <w:ind w:left="576" w:hanging="576"/>
      </w:pPr>
      <w:rPr>
        <w:rFonts w:hint="eastAsia"/>
      </w:rPr>
    </w:lvl>
    <w:lvl w:ilvl="2" w:tentative="0">
      <w:start w:val="1"/>
      <w:numFmt w:val="decimal"/>
      <w:suff w:val="nothing"/>
      <w:lvlText w:val="%1.%2.%3"/>
      <w:lvlJc w:val="left"/>
      <w:pPr>
        <w:ind w:left="1146" w:hanging="1146"/>
      </w:pPr>
      <w:rPr>
        <w:rFonts w:hint="default" w:ascii="Cambria" w:hAnsi="Cambria" w:eastAsia="宋体"/>
      </w:rPr>
    </w:lvl>
    <w:lvl w:ilvl="3" w:tentative="0">
      <w:start w:val="1"/>
      <w:numFmt w:val="decimal"/>
      <w:lvlText w:val="%1.%2.%3.%4"/>
      <w:lvlJc w:val="left"/>
      <w:pPr>
        <w:ind w:left="1857" w:hanging="864"/>
      </w:pPr>
      <w:rPr>
        <w:rFonts w:hint="eastAsia"/>
      </w:rPr>
    </w:lvl>
    <w:lvl w:ilvl="4" w:tentative="0">
      <w:start w:val="1"/>
      <w:numFmt w:val="decimal"/>
      <w:lvlText w:val="%1.%2.%3.%4.%5"/>
      <w:lvlJc w:val="left"/>
      <w:pPr>
        <w:ind w:left="1008" w:hanging="1008"/>
      </w:pPr>
      <w:rPr>
        <w:rFonts w:hint="default" w:ascii="Cambria" w:hAnsi="Cambria" w:eastAsia="GulimChe"/>
        <w:b/>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61">
    <w:nsid w:val="25805628"/>
    <w:multiLevelType w:val="multilevel"/>
    <w:tmpl w:val="25805628"/>
    <w:lvl w:ilvl="0" w:tentative="0">
      <w:start w:val="1"/>
      <w:numFmt w:val="bullet"/>
      <w:pStyle w:val="402"/>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2">
    <w:nsid w:val="25F03444"/>
    <w:multiLevelType w:val="singleLevel"/>
    <w:tmpl w:val="25F03444"/>
    <w:lvl w:ilvl="0" w:tentative="0">
      <w:start w:val="1"/>
      <w:numFmt w:val="lowerLetter"/>
      <w:pStyle w:val="624"/>
      <w:lvlText w:val="%1．"/>
      <w:lvlJc w:val="left"/>
      <w:pPr>
        <w:tabs>
          <w:tab w:val="left" w:pos="680"/>
        </w:tabs>
        <w:ind w:left="680" w:hanging="680"/>
      </w:pPr>
    </w:lvl>
  </w:abstractNum>
  <w:abstractNum w:abstractNumId="63">
    <w:nsid w:val="268B62A4"/>
    <w:multiLevelType w:val="multilevel"/>
    <w:tmpl w:val="268B62A4"/>
    <w:lvl w:ilvl="0" w:tentative="0">
      <w:start w:val="1"/>
      <w:numFmt w:val="decimal"/>
      <w:pStyle w:val="754"/>
      <w:lvlText w:val="%1）"/>
      <w:lvlJc w:val="left"/>
      <w:pPr>
        <w:tabs>
          <w:tab w:val="left" w:pos="960"/>
        </w:tabs>
        <w:ind w:left="960" w:hanging="480"/>
      </w:pPr>
    </w:lvl>
    <w:lvl w:ilvl="1" w:tentative="0">
      <w:start w:val="1"/>
      <w:numFmt w:val="decimal"/>
      <w:pStyle w:val="755"/>
      <w:lvlText w:val="%2."/>
      <w:lvlJc w:val="left"/>
      <w:pPr>
        <w:tabs>
          <w:tab w:val="left" w:pos="1440"/>
        </w:tabs>
        <w:ind w:left="1440" w:hanging="360"/>
      </w:pPr>
    </w:lvl>
    <w:lvl w:ilvl="2" w:tentative="0">
      <w:start w:val="1"/>
      <w:numFmt w:val="decimal"/>
      <w:pStyle w:val="756"/>
      <w:lvlText w:val="%3."/>
      <w:lvlJc w:val="left"/>
      <w:pPr>
        <w:tabs>
          <w:tab w:val="left" w:pos="2160"/>
        </w:tabs>
        <w:ind w:left="2160" w:hanging="360"/>
      </w:pPr>
    </w:lvl>
    <w:lvl w:ilvl="3" w:tentative="0">
      <w:start w:val="1"/>
      <w:numFmt w:val="decimal"/>
      <w:pStyle w:val="753"/>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4">
    <w:nsid w:val="27BB7B22"/>
    <w:multiLevelType w:val="multilevel"/>
    <w:tmpl w:val="27BB7B22"/>
    <w:lvl w:ilvl="0" w:tentative="0">
      <w:start w:val="1"/>
      <w:numFmt w:val="decimal"/>
      <w:lvlText w:val="(%1)"/>
      <w:lvlJc w:val="left"/>
      <w:pPr>
        <w:ind w:left="420" w:hanging="420"/>
      </w:pPr>
      <w:rPr>
        <w:rFonts w:hint="eastAsia"/>
      </w:rPr>
    </w:lvl>
    <w:lvl w:ilvl="1" w:tentative="0">
      <w:start w:val="1"/>
      <w:numFmt w:val="decimal"/>
      <w:pStyle w:val="824"/>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295A2461"/>
    <w:multiLevelType w:val="multilevel"/>
    <w:tmpl w:val="295A2461"/>
    <w:lvl w:ilvl="0" w:tentative="0">
      <w:start w:val="1"/>
      <w:numFmt w:val="decimal"/>
      <w:lvlText w:val="%1)"/>
      <w:lvlJc w:val="left"/>
      <w:pPr>
        <w:tabs>
          <w:tab w:val="left" w:pos="845"/>
        </w:tabs>
        <w:ind w:left="845" w:hanging="420"/>
      </w:pPr>
    </w:lvl>
    <w:lvl w:ilvl="1" w:tentative="0">
      <w:start w:val="1"/>
      <w:numFmt w:val="decimal"/>
      <w:pStyle w:val="730"/>
      <w:lvlText w:val="%2)"/>
      <w:lvlJc w:val="left"/>
      <w:pPr>
        <w:tabs>
          <w:tab w:val="left" w:pos="845"/>
        </w:tabs>
        <w:ind w:left="845" w:hanging="420"/>
      </w:pPr>
    </w:lvl>
    <w:lvl w:ilvl="2" w:tentative="0">
      <w:start w:val="1"/>
      <w:numFmt w:val="lowerRoman"/>
      <w:lvlText w:val="%3."/>
      <w:lvlJc w:val="right"/>
      <w:pPr>
        <w:tabs>
          <w:tab w:val="left" w:pos="1265"/>
        </w:tabs>
        <w:ind w:left="1265" w:hanging="420"/>
      </w:pPr>
    </w:lvl>
    <w:lvl w:ilvl="3" w:tentative="0">
      <w:start w:val="1"/>
      <w:numFmt w:val="decimal"/>
      <w:lvlText w:val="%4."/>
      <w:lvlJc w:val="left"/>
      <w:pPr>
        <w:tabs>
          <w:tab w:val="left" w:pos="1685"/>
        </w:tabs>
        <w:ind w:left="1685" w:hanging="420"/>
      </w:pPr>
    </w:lvl>
    <w:lvl w:ilvl="4" w:tentative="0">
      <w:start w:val="1"/>
      <w:numFmt w:val="lowerLetter"/>
      <w:lvlText w:val="%5)"/>
      <w:lvlJc w:val="left"/>
      <w:pPr>
        <w:tabs>
          <w:tab w:val="left" w:pos="2105"/>
        </w:tabs>
        <w:ind w:left="2105" w:hanging="420"/>
      </w:pPr>
    </w:lvl>
    <w:lvl w:ilvl="5" w:tentative="0">
      <w:start w:val="1"/>
      <w:numFmt w:val="lowerRoman"/>
      <w:lvlText w:val="%6."/>
      <w:lvlJc w:val="right"/>
      <w:pPr>
        <w:tabs>
          <w:tab w:val="left" w:pos="2525"/>
        </w:tabs>
        <w:ind w:left="2525" w:hanging="420"/>
      </w:pPr>
    </w:lvl>
    <w:lvl w:ilvl="6" w:tentative="0">
      <w:start w:val="1"/>
      <w:numFmt w:val="decimal"/>
      <w:lvlText w:val="%7."/>
      <w:lvlJc w:val="left"/>
      <w:pPr>
        <w:tabs>
          <w:tab w:val="left" w:pos="2945"/>
        </w:tabs>
        <w:ind w:left="2945" w:hanging="420"/>
      </w:pPr>
    </w:lvl>
    <w:lvl w:ilvl="7" w:tentative="0">
      <w:start w:val="1"/>
      <w:numFmt w:val="lowerLetter"/>
      <w:lvlText w:val="%8)"/>
      <w:lvlJc w:val="left"/>
      <w:pPr>
        <w:tabs>
          <w:tab w:val="left" w:pos="3365"/>
        </w:tabs>
        <w:ind w:left="3365" w:hanging="420"/>
      </w:pPr>
    </w:lvl>
    <w:lvl w:ilvl="8" w:tentative="0">
      <w:start w:val="1"/>
      <w:numFmt w:val="lowerRoman"/>
      <w:lvlText w:val="%9."/>
      <w:lvlJc w:val="right"/>
      <w:pPr>
        <w:tabs>
          <w:tab w:val="left" w:pos="3785"/>
        </w:tabs>
        <w:ind w:left="3785" w:hanging="420"/>
      </w:pPr>
    </w:lvl>
  </w:abstractNum>
  <w:abstractNum w:abstractNumId="66">
    <w:nsid w:val="2E3D1E2A"/>
    <w:multiLevelType w:val="multilevel"/>
    <w:tmpl w:val="2E3D1E2A"/>
    <w:lvl w:ilvl="0" w:tentative="0">
      <w:start w:val="1"/>
      <w:numFmt w:val="decimal"/>
      <w:pStyle w:val="530"/>
      <w:lvlText w:val="%1."/>
      <w:lvlJc w:val="left"/>
      <w:pPr>
        <w:tabs>
          <w:tab w:val="left" w:pos="883"/>
        </w:tabs>
        <w:ind w:left="883" w:hanging="420"/>
      </w:pPr>
      <w:rPr>
        <w:rFonts w:cs="Times New Roman"/>
        <w:b w:val="0"/>
        <w:bCs w:val="0"/>
        <w:i w:val="0"/>
        <w:iCs w:val="0"/>
        <w:caps w:val="0"/>
        <w:smallCaps w:val="0"/>
        <w:strike w:val="0"/>
        <w:dstrike w:val="0"/>
        <w:vanish w:val="0"/>
        <w:spacing w:val="0"/>
        <w:position w:val="0"/>
        <w:u w:val="none"/>
        <w:vertAlign w:val="baseline"/>
      </w:rPr>
    </w:lvl>
    <w:lvl w:ilvl="1" w:tentative="0">
      <w:start w:val="1"/>
      <w:numFmt w:val="bullet"/>
      <w:lvlText w:val=""/>
      <w:lvlJc w:val="left"/>
      <w:pPr>
        <w:tabs>
          <w:tab w:val="left" w:pos="840"/>
        </w:tabs>
        <w:ind w:left="840" w:hanging="420"/>
      </w:pPr>
      <w:rPr>
        <w:rFonts w:hint="default" w:ascii="Symbol" w:hAnsi="Symbol"/>
        <w:color w:val="auto"/>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7">
    <w:nsid w:val="318F0566"/>
    <w:multiLevelType w:val="singleLevel"/>
    <w:tmpl w:val="318F0566"/>
    <w:lvl w:ilvl="0" w:tentative="0">
      <w:start w:val="1"/>
      <w:numFmt w:val="bullet"/>
      <w:pStyle w:val="1507"/>
      <w:lvlText w:val=""/>
      <w:lvlJc w:val="left"/>
      <w:pPr>
        <w:tabs>
          <w:tab w:val="left" w:pos="425"/>
        </w:tabs>
        <w:ind w:left="425" w:hanging="425"/>
      </w:pPr>
      <w:rPr>
        <w:rFonts w:hint="default" w:ascii="Wingdings" w:hAnsi="Wingdings"/>
      </w:rPr>
    </w:lvl>
  </w:abstractNum>
  <w:abstractNum w:abstractNumId="68">
    <w:nsid w:val="3EBB3C91"/>
    <w:multiLevelType w:val="multilevel"/>
    <w:tmpl w:val="3EBB3C91"/>
    <w:lvl w:ilvl="0" w:tentative="0">
      <w:start w:val="1"/>
      <w:numFmt w:val="chineseCountingThousand"/>
      <w:pStyle w:val="444"/>
      <w:suff w:val="space"/>
      <w:lvlText w:val="%1. "/>
      <w:lvlJc w:val="left"/>
      <w:pPr>
        <w:ind w:left="907" w:hanging="907"/>
      </w:pPr>
      <w:rPr>
        <w:rFonts w:hint="eastAsia"/>
      </w:rPr>
    </w:lvl>
    <w:lvl w:ilvl="1" w:tentative="0">
      <w:start w:val="1"/>
      <w:numFmt w:val="decimal"/>
      <w:isLgl/>
      <w:suff w:val="space"/>
      <w:lvlText w:val="%1.%2 "/>
      <w:lvlJc w:val="left"/>
      <w:pPr>
        <w:ind w:left="794" w:hanging="794"/>
      </w:pPr>
      <w:rPr>
        <w:rFonts w:hint="eastAsia"/>
      </w:rPr>
    </w:lvl>
    <w:lvl w:ilvl="2" w:tentative="0">
      <w:start w:val="1"/>
      <w:numFmt w:val="decimal"/>
      <w:pStyle w:val="445"/>
      <w:isLgl/>
      <w:suff w:val="space"/>
      <w:lvlText w:val="%1.%2.%3 "/>
      <w:lvlJc w:val="left"/>
      <w:pPr>
        <w:ind w:left="907" w:hanging="907"/>
      </w:pPr>
      <w:rPr>
        <w:rFonts w:hint="eastAsia"/>
      </w:rPr>
    </w:lvl>
    <w:lvl w:ilvl="3" w:tentative="0">
      <w:start w:val="1"/>
      <w:numFmt w:val="decimal"/>
      <w:isLgl/>
      <w:suff w:val="space"/>
      <w:lvlText w:val="%1.%2.%3.%4 "/>
      <w:lvlJc w:val="left"/>
      <w:pPr>
        <w:ind w:left="1021" w:hanging="1021"/>
      </w:pPr>
      <w:rPr>
        <w:rFonts w:hint="eastAsia"/>
      </w:rPr>
    </w:lvl>
    <w:lvl w:ilvl="4" w:tentative="0">
      <w:start w:val="1"/>
      <w:numFmt w:val="decimal"/>
      <w:pStyle w:val="447"/>
      <w:isLgl/>
      <w:suff w:val="space"/>
      <w:lvlText w:val="%1.%2.%3.%4.%5 "/>
      <w:lvlJc w:val="left"/>
      <w:pPr>
        <w:ind w:left="1134" w:hanging="1134"/>
      </w:pPr>
      <w:rPr>
        <w:rFonts w:hint="eastAsia"/>
      </w:rPr>
    </w:lvl>
    <w:lvl w:ilvl="5" w:tentative="0">
      <w:start w:val="1"/>
      <w:numFmt w:val="decimal"/>
      <w:pStyle w:val="448"/>
      <w:isLgl/>
      <w:suff w:val="space"/>
      <w:lvlText w:val="%1.%2.%3.%4.%5.%6 "/>
      <w:lvlJc w:val="left"/>
      <w:pPr>
        <w:ind w:left="1247" w:hanging="1247"/>
      </w:pPr>
      <w:rPr>
        <w:rFonts w:hint="eastAsia"/>
      </w:rPr>
    </w:lvl>
    <w:lvl w:ilvl="6" w:tentative="0">
      <w:start w:val="1"/>
      <w:numFmt w:val="decimal"/>
      <w:lvlRestart w:val="1"/>
      <w:pStyle w:val="449"/>
      <w:isLgl/>
      <w:suff w:val="space"/>
      <w:lvlText w:val="图 %1.%7 "/>
      <w:lvlJc w:val="left"/>
      <w:pPr>
        <w:ind w:left="2820" w:firstLine="0"/>
      </w:pPr>
      <w:rPr>
        <w:rFonts w:hint="eastAsia"/>
      </w:rPr>
    </w:lvl>
    <w:lvl w:ilvl="7" w:tentative="0">
      <w:start w:val="1"/>
      <w:numFmt w:val="decimal"/>
      <w:lvlRestart w:val="1"/>
      <w:pStyle w:val="450"/>
      <w:isLgl/>
      <w:suff w:val="space"/>
      <w:lvlText w:val="表 %1.%8 "/>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69">
    <w:nsid w:val="42F854B7"/>
    <w:multiLevelType w:val="singleLevel"/>
    <w:tmpl w:val="42F854B7"/>
    <w:lvl w:ilvl="0" w:tentative="0">
      <w:start w:val="1"/>
      <w:numFmt w:val="bullet"/>
      <w:pStyle w:val="603"/>
      <w:lvlText w:val=""/>
      <w:lvlJc w:val="left"/>
      <w:pPr>
        <w:tabs>
          <w:tab w:val="left" w:pos="360"/>
        </w:tabs>
        <w:ind w:left="340" w:hanging="340"/>
      </w:pPr>
      <w:rPr>
        <w:rFonts w:hint="default" w:ascii="Symbol" w:hAnsi="Symbol"/>
      </w:rPr>
    </w:lvl>
  </w:abstractNum>
  <w:abstractNum w:abstractNumId="70">
    <w:nsid w:val="44535C80"/>
    <w:multiLevelType w:val="multilevel"/>
    <w:tmpl w:val="44535C80"/>
    <w:lvl w:ilvl="0" w:tentative="0">
      <w:start w:val="1"/>
      <w:numFmt w:val="chineseCountingThousand"/>
      <w:pStyle w:val="572"/>
      <w:lvlText w:val="第%1条"/>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44B40189"/>
    <w:multiLevelType w:val="singleLevel"/>
    <w:tmpl w:val="44B40189"/>
    <w:lvl w:ilvl="0" w:tentative="0">
      <w:start w:val="1"/>
      <w:numFmt w:val="decimal"/>
      <w:pStyle w:val="625"/>
      <w:lvlText w:val="(%1)."/>
      <w:lvlJc w:val="left"/>
      <w:pPr>
        <w:tabs>
          <w:tab w:val="left" w:pos="907"/>
        </w:tabs>
        <w:ind w:left="907" w:hanging="510"/>
      </w:pPr>
    </w:lvl>
  </w:abstractNum>
  <w:abstractNum w:abstractNumId="72">
    <w:nsid w:val="4A310909"/>
    <w:multiLevelType w:val="multilevel"/>
    <w:tmpl w:val="4A310909"/>
    <w:lvl w:ilvl="0" w:tentative="0">
      <w:start w:val="1"/>
      <w:numFmt w:val="decimal"/>
      <w:isLg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b/>
      </w:rPr>
    </w:lvl>
    <w:lvl w:ilvl="2" w:tentative="0">
      <w:start w:val="1"/>
      <w:numFmt w:val="decimal"/>
      <w:lvlText w:val="%1.%2.%3."/>
      <w:lvlJc w:val="left"/>
      <w:pPr>
        <w:tabs>
          <w:tab w:val="left" w:pos="709"/>
        </w:tabs>
        <w:ind w:left="709" w:hanging="709"/>
      </w:pPr>
      <w:rPr>
        <w:rFonts w:hint="default" w:ascii="华文仿宋" w:hAnsi="华文仿宋" w:eastAsia="华文仿宋" w:cs="Times New Roman"/>
      </w:rPr>
    </w:lvl>
    <w:lvl w:ilvl="3" w:tentative="0">
      <w:start w:val="1"/>
      <w:numFmt w:val="decimal"/>
      <w:lvlText w:val="%1.%2.%3.%4."/>
      <w:lvlJc w:val="left"/>
      <w:pPr>
        <w:tabs>
          <w:tab w:val="left" w:pos="680"/>
        </w:tabs>
        <w:ind w:left="680" w:hanging="680"/>
      </w:pPr>
      <w:rPr>
        <w:rFonts w:hint="default" w:ascii="华文仿宋" w:hAnsi="华文仿宋" w:eastAsia="华文仿宋" w:cs="Times New Roman"/>
      </w:rPr>
    </w:lvl>
    <w:lvl w:ilvl="4" w:tentative="0">
      <w:start w:val="1"/>
      <w:numFmt w:val="decimal"/>
      <w:pStyle w:val="1521"/>
      <w:isLg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73">
    <w:nsid w:val="4A8515EB"/>
    <w:multiLevelType w:val="multilevel"/>
    <w:tmpl w:val="4A8515EB"/>
    <w:lvl w:ilvl="0" w:tentative="0">
      <w:start w:val="1"/>
      <w:numFmt w:val="upperLetter"/>
      <w:suff w:val="nothing"/>
      <w:lvlText w:val="附录　%1"/>
      <w:lvlJc w:val="left"/>
      <w:pPr>
        <w:ind w:left="2340" w:firstLine="0"/>
      </w:pPr>
      <w:rPr>
        <w:rFonts w:hint="eastAsia" w:ascii="黑体" w:hAnsi="Times New Roman" w:eastAsia="黑体"/>
        <w:b/>
        <w:i w:val="0"/>
        <w:sz w:val="21"/>
      </w:rPr>
    </w:lvl>
    <w:lvl w:ilvl="1" w:tentative="0">
      <w:start w:val="1"/>
      <w:numFmt w:val="decimal"/>
      <w:pStyle w:val="709"/>
      <w:suff w:val="nothing"/>
      <w:lvlText w:val="%1.%2　"/>
      <w:lvlJc w:val="left"/>
      <w:pPr>
        <w:ind w:left="2340" w:firstLine="0"/>
      </w:pPr>
      <w:rPr>
        <w:rFonts w:hint="eastAsia" w:ascii="黑体" w:hAnsi="Times New Roman" w:eastAsia="黑体"/>
        <w:b/>
        <w:i w:val="0"/>
        <w:spacing w:val="0"/>
        <w:w w:val="100"/>
        <w:kern w:val="21"/>
        <w:sz w:val="21"/>
      </w:rPr>
    </w:lvl>
    <w:lvl w:ilvl="2" w:tentative="0">
      <w:start w:val="1"/>
      <w:numFmt w:val="decimal"/>
      <w:pStyle w:val="710"/>
      <w:suff w:val="nothing"/>
      <w:lvlText w:val="%1.%2.%3　"/>
      <w:lvlJc w:val="left"/>
      <w:pPr>
        <w:ind w:left="2340" w:firstLine="0"/>
      </w:pPr>
      <w:rPr>
        <w:rFonts w:hint="eastAsia" w:ascii="黑体" w:hAnsi="Times New Roman" w:eastAsia="黑体"/>
        <w:b/>
        <w:i w:val="0"/>
        <w:sz w:val="21"/>
      </w:rPr>
    </w:lvl>
    <w:lvl w:ilvl="3" w:tentative="0">
      <w:start w:val="1"/>
      <w:numFmt w:val="decimal"/>
      <w:pStyle w:val="711"/>
      <w:suff w:val="nothing"/>
      <w:lvlText w:val="%1.%2.%3.%4　"/>
      <w:lvlJc w:val="left"/>
      <w:pPr>
        <w:ind w:left="2340" w:firstLine="0"/>
      </w:pPr>
      <w:rPr>
        <w:rFonts w:hint="eastAsia" w:ascii="黑体" w:hAnsi="Times New Roman" w:eastAsia="黑体"/>
        <w:b/>
        <w:i w:val="0"/>
        <w:sz w:val="21"/>
      </w:rPr>
    </w:lvl>
    <w:lvl w:ilvl="4" w:tentative="0">
      <w:start w:val="1"/>
      <w:numFmt w:val="decimal"/>
      <w:pStyle w:val="712"/>
      <w:suff w:val="nothing"/>
      <w:lvlText w:val="%1.%2.%3.%4.%5　"/>
      <w:lvlJc w:val="left"/>
      <w:pPr>
        <w:ind w:left="2340" w:firstLine="0"/>
      </w:pPr>
      <w:rPr>
        <w:rFonts w:hint="eastAsia" w:ascii="黑体" w:hAnsi="Times New Roman" w:eastAsia="黑体"/>
        <w:b/>
        <w:i w:val="0"/>
        <w:sz w:val="21"/>
      </w:rPr>
    </w:lvl>
    <w:lvl w:ilvl="5" w:tentative="0">
      <w:start w:val="1"/>
      <w:numFmt w:val="decimal"/>
      <w:pStyle w:val="713"/>
      <w:suff w:val="nothing"/>
      <w:lvlText w:val="%1.%2.%3.%4.%5.%6　"/>
      <w:lvlJc w:val="left"/>
      <w:pPr>
        <w:ind w:left="2340" w:firstLine="0"/>
      </w:pPr>
      <w:rPr>
        <w:rFonts w:hint="eastAsia" w:ascii="黑体" w:hAnsi="Times New Roman" w:eastAsia="黑体"/>
        <w:b/>
        <w:i w:val="0"/>
        <w:sz w:val="21"/>
      </w:rPr>
    </w:lvl>
    <w:lvl w:ilvl="6" w:tentative="0">
      <w:start w:val="1"/>
      <w:numFmt w:val="decimal"/>
      <w:pStyle w:val="714"/>
      <w:suff w:val="nothing"/>
      <w:lvlText w:val="%1.%2.%3.%4.%5.%6.%7　"/>
      <w:lvlJc w:val="left"/>
      <w:pPr>
        <w:ind w:left="2340" w:firstLine="0"/>
      </w:pPr>
      <w:rPr>
        <w:rFonts w:hint="eastAsia" w:ascii="黑体" w:hAnsi="Times New Roman" w:eastAsia="黑体"/>
        <w:b/>
        <w:i w:val="0"/>
        <w:sz w:val="21"/>
      </w:rPr>
    </w:lvl>
    <w:lvl w:ilvl="7" w:tentative="0">
      <w:start w:val="1"/>
      <w:numFmt w:val="none"/>
      <w:lvlRestart w:val="1"/>
      <w:lvlText w:val="表 %1."/>
      <w:lvlJc w:val="left"/>
      <w:pPr>
        <w:tabs>
          <w:tab w:val="left" w:pos="3060"/>
        </w:tabs>
        <w:ind w:left="2340" w:firstLine="0"/>
      </w:pPr>
      <w:rPr>
        <w:rFonts w:hint="eastAsia" w:ascii="黑体" w:hAnsi="Times New Roman" w:eastAsia="黑体"/>
        <w:b/>
        <w:i w:val="0"/>
        <w:sz w:val="18"/>
      </w:rPr>
    </w:lvl>
    <w:lvl w:ilvl="8" w:tentative="0">
      <w:start w:val="1"/>
      <w:numFmt w:val="none"/>
      <w:lvlRestart w:val="1"/>
      <w:lvlText w:val="图 %1."/>
      <w:lvlJc w:val="left"/>
      <w:pPr>
        <w:tabs>
          <w:tab w:val="left" w:pos="3060"/>
        </w:tabs>
        <w:ind w:left="2340" w:firstLine="0"/>
      </w:pPr>
      <w:rPr>
        <w:rFonts w:hint="eastAsia" w:ascii="黑体" w:hAnsi="Times New Roman" w:eastAsia="黑体"/>
        <w:b/>
        <w:i w:val="0"/>
        <w:sz w:val="18"/>
      </w:rPr>
    </w:lvl>
  </w:abstractNum>
  <w:abstractNum w:abstractNumId="74">
    <w:nsid w:val="4C70173E"/>
    <w:multiLevelType w:val="multilevel"/>
    <w:tmpl w:val="4C70173E"/>
    <w:lvl w:ilvl="0" w:tentative="0">
      <w:start w:val="1"/>
      <w:numFmt w:val="decimal"/>
      <w:pStyle w:val="1639"/>
      <w:lvlText w:val="%1)"/>
      <w:lvlJc w:val="left"/>
      <w:pPr>
        <w:tabs>
          <w:tab w:val="left" w:pos="900"/>
        </w:tabs>
        <w:ind w:left="900" w:hanging="420"/>
      </w:pPr>
      <w:rPr>
        <w:rFonts w:ascii="宋体" w:hAnsi="宋体" w:eastAsia="宋体"/>
        <w:b w:val="0"/>
      </w:rPr>
    </w:lvl>
    <w:lvl w:ilvl="1" w:tentative="0">
      <w:start w:val="1"/>
      <w:numFmt w:val="decimal"/>
      <w:lvlText w:val="%2）"/>
      <w:lvlJc w:val="left"/>
      <w:pPr>
        <w:tabs>
          <w:tab w:val="left" w:pos="1272"/>
        </w:tabs>
        <w:ind w:left="1272" w:hanging="852"/>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5">
    <w:nsid w:val="4E782552"/>
    <w:multiLevelType w:val="multilevel"/>
    <w:tmpl w:val="4E782552"/>
    <w:lvl w:ilvl="0" w:tentative="0">
      <w:start w:val="1"/>
      <w:numFmt w:val="bullet"/>
      <w:pStyle w:val="311"/>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6">
    <w:nsid w:val="4EC5166C"/>
    <w:multiLevelType w:val="multilevel"/>
    <w:tmpl w:val="4EC5166C"/>
    <w:lvl w:ilvl="0" w:tentative="0">
      <w:start w:val="1"/>
      <w:numFmt w:val="decimal"/>
      <w:pStyle w:val="1514"/>
      <w:lvlText w:val="%1)"/>
      <w:lvlJc w:val="left"/>
      <w:pPr>
        <w:tabs>
          <w:tab w:val="left" w:pos="1140"/>
        </w:tabs>
        <w:ind w:left="1140" w:hanging="420"/>
      </w:pPr>
      <w:rPr>
        <w:rFonts w:hint="default" w:ascii="宋体" w:hAnsi="宋体" w:eastAsia="宋体"/>
        <w:sz w:val="24"/>
        <w:szCs w:val="24"/>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77">
    <w:nsid w:val="4FDA23C4"/>
    <w:multiLevelType w:val="multilevel"/>
    <w:tmpl w:val="4FDA23C4"/>
    <w:lvl w:ilvl="0" w:tentative="0">
      <w:start w:val="1"/>
      <w:numFmt w:val="decimal"/>
      <w:pStyle w:val="704"/>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8">
    <w:nsid w:val="52373FCB"/>
    <w:multiLevelType w:val="multilevel"/>
    <w:tmpl w:val="52373FCB"/>
    <w:lvl w:ilvl="0" w:tentative="0">
      <w:start w:val="1"/>
      <w:numFmt w:val="decimal"/>
      <w:pStyle w:val="874"/>
      <w:lvlText w:val="%1)"/>
      <w:lvlJc w:val="left"/>
      <w:pPr>
        <w:tabs>
          <w:tab w:val="left" w:pos="900"/>
        </w:tabs>
        <w:ind w:left="900" w:hanging="420"/>
      </w:pPr>
      <w:rPr>
        <w:lang w:val="sv-S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EnclosedCircle"/>
      <w:lvlText w:val="%4"/>
      <w:lvlJc w:val="left"/>
      <w:pPr>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9">
    <w:nsid w:val="598056B2"/>
    <w:multiLevelType w:val="multilevel"/>
    <w:tmpl w:val="598056B2"/>
    <w:lvl w:ilvl="0" w:tentative="0">
      <w:start w:val="1"/>
      <w:numFmt w:val="lowerLetter"/>
      <w:lvlText w:val="%1)"/>
      <w:lvlJc w:val="left"/>
      <w:pPr>
        <w:tabs>
          <w:tab w:val="left" w:pos="400"/>
        </w:tabs>
        <w:ind w:left="400" w:firstLine="0"/>
      </w:pPr>
      <w:rPr>
        <w:rFonts w:hint="eastAsia"/>
      </w:rPr>
    </w:lvl>
    <w:lvl w:ilvl="1" w:tentative="0">
      <w:start w:val="1"/>
      <w:numFmt w:val="lowerLetter"/>
      <w:pStyle w:val="1434"/>
      <w:lvlText w:val="%2)"/>
      <w:lvlJc w:val="left"/>
      <w:pPr>
        <w:tabs>
          <w:tab w:val="left" w:pos="840"/>
        </w:tabs>
        <w:ind w:left="840" w:hanging="420"/>
      </w:pPr>
    </w:lvl>
    <w:lvl w:ilvl="2" w:tentative="0">
      <w:start w:val="1"/>
      <w:numFmt w:val="lowerRoman"/>
      <w:pStyle w:val="1432"/>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0">
    <w:nsid w:val="5C6F5EDC"/>
    <w:multiLevelType w:val="multilevel"/>
    <w:tmpl w:val="5C6F5EDC"/>
    <w:lvl w:ilvl="0" w:tentative="0">
      <w:start w:val="1"/>
      <w:numFmt w:val="lowerLetter"/>
      <w:pStyle w:val="1513"/>
      <w:lvlText w:val="%1)"/>
      <w:lvlJc w:val="left"/>
      <w:pPr>
        <w:tabs>
          <w:tab w:val="left" w:pos="400"/>
        </w:tabs>
        <w:ind w:left="40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1">
    <w:nsid w:val="66BB698F"/>
    <w:multiLevelType w:val="multilevel"/>
    <w:tmpl w:val="66BB698F"/>
    <w:lvl w:ilvl="0" w:tentative="0">
      <w:start w:val="1"/>
      <w:numFmt w:val="decimal"/>
      <w:lvlText w:val="%1"/>
      <w:lvlJc w:val="left"/>
      <w:pPr>
        <w:tabs>
          <w:tab w:val="left" w:pos="432"/>
        </w:tabs>
        <w:ind w:left="432" w:hanging="432"/>
      </w:pPr>
    </w:lvl>
    <w:lvl w:ilvl="1" w:tentative="0">
      <w:start w:val="1"/>
      <w:numFmt w:val="decimal"/>
      <w:pStyle w:val="1446"/>
      <w:lvlText w:val="%1.%2"/>
      <w:lvlJc w:val="left"/>
      <w:pPr>
        <w:tabs>
          <w:tab w:val="left" w:pos="576"/>
        </w:tabs>
        <w:ind w:left="576" w:hanging="576"/>
      </w:pPr>
    </w:lvl>
    <w:lvl w:ilvl="2" w:tentative="0">
      <w:start w:val="1"/>
      <w:numFmt w:val="decimal"/>
      <w:pStyle w:val="1447"/>
      <w:lvlText w:val="%1.%2.%3"/>
      <w:lvlJc w:val="left"/>
      <w:pPr>
        <w:tabs>
          <w:tab w:val="left" w:pos="720"/>
        </w:tabs>
        <w:ind w:left="720" w:hanging="720"/>
      </w:pPr>
    </w:lvl>
    <w:lvl w:ilvl="3" w:tentative="0">
      <w:start w:val="1"/>
      <w:numFmt w:val="decimal"/>
      <w:pStyle w:val="1448"/>
      <w:lvlText w:val="%1.%2.%3.%4"/>
      <w:lvlJc w:val="left"/>
      <w:pPr>
        <w:tabs>
          <w:tab w:val="left" w:pos="864"/>
        </w:tabs>
        <w:ind w:left="864" w:hanging="864"/>
      </w:pPr>
    </w:lvl>
    <w:lvl w:ilvl="4" w:tentative="0">
      <w:start w:val="1"/>
      <w:numFmt w:val="decimal"/>
      <w:pStyle w:val="1449"/>
      <w:lvlText w:val="%1.%2.%3.%4.%5"/>
      <w:lvlJc w:val="left"/>
      <w:pPr>
        <w:tabs>
          <w:tab w:val="left" w:pos="1008"/>
        </w:tabs>
        <w:ind w:left="1008" w:hanging="1008"/>
      </w:pPr>
    </w:lvl>
    <w:lvl w:ilvl="5" w:tentative="0">
      <w:start w:val="1"/>
      <w:numFmt w:val="decimal"/>
      <w:pStyle w:val="1450"/>
      <w:lvlText w:val="%1.%2.%3.%4.%5.%6"/>
      <w:lvlJc w:val="left"/>
      <w:pPr>
        <w:tabs>
          <w:tab w:val="left" w:pos="1152"/>
        </w:tabs>
        <w:ind w:left="1152" w:hanging="1152"/>
      </w:pPr>
    </w:lvl>
    <w:lvl w:ilvl="6" w:tentative="0">
      <w:start w:val="1"/>
      <w:numFmt w:val="decimal"/>
      <w:pStyle w:val="1451"/>
      <w:lvlText w:val="%1.%2.%3.%4.%5.%6.%7"/>
      <w:lvlJc w:val="left"/>
      <w:pPr>
        <w:tabs>
          <w:tab w:val="left" w:pos="1296"/>
        </w:tabs>
        <w:ind w:left="1296" w:hanging="1296"/>
      </w:pPr>
    </w:lvl>
    <w:lvl w:ilvl="7" w:tentative="0">
      <w:start w:val="1"/>
      <w:numFmt w:val="decimal"/>
      <w:pStyle w:val="1452"/>
      <w:lvlText w:val="%1.%2.%3.%4.%5.%6.%7.%8"/>
      <w:lvlJc w:val="left"/>
      <w:pPr>
        <w:tabs>
          <w:tab w:val="left" w:pos="1440"/>
        </w:tabs>
        <w:ind w:left="1440" w:hanging="1440"/>
      </w:pPr>
    </w:lvl>
    <w:lvl w:ilvl="8" w:tentative="0">
      <w:start w:val="1"/>
      <w:numFmt w:val="decimal"/>
      <w:pStyle w:val="1453"/>
      <w:lvlText w:val="%1.%2.%3.%4.%5.%6.%7.%8.%9"/>
      <w:lvlJc w:val="left"/>
      <w:pPr>
        <w:tabs>
          <w:tab w:val="left" w:pos="1584"/>
        </w:tabs>
        <w:ind w:left="1584" w:hanging="1584"/>
      </w:pPr>
    </w:lvl>
  </w:abstractNum>
  <w:abstractNum w:abstractNumId="82">
    <w:nsid w:val="67F32147"/>
    <w:multiLevelType w:val="multilevel"/>
    <w:tmpl w:val="67F32147"/>
    <w:lvl w:ilvl="0" w:tentative="0">
      <w:start w:val="1"/>
      <w:numFmt w:val="bullet"/>
      <w:pStyle w:val="1510"/>
      <w:lvlText w:val=""/>
      <w:lvlJc w:val="left"/>
      <w:pPr>
        <w:tabs>
          <w:tab w:val="left" w:pos="360"/>
        </w:tabs>
        <w:ind w:left="252" w:hanging="252"/>
      </w:pPr>
      <w:rPr>
        <w:rFonts w:hint="default" w:ascii="Wingdings" w:hAnsi="Wingdings"/>
        <w:sz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3">
    <w:nsid w:val="6CEA2025"/>
    <w:multiLevelType w:val="multilevel"/>
    <w:tmpl w:val="6CEA2025"/>
    <w:lvl w:ilvl="0" w:tentative="0">
      <w:start w:val="1"/>
      <w:numFmt w:val="decimal"/>
      <w:pStyle w:val="863"/>
      <w:lvlText w:val="2.%1"/>
      <w:lvlJc w:val="left"/>
      <w:pPr>
        <w:tabs>
          <w:tab w:val="left" w:pos="360"/>
        </w:tabs>
        <w:ind w:left="0" w:firstLine="0"/>
      </w:pPr>
      <w:rPr>
        <w:rFonts w:hint="eastAsia" w:ascii="黑体" w:hAnsi="Times New Roman" w:eastAsia="黑体"/>
        <w:b/>
        <w:i w:val="0"/>
        <w:sz w:val="20"/>
      </w:rPr>
    </w:lvl>
    <w:lvl w:ilvl="1" w:tentative="0">
      <w:start w:val="1"/>
      <w:numFmt w:val="decimal"/>
      <w:pStyle w:val="864"/>
      <w:lvlText w:val="2.%1.%2"/>
      <w:lvlJc w:val="left"/>
      <w:pPr>
        <w:tabs>
          <w:tab w:val="left" w:pos="720"/>
        </w:tabs>
        <w:ind w:left="0" w:firstLine="0"/>
      </w:pPr>
      <w:rPr>
        <w:rFonts w:hint="eastAsia" w:ascii="黑体" w:hAnsi="Times New Roman" w:eastAsia="黑体"/>
        <w:b/>
        <w:i w:val="0"/>
        <w:sz w:val="20"/>
      </w:rPr>
    </w:lvl>
    <w:lvl w:ilvl="2" w:tentative="0">
      <w:start w:val="1"/>
      <w:numFmt w:val="decimal"/>
      <w:pStyle w:val="865"/>
      <w:lvlText w:val="2.%1.%2.%3"/>
      <w:lvlJc w:val="left"/>
      <w:pPr>
        <w:tabs>
          <w:tab w:val="left" w:pos="720"/>
        </w:tabs>
        <w:ind w:left="0" w:firstLine="0"/>
      </w:pPr>
      <w:rPr>
        <w:rFonts w:hint="eastAsia" w:ascii="黑体" w:hAnsi="Times New Roman" w:eastAsia="黑体"/>
        <w:b/>
        <w:i w:val="0"/>
        <w:sz w:val="20"/>
      </w:rPr>
    </w:lvl>
    <w:lvl w:ilvl="3" w:tentative="0">
      <w:start w:val="1"/>
      <w:numFmt w:val="decimal"/>
      <w:pStyle w:val="866"/>
      <w:lvlText w:val="2.%1.%2.%3.%4"/>
      <w:lvlJc w:val="left"/>
      <w:pPr>
        <w:tabs>
          <w:tab w:val="left" w:pos="1080"/>
        </w:tabs>
        <w:ind w:left="0" w:firstLine="0"/>
      </w:pPr>
      <w:rPr>
        <w:rFonts w:hint="eastAsia" w:ascii="黑体" w:hAnsi="Times New Roman" w:eastAsia="黑体"/>
        <w:b/>
        <w:i w:val="0"/>
        <w:sz w:val="20"/>
      </w:rPr>
    </w:lvl>
    <w:lvl w:ilvl="4" w:tentative="0">
      <w:start w:val="1"/>
      <w:numFmt w:val="decimal"/>
      <w:pStyle w:val="867"/>
      <w:lvlText w:val="2.%1.%2.%3.%4.%5"/>
      <w:lvlJc w:val="left"/>
      <w:pPr>
        <w:tabs>
          <w:tab w:val="left" w:pos="1440"/>
        </w:tabs>
        <w:ind w:left="0" w:firstLine="0"/>
      </w:pPr>
      <w:rPr>
        <w:rFonts w:hint="eastAsia" w:ascii="黑体" w:hAnsi="Times New Roman" w:eastAsia="黑体"/>
        <w:b/>
        <w:i w:val="0"/>
        <w:sz w:val="20"/>
      </w:rPr>
    </w:lvl>
    <w:lvl w:ilvl="5" w:tentative="0">
      <w:start w:val="1"/>
      <w:numFmt w:val="decimal"/>
      <w:lvlText w:val="    %6"/>
      <w:lvlJc w:val="left"/>
      <w:pPr>
        <w:tabs>
          <w:tab w:val="left" w:pos="1021"/>
        </w:tabs>
        <w:ind w:left="1021" w:hanging="1021"/>
      </w:pPr>
      <w:rPr>
        <w:rFonts w:hint="eastAsia" w:ascii="黑体" w:hAnsi="Times New Roman" w:eastAsia="黑体"/>
        <w:b/>
        <w:i w:val="0"/>
        <w:sz w:val="21"/>
      </w:rPr>
    </w:lvl>
    <w:lvl w:ilvl="6" w:tentative="0">
      <w:start w:val="1"/>
      <w:numFmt w:val="decimal"/>
      <w:lvlRestart w:val="4"/>
      <w:lvlText w:val="表 %2.%3.%4-%7"/>
      <w:lvlJc w:val="left"/>
      <w:pPr>
        <w:tabs>
          <w:tab w:val="left" w:pos="1080"/>
        </w:tabs>
        <w:ind w:left="0" w:firstLine="0"/>
      </w:pPr>
      <w:rPr>
        <w:rFonts w:hint="eastAsia" w:ascii="黑体" w:hAnsi="Times New Roman" w:eastAsia="黑体"/>
        <w:b/>
        <w:i w:val="0"/>
        <w:sz w:val="21"/>
      </w:rPr>
    </w:lvl>
    <w:lvl w:ilvl="7" w:tentative="0">
      <w:start w:val="1"/>
      <w:numFmt w:val="decimal"/>
      <w:lvlRestart w:val="4"/>
      <w:lvlText w:val="图 %2.%3.%4-%8"/>
      <w:lvlJc w:val="left"/>
      <w:pPr>
        <w:tabs>
          <w:tab w:val="left" w:pos="1080"/>
        </w:tabs>
        <w:ind w:left="0" w:firstLine="0"/>
      </w:pPr>
      <w:rPr>
        <w:rFonts w:hint="eastAsia" w:ascii="黑体" w:eastAsia="黑体"/>
        <w:b/>
        <w:i w:val="0"/>
        <w:sz w:val="21"/>
      </w:rPr>
    </w:lvl>
    <w:lvl w:ilvl="8" w:tentative="0">
      <w:start w:val="1"/>
      <w:numFmt w:val="decimal"/>
      <w:lvlRestart w:val="6"/>
      <w:lvlText w:val="      %9)"/>
      <w:lvlJc w:val="left"/>
      <w:pPr>
        <w:tabs>
          <w:tab w:val="left" w:pos="1080"/>
        </w:tabs>
        <w:ind w:left="0" w:firstLine="0"/>
      </w:pPr>
      <w:rPr>
        <w:rFonts w:hint="eastAsia" w:ascii="黑体" w:hAnsi="华文细黑" w:eastAsia="黑体"/>
        <w:b/>
        <w:i w:val="0"/>
        <w:sz w:val="21"/>
      </w:rPr>
    </w:lvl>
  </w:abstractNum>
  <w:abstractNum w:abstractNumId="84">
    <w:nsid w:val="6EAE61A5"/>
    <w:multiLevelType w:val="multilevel"/>
    <w:tmpl w:val="6EAE61A5"/>
    <w:lvl w:ilvl="0" w:tentative="0">
      <w:start w:val="1"/>
      <w:numFmt w:val="decimal"/>
      <w:pStyle w:val="814"/>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eastAsia="华文宋体"/>
        <w:b/>
        <w:i w:val="0"/>
        <w:sz w:val="24"/>
        <w:szCs w:val="21"/>
      </w:rPr>
    </w:lvl>
    <w:lvl w:ilvl="2" w:tentative="0">
      <w:start w:val="1"/>
      <w:numFmt w:val="decimal"/>
      <w:lvlText w:val="%1.%2.%3"/>
      <w:lvlJc w:val="left"/>
      <w:pPr>
        <w:tabs>
          <w:tab w:val="left" w:pos="567"/>
        </w:tabs>
        <w:ind w:left="567" w:hanging="283"/>
      </w:pPr>
      <w:rPr>
        <w:rFonts w:hint="eastAsia"/>
      </w:rPr>
    </w:lvl>
    <w:lvl w:ilvl="3" w:tentative="0">
      <w:start w:val="1"/>
      <w:numFmt w:val="decimal"/>
      <w:lvlText w:val="%1.%2.%3"/>
      <w:lvlJc w:val="left"/>
      <w:pPr>
        <w:tabs>
          <w:tab w:val="left" w:pos="567"/>
        </w:tabs>
        <w:ind w:left="567" w:firstLine="0"/>
      </w:pPr>
      <w:rPr>
        <w:rFonts w:hint="eastAsia"/>
        <w:b/>
        <w:sz w:val="24"/>
        <w:szCs w:val="24"/>
      </w:rPr>
    </w:lvl>
    <w:lvl w:ilvl="4" w:tentative="0">
      <w:start w:val="1"/>
      <w:numFmt w:val="decimal"/>
      <w:lvlText w:val="%1.%2.%3.%4.%5"/>
      <w:lvlJc w:val="left"/>
      <w:pPr>
        <w:tabs>
          <w:tab w:val="left" w:pos="567"/>
        </w:tabs>
        <w:ind w:left="567" w:firstLine="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85">
    <w:nsid w:val="6F6C6143"/>
    <w:multiLevelType w:val="multilevel"/>
    <w:tmpl w:val="6F6C6143"/>
    <w:lvl w:ilvl="0" w:tentative="0">
      <w:start w:val="1"/>
      <w:numFmt w:val="decimal"/>
      <w:pStyle w:val="1516"/>
      <w:isLg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isLgl/>
      <w:lvlText w:val="%1.%2.%3."/>
      <w:lvlJc w:val="left"/>
      <w:pPr>
        <w:tabs>
          <w:tab w:val="left" w:pos="709"/>
        </w:tabs>
        <w:ind w:left="709" w:hanging="709"/>
      </w:pPr>
      <w:rPr>
        <w:rFonts w:hint="eastAsia"/>
      </w:rPr>
    </w:lvl>
    <w:lvl w:ilvl="3" w:tentative="0">
      <w:start w:val="1"/>
      <w:numFmt w:val="decimal"/>
      <w:isLg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86">
    <w:nsid w:val="72713C3C"/>
    <w:multiLevelType w:val="multilevel"/>
    <w:tmpl w:val="72713C3C"/>
    <w:lvl w:ilvl="0" w:tentative="0">
      <w:start w:val="1"/>
      <w:numFmt w:val="decimal"/>
      <w:suff w:val="nothing"/>
      <w:lvlText w:val="%1、"/>
      <w:lvlJc w:val="left"/>
      <w:pPr>
        <w:ind w:left="43" w:hanging="43"/>
      </w:pPr>
    </w:lvl>
    <w:lvl w:ilvl="1" w:tentative="0">
      <w:start w:val="1"/>
      <w:numFmt w:val="decimal"/>
      <w:suff w:val="space"/>
      <w:lvlText w:val="%1.%2"/>
      <w:lvlJc w:val="left"/>
      <w:pPr>
        <w:ind w:left="883" w:hanging="883"/>
      </w:pPr>
      <w:rPr>
        <w:rFonts w:hint="default" w:ascii="Arial" w:hAnsi="Arial" w:cs="Times New Roman"/>
      </w:rPr>
    </w:lvl>
    <w:lvl w:ilvl="2" w:tentative="0">
      <w:start w:val="1"/>
      <w:numFmt w:val="decimal"/>
      <w:suff w:val="space"/>
      <w:lvlText w:val="%1.%2.%3"/>
      <w:lvlJc w:val="left"/>
      <w:pPr>
        <w:ind w:left="1303" w:hanging="1303"/>
      </w:pPr>
      <w:rPr>
        <w:rFonts w:hint="default" w:ascii="Times New Roman" w:hAnsi="Times New Roman" w:cs="Times New Roman"/>
      </w:rPr>
    </w:lvl>
    <w:lvl w:ilvl="3" w:tentative="0">
      <w:start w:val="1"/>
      <w:numFmt w:val="decimal"/>
      <w:suff w:val="space"/>
      <w:lvlText w:val="%1.%2.%3.%4"/>
      <w:lvlJc w:val="left"/>
      <w:pPr>
        <w:ind w:left="1723" w:hanging="1723"/>
      </w:pPr>
    </w:lvl>
    <w:lvl w:ilvl="4" w:tentative="0">
      <w:start w:val="1"/>
      <w:numFmt w:val="lowerLetter"/>
      <w:lvlText w:val="%5)"/>
      <w:lvlJc w:val="left"/>
      <w:pPr>
        <w:tabs>
          <w:tab w:val="left" w:pos="2143"/>
        </w:tabs>
        <w:ind w:left="2143" w:hanging="420"/>
      </w:pPr>
    </w:lvl>
    <w:lvl w:ilvl="5" w:tentative="0">
      <w:start w:val="1"/>
      <w:numFmt w:val="lowerRoman"/>
      <w:lvlText w:val="%6."/>
      <w:lvlJc w:val="right"/>
      <w:pPr>
        <w:tabs>
          <w:tab w:val="left" w:pos="2563"/>
        </w:tabs>
        <w:ind w:left="2563" w:hanging="420"/>
      </w:pPr>
    </w:lvl>
    <w:lvl w:ilvl="6" w:tentative="0">
      <w:start w:val="1"/>
      <w:numFmt w:val="decimal"/>
      <w:lvlText w:val="%7."/>
      <w:lvlJc w:val="left"/>
      <w:pPr>
        <w:tabs>
          <w:tab w:val="left" w:pos="2983"/>
        </w:tabs>
        <w:ind w:left="2983" w:hanging="420"/>
      </w:pPr>
    </w:lvl>
    <w:lvl w:ilvl="7" w:tentative="0">
      <w:start w:val="1"/>
      <w:numFmt w:val="decimal"/>
      <w:lvlRestart w:val="0"/>
      <w:suff w:val="space"/>
      <w:lvlText w:val="表%8"/>
      <w:lvlJc w:val="left"/>
      <w:pPr>
        <w:ind w:left="0" w:firstLine="0"/>
      </w:pPr>
      <w:rPr>
        <w:lang w:val="en-US"/>
      </w:rPr>
    </w:lvl>
    <w:lvl w:ilvl="8" w:tentative="0">
      <w:start w:val="1"/>
      <w:numFmt w:val="decimal"/>
      <w:lvlRestart w:val="1"/>
      <w:pStyle w:val="637"/>
      <w:suff w:val="space"/>
      <w:lvlText w:val="图%1-%9"/>
      <w:lvlJc w:val="right"/>
      <w:pPr>
        <w:ind w:left="0" w:firstLine="0"/>
      </w:pPr>
    </w:lvl>
  </w:abstractNum>
  <w:abstractNum w:abstractNumId="87">
    <w:nsid w:val="73FC6624"/>
    <w:multiLevelType w:val="multilevel"/>
    <w:tmpl w:val="73FC6624"/>
    <w:lvl w:ilvl="0" w:tentative="0">
      <w:start w:val="1"/>
      <w:numFmt w:val="bullet"/>
      <w:pStyle w:val="702"/>
      <w:lvlText w:val=""/>
      <w:lvlJc w:val="left"/>
      <w:pPr>
        <w:tabs>
          <w:tab w:val="left" w:pos="840"/>
        </w:tabs>
        <w:ind w:left="84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8">
    <w:nsid w:val="74BE5FBD"/>
    <w:multiLevelType w:val="multilevel"/>
    <w:tmpl w:val="74BE5FBD"/>
    <w:lvl w:ilvl="0" w:tentative="0">
      <w:start w:val="1"/>
      <w:numFmt w:val="decimal"/>
      <w:lvlText w:val="%1."/>
      <w:lvlJc w:val="left"/>
      <w:pPr>
        <w:ind w:left="780" w:hanging="360"/>
      </w:pPr>
      <w:rPr>
        <w:rFonts w:hint="default"/>
        <w:color w:val="auto"/>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9">
    <w:nsid w:val="76474363"/>
    <w:multiLevelType w:val="multilevel"/>
    <w:tmpl w:val="76474363"/>
    <w:lvl w:ilvl="0" w:tentative="0">
      <w:start w:val="1"/>
      <w:numFmt w:val="decimal"/>
      <w:lvlText w:val="%1)"/>
      <w:lvlJc w:val="left"/>
      <w:pPr>
        <w:tabs>
          <w:tab w:val="left" w:pos="900"/>
        </w:tabs>
        <w:ind w:left="900" w:hanging="420"/>
      </w:pPr>
    </w:lvl>
    <w:lvl w:ilvl="1" w:tentative="0">
      <w:start w:val="1"/>
      <w:numFmt w:val="bullet"/>
      <w:pStyle w:val="546"/>
      <w:lvlText w:val=""/>
      <w:lvlJc w:val="left"/>
      <w:pPr>
        <w:tabs>
          <w:tab w:val="left" w:pos="1320"/>
        </w:tabs>
        <w:ind w:left="1320" w:hanging="420"/>
      </w:pPr>
      <w:rPr>
        <w:rFonts w:hint="default" w:ascii="Wingdings" w:hAnsi="Wingdings"/>
      </w:rPr>
    </w:lvl>
    <w:lvl w:ilvl="2" w:tentative="0">
      <w:start w:val="1"/>
      <w:numFmt w:val="lowerRoman"/>
      <w:lvlText w:val="%3."/>
      <w:lvlJc w:val="right"/>
      <w:pPr>
        <w:tabs>
          <w:tab w:val="left" w:pos="960"/>
        </w:tabs>
        <w:ind w:left="96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90">
    <w:nsid w:val="77EF69C3"/>
    <w:multiLevelType w:val="singleLevel"/>
    <w:tmpl w:val="77EF69C3"/>
    <w:lvl w:ilvl="0" w:tentative="0">
      <w:start w:val="1"/>
      <w:numFmt w:val="bullet"/>
      <w:pStyle w:val="632"/>
      <w:lvlText w:val=""/>
      <w:lvlJc w:val="left"/>
      <w:pPr>
        <w:tabs>
          <w:tab w:val="left" w:pos="425"/>
        </w:tabs>
        <w:ind w:left="425" w:hanging="425"/>
      </w:pPr>
      <w:rPr>
        <w:rFonts w:hint="default" w:ascii="Wingdings" w:hAnsi="Wingdings"/>
      </w:rPr>
    </w:lvl>
  </w:abstractNum>
  <w:abstractNum w:abstractNumId="91">
    <w:nsid w:val="7C163360"/>
    <w:multiLevelType w:val="multilevel"/>
    <w:tmpl w:val="7C163360"/>
    <w:lvl w:ilvl="0" w:tentative="0">
      <w:start w:val="1"/>
      <w:numFmt w:val="decimal"/>
      <w:pStyle w:val="850"/>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2.3.4.%4."/>
      <w:lvlJc w:val="left"/>
      <w:pPr>
        <w:tabs>
          <w:tab w:val="left" w:pos="1211"/>
        </w:tabs>
        <w:ind w:left="121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60"/>
    <w:lvlOverride w:ilvl="0">
      <w:lvl w:ilvl="0" w:tentative="1">
        <w:start w:val="1"/>
        <w:numFmt w:val="decimal"/>
        <w:suff w:val="nothing"/>
        <w:lvlText w:val="%1"/>
        <w:lvlJc w:val="left"/>
        <w:pPr>
          <w:ind w:left="574" w:hanging="432"/>
        </w:pPr>
        <w:rPr>
          <w:rFonts w:hint="default" w:ascii="Cambria" w:hAnsi="Cambria"/>
        </w:rPr>
      </w:lvl>
    </w:lvlOverride>
    <w:lvlOverride w:ilvl="1">
      <w:lvl w:ilvl="1" w:tentative="1">
        <w:start w:val="1"/>
        <w:numFmt w:val="decimal"/>
        <w:pStyle w:val="3"/>
        <w:suff w:val="nothing"/>
        <w:lvlText w:val="%1.%2"/>
        <w:lvlJc w:val="left"/>
        <w:pPr>
          <w:ind w:left="3412" w:hanging="576"/>
        </w:pPr>
        <w:rPr>
          <w:rFonts w:hint="eastAsia" w:asciiTheme="minorEastAsia" w:hAnsiTheme="minorEastAsia" w:eastAsiaTheme="minorEastAsia"/>
        </w:rPr>
      </w:lvl>
    </w:lvlOverride>
    <w:lvlOverride w:ilvl="2">
      <w:lvl w:ilvl="2" w:tentative="1">
        <w:start w:val="1"/>
        <w:numFmt w:val="decimal"/>
        <w:suff w:val="nothing"/>
        <w:lvlText w:val="%1.%2.%3"/>
        <w:lvlJc w:val="left"/>
        <w:pPr>
          <w:ind w:left="1146" w:hanging="1146"/>
        </w:pPr>
        <w:rPr>
          <w:rFonts w:hint="default" w:asciiTheme="minorEastAsia" w:hAnsiTheme="minorEastAsia" w:eastAsiaTheme="minorEastAsia"/>
          <w:b/>
          <w:sz w:val="28"/>
          <w:szCs w:val="28"/>
        </w:rPr>
      </w:lvl>
    </w:lvlOverride>
    <w:lvlOverride w:ilvl="3">
      <w:lvl w:ilvl="3" w:tentative="1">
        <w:start w:val="1"/>
        <w:numFmt w:val="decimal"/>
        <w:lvlText w:val="%1.%2.%3.%4"/>
        <w:lvlJc w:val="left"/>
        <w:pPr>
          <w:ind w:left="1857" w:hanging="864"/>
        </w:pPr>
        <w:rPr>
          <w:rFonts w:hint="eastAsia" w:asciiTheme="minorEastAsia" w:hAnsiTheme="minorEastAsia" w:eastAsiaTheme="minorEastAsia"/>
        </w:rPr>
      </w:lvl>
    </w:lvlOverride>
    <w:lvlOverride w:ilvl="4">
      <w:lvl w:ilvl="4" w:tentative="1">
        <w:start w:val="1"/>
        <w:numFmt w:val="decimal"/>
        <w:lvlText w:val="%1.%2.%3.%4.%5"/>
        <w:lvlJc w:val="left"/>
        <w:pPr>
          <w:ind w:left="1008" w:hanging="1008"/>
        </w:pPr>
        <w:rPr>
          <w:rFonts w:hint="default" w:ascii="Cambria" w:hAnsi="Cambria" w:eastAsia="GulimChe"/>
          <w:b/>
        </w:rPr>
      </w:lvl>
    </w:lvlOverride>
    <w:lvlOverride w:ilvl="5">
      <w:lvl w:ilvl="5" w:tentative="1">
        <w:start w:val="1"/>
        <w:numFmt w:val="decimal"/>
        <w:lvlText w:val="%1.%2.%3.%4.%5.%6"/>
        <w:lvlJc w:val="left"/>
        <w:pPr>
          <w:ind w:left="1152" w:hanging="1152"/>
        </w:pPr>
        <w:rPr>
          <w:rFonts w:hint="eastAsia"/>
        </w:rPr>
      </w:lvl>
    </w:lvlOverride>
    <w:lvlOverride w:ilvl="6">
      <w:lvl w:ilvl="6" w:tentative="1">
        <w:start w:val="1"/>
        <w:numFmt w:val="decimal"/>
        <w:lvlText w:val="%1.%2.%3.%4.%5.%6.%7"/>
        <w:lvlJc w:val="left"/>
        <w:pPr>
          <w:ind w:left="1296" w:hanging="1296"/>
        </w:pPr>
        <w:rPr>
          <w:rFonts w:hint="eastAsia"/>
        </w:rPr>
      </w:lvl>
    </w:lvlOverride>
    <w:lvlOverride w:ilvl="7">
      <w:lvl w:ilvl="7" w:tentative="1">
        <w:start w:val="1"/>
        <w:numFmt w:val="decimal"/>
        <w:lvlText w:val="%1.%2.%3.%4.%5.%6.%7.%8"/>
        <w:lvlJc w:val="left"/>
        <w:pPr>
          <w:ind w:left="1440" w:hanging="1440"/>
        </w:pPr>
        <w:rPr>
          <w:rFonts w:hint="eastAsia"/>
        </w:rPr>
      </w:lvl>
    </w:lvlOverride>
    <w:lvlOverride w:ilvl="8">
      <w:lvl w:ilvl="8" w:tentative="1">
        <w:start w:val="1"/>
        <w:numFmt w:val="decimal"/>
        <w:lvlText w:val="%1.%2.%3.%4.%5.%6.%7.%8.%9"/>
        <w:lvlJc w:val="left"/>
        <w:pPr>
          <w:ind w:left="1584" w:hanging="1584"/>
        </w:pPr>
        <w:rPr>
          <w:rFonts w:hint="eastAsia"/>
        </w:rPr>
      </w:lvl>
    </w:lvlOverride>
  </w:num>
  <w:num w:numId="2">
    <w:abstractNumId w:val="5"/>
  </w:num>
  <w:num w:numId="3">
    <w:abstractNumId w:val="7"/>
    <w:lvlOverride w:ilvl="0">
      <w:startOverride w:val="1"/>
    </w:lvlOverride>
  </w:num>
  <w:num w:numId="4">
    <w:abstractNumId w:val="6"/>
  </w:num>
  <w:num w:numId="5">
    <w:abstractNumId w:val="3"/>
  </w:num>
  <w:num w:numId="6">
    <w:abstractNumId w:val="4"/>
  </w:num>
  <w:num w:numId="7">
    <w:abstractNumId w:val="2"/>
  </w:num>
  <w:num w:numId="8">
    <w:abstractNumId w:val="58"/>
  </w:num>
  <w:num w:numId="9">
    <w:abstractNumId w:val="75"/>
  </w:num>
  <w:num w:numId="10">
    <w:abstractNumId w:val="61"/>
  </w:num>
  <w:num w:numId="11">
    <w:abstractNumId w:val="68"/>
  </w:num>
  <w:num w:numId="12">
    <w:abstractNumId w:val="66"/>
  </w:num>
  <w:num w:numId="13">
    <w:abstractNumId w:val="89"/>
  </w:num>
  <w:num w:numId="14">
    <w:abstractNumId w:val="49"/>
  </w:num>
  <w:num w:numId="15">
    <w:abstractNumId w:val="70"/>
  </w:num>
  <w:num w:numId="16">
    <w:abstractNumId w:val="69"/>
  </w:num>
  <w:num w:numId="17">
    <w:abstractNumId w:val="62"/>
    <w:lvlOverride w:ilvl="0">
      <w:startOverride w:val="1"/>
    </w:lvlOverride>
  </w:num>
  <w:num w:numId="18">
    <w:abstractNumId w:val="71"/>
    <w:lvlOverride w:ilvl="0">
      <w:startOverride w:val="1"/>
    </w:lvlOverride>
  </w:num>
  <w:num w:numId="19">
    <w:abstractNumId w:val="90"/>
  </w:num>
  <w:num w:numId="20">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7"/>
  </w:num>
  <w:num w:numId="2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1"/>
  </w:num>
  <w:num w:numId="27">
    <w:abstractNumId w:val="84"/>
  </w:num>
  <w:num w:numId="28">
    <w:abstractNumId w:val="50"/>
  </w:num>
  <w:num w:numId="29">
    <w:abstractNumId w:val="64"/>
  </w:num>
  <w:num w:numId="30">
    <w:abstractNumId w:val="55"/>
  </w:num>
  <w:num w:numId="31">
    <w:abstractNumId w:val="91"/>
  </w:num>
  <w:num w:numId="32">
    <w:abstractNumId w:val="48"/>
  </w:num>
  <w:num w:numId="33">
    <w:abstractNumId w:val="83"/>
  </w:num>
  <w:num w:numId="34">
    <w:abstractNumId w:val="78"/>
    <w:lvlOverride w:ilvl="0">
      <w:startOverride w:val="1"/>
    </w:lvlOverride>
  </w:num>
  <w:num w:numId="35">
    <w:abstractNumId w:val="26"/>
  </w:num>
  <w:num w:numId="36">
    <w:abstractNumId w:val="30"/>
  </w:num>
  <w:num w:numId="37">
    <w:abstractNumId w:val="19"/>
  </w:num>
  <w:num w:numId="38">
    <w:abstractNumId w:val="35"/>
  </w:num>
  <w:num w:numId="39">
    <w:abstractNumId w:val="45"/>
  </w:num>
  <w:num w:numId="40">
    <w:abstractNumId w:val="21"/>
  </w:num>
  <w:num w:numId="41">
    <w:abstractNumId w:val="9"/>
  </w:num>
  <w:num w:numId="42">
    <w:abstractNumId w:val="12"/>
  </w:num>
  <w:num w:numId="43">
    <w:abstractNumId w:val="39"/>
  </w:num>
  <w:num w:numId="44">
    <w:abstractNumId w:val="15"/>
  </w:num>
  <w:num w:numId="45">
    <w:abstractNumId w:val="44"/>
  </w:num>
  <w:num w:numId="46">
    <w:abstractNumId w:val="11"/>
  </w:num>
  <w:num w:numId="47">
    <w:abstractNumId w:val="27"/>
  </w:num>
  <w:num w:numId="48">
    <w:abstractNumId w:val="14"/>
  </w:num>
  <w:num w:numId="49">
    <w:abstractNumId w:val="29"/>
  </w:num>
  <w:num w:numId="50">
    <w:abstractNumId w:val="42"/>
  </w:num>
  <w:num w:numId="51">
    <w:abstractNumId w:val="41"/>
  </w:num>
  <w:num w:numId="52">
    <w:abstractNumId w:val="33"/>
  </w:num>
  <w:num w:numId="53">
    <w:abstractNumId w:val="28"/>
  </w:num>
  <w:num w:numId="54">
    <w:abstractNumId w:val="22"/>
  </w:num>
  <w:num w:numId="55">
    <w:abstractNumId w:val="46"/>
  </w:num>
  <w:num w:numId="56">
    <w:abstractNumId w:val="36"/>
  </w:num>
  <w:num w:numId="57">
    <w:abstractNumId w:val="10"/>
  </w:num>
  <w:num w:numId="58">
    <w:abstractNumId w:val="34"/>
  </w:num>
  <w:num w:numId="59">
    <w:abstractNumId w:val="24"/>
  </w:num>
  <w:num w:numId="60">
    <w:abstractNumId w:val="13"/>
  </w:num>
  <w:num w:numId="61">
    <w:abstractNumId w:val="32"/>
  </w:num>
  <w:num w:numId="62">
    <w:abstractNumId w:val="20"/>
  </w:num>
  <w:num w:numId="63">
    <w:abstractNumId w:val="40"/>
  </w:num>
  <w:num w:numId="64">
    <w:abstractNumId w:val="38"/>
  </w:num>
  <w:num w:numId="65">
    <w:abstractNumId w:val="8"/>
  </w:num>
  <w:num w:numId="66">
    <w:abstractNumId w:val="17"/>
  </w:num>
  <w:num w:numId="67">
    <w:abstractNumId w:val="23"/>
  </w:num>
  <w:num w:numId="68">
    <w:abstractNumId w:val="16"/>
  </w:num>
  <w:num w:numId="69">
    <w:abstractNumId w:val="31"/>
  </w:num>
  <w:num w:numId="70">
    <w:abstractNumId w:val="37"/>
  </w:num>
  <w:num w:numId="71">
    <w:abstractNumId w:val="25"/>
  </w:num>
  <w:num w:numId="72">
    <w:abstractNumId w:val="18"/>
  </w:num>
  <w:num w:numId="73">
    <w:abstractNumId w:val="43"/>
  </w:num>
  <w:num w:numId="74">
    <w:abstractNumId w:val="47"/>
  </w:num>
  <w:num w:numId="75">
    <w:abstractNumId w:val="56"/>
  </w:num>
  <w:num w:numId="76">
    <w:abstractNumId w:val="57"/>
  </w:num>
  <w:num w:numId="77">
    <w:abstractNumId w:val="52"/>
  </w:num>
  <w:num w:numId="78">
    <w:abstractNumId w:val="79"/>
  </w:num>
  <w:num w:numId="79">
    <w:abstractNumId w:val="81"/>
  </w:num>
  <w:num w:numId="80">
    <w:abstractNumId w:val="53"/>
  </w:num>
  <w:num w:numId="81">
    <w:abstractNumId w:val="59"/>
  </w:num>
  <w:num w:numId="82">
    <w:abstractNumId w:val="67"/>
  </w:num>
  <w:num w:numId="83">
    <w:abstractNumId w:val="82"/>
  </w:num>
  <w:num w:numId="84">
    <w:abstractNumId w:val="80"/>
  </w:num>
  <w:num w:numId="85">
    <w:abstractNumId w:val="76"/>
  </w:num>
  <w:num w:numId="86">
    <w:abstractNumId w:val="85"/>
  </w:num>
  <w:num w:numId="87">
    <w:abstractNumId w:val="72"/>
  </w:num>
  <w:num w:numId="88">
    <w:abstractNumId w:val="74"/>
  </w:num>
  <w:num w:numId="89">
    <w:abstractNumId w:val="54"/>
  </w:num>
  <w:num w:numId="90">
    <w:abstractNumId w:val="60"/>
    <w:lvlOverride w:ilvl="0">
      <w:lvl w:ilvl="0" w:tentative="1">
        <w:start w:val="1"/>
        <w:numFmt w:val="decimal"/>
        <w:suff w:val="nothing"/>
        <w:lvlText w:val="%1"/>
        <w:lvlJc w:val="left"/>
        <w:pPr>
          <w:ind w:left="574" w:hanging="432"/>
        </w:pPr>
        <w:rPr>
          <w:rFonts w:hint="default" w:ascii="宋体" w:hAnsi="宋体" w:eastAsia="宋体"/>
        </w:rPr>
      </w:lvl>
    </w:lvlOverride>
    <w:lvlOverride w:ilvl="1">
      <w:lvl w:ilvl="1" w:tentative="1">
        <w:start w:val="1"/>
        <w:numFmt w:val="decimal"/>
        <w:suff w:val="nothing"/>
        <w:lvlText w:val="%1.%2"/>
        <w:lvlJc w:val="left"/>
        <w:pPr>
          <w:ind w:left="576" w:hanging="576"/>
        </w:pPr>
        <w:rPr>
          <w:rFonts w:hint="eastAsia"/>
        </w:rPr>
      </w:lvl>
    </w:lvlOverride>
  </w:num>
  <w:num w:numId="91">
    <w:abstractNumId w:val="1"/>
  </w:num>
  <w:num w:numId="92">
    <w:abstractNumId w:val="88"/>
  </w:num>
  <w:num w:numId="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jb3VudCI6OCwiaGRpZCI6ImY3MjY3YTQ1ZTVmZjJhMGE4MzkxMTlmMTNmNDhjMGY0IiwidXNlckNvdW50Ijo4fQ=="/>
  </w:docVars>
  <w:rsids>
    <w:rsidRoot w:val="5F3C0C71"/>
    <w:rsid w:val="000009F1"/>
    <w:rsid w:val="00002CE1"/>
    <w:rsid w:val="00005508"/>
    <w:rsid w:val="0000625F"/>
    <w:rsid w:val="00006759"/>
    <w:rsid w:val="00006ED9"/>
    <w:rsid w:val="000143C2"/>
    <w:rsid w:val="0001526D"/>
    <w:rsid w:val="00015AF1"/>
    <w:rsid w:val="00015B9F"/>
    <w:rsid w:val="000205EE"/>
    <w:rsid w:val="00021852"/>
    <w:rsid w:val="00022303"/>
    <w:rsid w:val="00022FC1"/>
    <w:rsid w:val="00024225"/>
    <w:rsid w:val="00024883"/>
    <w:rsid w:val="000259A0"/>
    <w:rsid w:val="00031A56"/>
    <w:rsid w:val="000349FE"/>
    <w:rsid w:val="00035260"/>
    <w:rsid w:val="000356E5"/>
    <w:rsid w:val="000375BA"/>
    <w:rsid w:val="0004057E"/>
    <w:rsid w:val="00045319"/>
    <w:rsid w:val="00046109"/>
    <w:rsid w:val="00046A08"/>
    <w:rsid w:val="00050702"/>
    <w:rsid w:val="000523A1"/>
    <w:rsid w:val="0005467D"/>
    <w:rsid w:val="00054CC1"/>
    <w:rsid w:val="00054DA6"/>
    <w:rsid w:val="00054DE1"/>
    <w:rsid w:val="000553F0"/>
    <w:rsid w:val="00056A3B"/>
    <w:rsid w:val="00057E56"/>
    <w:rsid w:val="00062B2C"/>
    <w:rsid w:val="00063D0E"/>
    <w:rsid w:val="00064073"/>
    <w:rsid w:val="00064328"/>
    <w:rsid w:val="00064C39"/>
    <w:rsid w:val="00066CCB"/>
    <w:rsid w:val="00070305"/>
    <w:rsid w:val="000706AD"/>
    <w:rsid w:val="000720D2"/>
    <w:rsid w:val="000830BB"/>
    <w:rsid w:val="0008463C"/>
    <w:rsid w:val="00086EE9"/>
    <w:rsid w:val="000873C9"/>
    <w:rsid w:val="000876BE"/>
    <w:rsid w:val="0009016B"/>
    <w:rsid w:val="000912B6"/>
    <w:rsid w:val="000920EE"/>
    <w:rsid w:val="000920FB"/>
    <w:rsid w:val="000932A9"/>
    <w:rsid w:val="00096C08"/>
    <w:rsid w:val="000A00BD"/>
    <w:rsid w:val="000A00C9"/>
    <w:rsid w:val="000A08F3"/>
    <w:rsid w:val="000A113A"/>
    <w:rsid w:val="000A12EE"/>
    <w:rsid w:val="000A4F2E"/>
    <w:rsid w:val="000A6CAF"/>
    <w:rsid w:val="000A7457"/>
    <w:rsid w:val="000B0513"/>
    <w:rsid w:val="000B0B71"/>
    <w:rsid w:val="000B16F1"/>
    <w:rsid w:val="000B1A3C"/>
    <w:rsid w:val="000B2591"/>
    <w:rsid w:val="000B35DB"/>
    <w:rsid w:val="000B7B30"/>
    <w:rsid w:val="000B7F83"/>
    <w:rsid w:val="000B7F84"/>
    <w:rsid w:val="000C09C5"/>
    <w:rsid w:val="000C40FE"/>
    <w:rsid w:val="000C4801"/>
    <w:rsid w:val="000C687F"/>
    <w:rsid w:val="000D0A55"/>
    <w:rsid w:val="000D28CF"/>
    <w:rsid w:val="000D4557"/>
    <w:rsid w:val="000D58F5"/>
    <w:rsid w:val="000D5B0B"/>
    <w:rsid w:val="000D5B3D"/>
    <w:rsid w:val="000D6F7F"/>
    <w:rsid w:val="000D745A"/>
    <w:rsid w:val="000D7F49"/>
    <w:rsid w:val="000E64B7"/>
    <w:rsid w:val="000E7597"/>
    <w:rsid w:val="000F1A23"/>
    <w:rsid w:val="000F1B29"/>
    <w:rsid w:val="000F2560"/>
    <w:rsid w:val="000F4AAB"/>
    <w:rsid w:val="000F621F"/>
    <w:rsid w:val="0010021F"/>
    <w:rsid w:val="00101BD9"/>
    <w:rsid w:val="00102485"/>
    <w:rsid w:val="00104ED2"/>
    <w:rsid w:val="001053DD"/>
    <w:rsid w:val="00105499"/>
    <w:rsid w:val="00106423"/>
    <w:rsid w:val="00106935"/>
    <w:rsid w:val="001077E3"/>
    <w:rsid w:val="001078AB"/>
    <w:rsid w:val="00115AB5"/>
    <w:rsid w:val="00115F7F"/>
    <w:rsid w:val="00116CDB"/>
    <w:rsid w:val="00117FB3"/>
    <w:rsid w:val="001206F3"/>
    <w:rsid w:val="00120C11"/>
    <w:rsid w:val="00120CD6"/>
    <w:rsid w:val="00123970"/>
    <w:rsid w:val="00126E67"/>
    <w:rsid w:val="001272C8"/>
    <w:rsid w:val="00127BAB"/>
    <w:rsid w:val="001309A9"/>
    <w:rsid w:val="00130BB4"/>
    <w:rsid w:val="00131B79"/>
    <w:rsid w:val="00133155"/>
    <w:rsid w:val="00134D30"/>
    <w:rsid w:val="0013531B"/>
    <w:rsid w:val="0013551A"/>
    <w:rsid w:val="00137568"/>
    <w:rsid w:val="0013798F"/>
    <w:rsid w:val="00140888"/>
    <w:rsid w:val="0014142F"/>
    <w:rsid w:val="00141D53"/>
    <w:rsid w:val="00143495"/>
    <w:rsid w:val="00145786"/>
    <w:rsid w:val="00145D28"/>
    <w:rsid w:val="00150248"/>
    <w:rsid w:val="00150E84"/>
    <w:rsid w:val="00151F53"/>
    <w:rsid w:val="0015256E"/>
    <w:rsid w:val="00152FDE"/>
    <w:rsid w:val="00153561"/>
    <w:rsid w:val="001537F3"/>
    <w:rsid w:val="0015526A"/>
    <w:rsid w:val="00155B12"/>
    <w:rsid w:val="00157027"/>
    <w:rsid w:val="00157633"/>
    <w:rsid w:val="00160684"/>
    <w:rsid w:val="00161A09"/>
    <w:rsid w:val="00165C4D"/>
    <w:rsid w:val="00165DB3"/>
    <w:rsid w:val="00171BE4"/>
    <w:rsid w:val="001738E5"/>
    <w:rsid w:val="00180E44"/>
    <w:rsid w:val="00182DEC"/>
    <w:rsid w:val="00182F8A"/>
    <w:rsid w:val="00186905"/>
    <w:rsid w:val="00190066"/>
    <w:rsid w:val="00191281"/>
    <w:rsid w:val="00193335"/>
    <w:rsid w:val="0019492E"/>
    <w:rsid w:val="0019492F"/>
    <w:rsid w:val="00194955"/>
    <w:rsid w:val="001955D5"/>
    <w:rsid w:val="00195C28"/>
    <w:rsid w:val="00196609"/>
    <w:rsid w:val="0019781F"/>
    <w:rsid w:val="001A61D2"/>
    <w:rsid w:val="001A70F6"/>
    <w:rsid w:val="001B103F"/>
    <w:rsid w:val="001B15D2"/>
    <w:rsid w:val="001B249D"/>
    <w:rsid w:val="001B2AE5"/>
    <w:rsid w:val="001B401D"/>
    <w:rsid w:val="001B50AD"/>
    <w:rsid w:val="001B6C1D"/>
    <w:rsid w:val="001C219B"/>
    <w:rsid w:val="001C3748"/>
    <w:rsid w:val="001C46AE"/>
    <w:rsid w:val="001C5873"/>
    <w:rsid w:val="001C67AD"/>
    <w:rsid w:val="001D34E1"/>
    <w:rsid w:val="001D3598"/>
    <w:rsid w:val="001D3866"/>
    <w:rsid w:val="001D50BD"/>
    <w:rsid w:val="001D5CAE"/>
    <w:rsid w:val="001D66CC"/>
    <w:rsid w:val="001E059E"/>
    <w:rsid w:val="001E28A9"/>
    <w:rsid w:val="001E2B71"/>
    <w:rsid w:val="001E5B02"/>
    <w:rsid w:val="001E6843"/>
    <w:rsid w:val="001E7502"/>
    <w:rsid w:val="001E78E9"/>
    <w:rsid w:val="001F599D"/>
    <w:rsid w:val="001F76EF"/>
    <w:rsid w:val="001F7932"/>
    <w:rsid w:val="00202774"/>
    <w:rsid w:val="00202A6E"/>
    <w:rsid w:val="00202E10"/>
    <w:rsid w:val="002055DD"/>
    <w:rsid w:val="00206638"/>
    <w:rsid w:val="00206B1B"/>
    <w:rsid w:val="00210372"/>
    <w:rsid w:val="00212145"/>
    <w:rsid w:val="00213296"/>
    <w:rsid w:val="00214295"/>
    <w:rsid w:val="00215D21"/>
    <w:rsid w:val="00216A62"/>
    <w:rsid w:val="00216D46"/>
    <w:rsid w:val="0021777F"/>
    <w:rsid w:val="00222C9B"/>
    <w:rsid w:val="002239FC"/>
    <w:rsid w:val="002253D4"/>
    <w:rsid w:val="0022740B"/>
    <w:rsid w:val="00227D4A"/>
    <w:rsid w:val="00230FDE"/>
    <w:rsid w:val="00232D08"/>
    <w:rsid w:val="00233518"/>
    <w:rsid w:val="00235D7D"/>
    <w:rsid w:val="00236105"/>
    <w:rsid w:val="002361F5"/>
    <w:rsid w:val="00236AE6"/>
    <w:rsid w:val="002407AF"/>
    <w:rsid w:val="00240A77"/>
    <w:rsid w:val="002419DE"/>
    <w:rsid w:val="00241DF8"/>
    <w:rsid w:val="002422EF"/>
    <w:rsid w:val="002439E9"/>
    <w:rsid w:val="00243A09"/>
    <w:rsid w:val="0024479C"/>
    <w:rsid w:val="002506DC"/>
    <w:rsid w:val="00251E7B"/>
    <w:rsid w:val="00252883"/>
    <w:rsid w:val="00255534"/>
    <w:rsid w:val="002561C1"/>
    <w:rsid w:val="00257231"/>
    <w:rsid w:val="00261505"/>
    <w:rsid w:val="00261DE1"/>
    <w:rsid w:val="00262724"/>
    <w:rsid w:val="00263C86"/>
    <w:rsid w:val="00264604"/>
    <w:rsid w:val="00264CF4"/>
    <w:rsid w:val="00264D05"/>
    <w:rsid w:val="00267443"/>
    <w:rsid w:val="002703A4"/>
    <w:rsid w:val="0027088D"/>
    <w:rsid w:val="00270EE1"/>
    <w:rsid w:val="00272F6D"/>
    <w:rsid w:val="00274829"/>
    <w:rsid w:val="00274E11"/>
    <w:rsid w:val="00275ACD"/>
    <w:rsid w:val="00276054"/>
    <w:rsid w:val="00277918"/>
    <w:rsid w:val="002823A9"/>
    <w:rsid w:val="00285032"/>
    <w:rsid w:val="00285B7F"/>
    <w:rsid w:val="00291506"/>
    <w:rsid w:val="00293B0E"/>
    <w:rsid w:val="00293D3F"/>
    <w:rsid w:val="00295B89"/>
    <w:rsid w:val="00297B00"/>
    <w:rsid w:val="00297D79"/>
    <w:rsid w:val="00297EEC"/>
    <w:rsid w:val="002A11A7"/>
    <w:rsid w:val="002A17C7"/>
    <w:rsid w:val="002A1B5E"/>
    <w:rsid w:val="002A1BF8"/>
    <w:rsid w:val="002A2D73"/>
    <w:rsid w:val="002A4B25"/>
    <w:rsid w:val="002A5CEE"/>
    <w:rsid w:val="002A60A8"/>
    <w:rsid w:val="002B0FAE"/>
    <w:rsid w:val="002B12ED"/>
    <w:rsid w:val="002B265E"/>
    <w:rsid w:val="002B3230"/>
    <w:rsid w:val="002B3BC9"/>
    <w:rsid w:val="002B5142"/>
    <w:rsid w:val="002B5349"/>
    <w:rsid w:val="002B631A"/>
    <w:rsid w:val="002B72FB"/>
    <w:rsid w:val="002C152C"/>
    <w:rsid w:val="002C16A6"/>
    <w:rsid w:val="002C17C2"/>
    <w:rsid w:val="002C1CE4"/>
    <w:rsid w:val="002C5D60"/>
    <w:rsid w:val="002C65D0"/>
    <w:rsid w:val="002C7706"/>
    <w:rsid w:val="002C7A3B"/>
    <w:rsid w:val="002C7CB0"/>
    <w:rsid w:val="002D09B9"/>
    <w:rsid w:val="002D1525"/>
    <w:rsid w:val="002D17DD"/>
    <w:rsid w:val="002D1C9D"/>
    <w:rsid w:val="002D1E95"/>
    <w:rsid w:val="002D304B"/>
    <w:rsid w:val="002D30E7"/>
    <w:rsid w:val="002D41FB"/>
    <w:rsid w:val="002D4854"/>
    <w:rsid w:val="002D487C"/>
    <w:rsid w:val="002D6631"/>
    <w:rsid w:val="002D6F5A"/>
    <w:rsid w:val="002D7FAC"/>
    <w:rsid w:val="002E01B7"/>
    <w:rsid w:val="002E07FB"/>
    <w:rsid w:val="002E091B"/>
    <w:rsid w:val="002E0CEE"/>
    <w:rsid w:val="002E2399"/>
    <w:rsid w:val="002E50C2"/>
    <w:rsid w:val="002E5E24"/>
    <w:rsid w:val="002E61F3"/>
    <w:rsid w:val="002E724C"/>
    <w:rsid w:val="002E75B1"/>
    <w:rsid w:val="002F018F"/>
    <w:rsid w:val="002F161D"/>
    <w:rsid w:val="002F1DCE"/>
    <w:rsid w:val="002F26AE"/>
    <w:rsid w:val="002F32CE"/>
    <w:rsid w:val="002F4192"/>
    <w:rsid w:val="002F55F0"/>
    <w:rsid w:val="002F6A75"/>
    <w:rsid w:val="002F7D3D"/>
    <w:rsid w:val="003034B0"/>
    <w:rsid w:val="00304C69"/>
    <w:rsid w:val="00304CA1"/>
    <w:rsid w:val="00304FD0"/>
    <w:rsid w:val="00305A2C"/>
    <w:rsid w:val="003070BC"/>
    <w:rsid w:val="0031077B"/>
    <w:rsid w:val="00311AAD"/>
    <w:rsid w:val="00313206"/>
    <w:rsid w:val="00320B3F"/>
    <w:rsid w:val="00321721"/>
    <w:rsid w:val="00322218"/>
    <w:rsid w:val="0032246F"/>
    <w:rsid w:val="00324C68"/>
    <w:rsid w:val="0032534C"/>
    <w:rsid w:val="0032614C"/>
    <w:rsid w:val="0032649C"/>
    <w:rsid w:val="00327E2D"/>
    <w:rsid w:val="00327EBC"/>
    <w:rsid w:val="00331EEF"/>
    <w:rsid w:val="003323F1"/>
    <w:rsid w:val="00333025"/>
    <w:rsid w:val="00341CA6"/>
    <w:rsid w:val="003425BF"/>
    <w:rsid w:val="003441AD"/>
    <w:rsid w:val="0034461E"/>
    <w:rsid w:val="00345F55"/>
    <w:rsid w:val="0034677D"/>
    <w:rsid w:val="003469B8"/>
    <w:rsid w:val="00346D45"/>
    <w:rsid w:val="003472F1"/>
    <w:rsid w:val="00350928"/>
    <w:rsid w:val="00352F3B"/>
    <w:rsid w:val="00355709"/>
    <w:rsid w:val="00357055"/>
    <w:rsid w:val="0035751E"/>
    <w:rsid w:val="0035782F"/>
    <w:rsid w:val="00357B60"/>
    <w:rsid w:val="00365D35"/>
    <w:rsid w:val="0036654B"/>
    <w:rsid w:val="003714E9"/>
    <w:rsid w:val="00371CA8"/>
    <w:rsid w:val="00372EF9"/>
    <w:rsid w:val="003733C3"/>
    <w:rsid w:val="00373CFF"/>
    <w:rsid w:val="00374085"/>
    <w:rsid w:val="00375801"/>
    <w:rsid w:val="00375DD1"/>
    <w:rsid w:val="003773A6"/>
    <w:rsid w:val="00377743"/>
    <w:rsid w:val="00377D3B"/>
    <w:rsid w:val="00380B2F"/>
    <w:rsid w:val="0038203F"/>
    <w:rsid w:val="00382193"/>
    <w:rsid w:val="0038280D"/>
    <w:rsid w:val="003859BC"/>
    <w:rsid w:val="00386C97"/>
    <w:rsid w:val="00391A45"/>
    <w:rsid w:val="003935D6"/>
    <w:rsid w:val="003964C0"/>
    <w:rsid w:val="003A1003"/>
    <w:rsid w:val="003A1F9A"/>
    <w:rsid w:val="003A3C6E"/>
    <w:rsid w:val="003A424A"/>
    <w:rsid w:val="003A7ADD"/>
    <w:rsid w:val="003B050F"/>
    <w:rsid w:val="003B16D9"/>
    <w:rsid w:val="003B398A"/>
    <w:rsid w:val="003B3DF3"/>
    <w:rsid w:val="003B4063"/>
    <w:rsid w:val="003B5F32"/>
    <w:rsid w:val="003B672A"/>
    <w:rsid w:val="003B6CE3"/>
    <w:rsid w:val="003B6EAA"/>
    <w:rsid w:val="003B72E0"/>
    <w:rsid w:val="003C003D"/>
    <w:rsid w:val="003C2793"/>
    <w:rsid w:val="003C2859"/>
    <w:rsid w:val="003C48BF"/>
    <w:rsid w:val="003C6C19"/>
    <w:rsid w:val="003D122C"/>
    <w:rsid w:val="003D1A0D"/>
    <w:rsid w:val="003D202D"/>
    <w:rsid w:val="003D3FAC"/>
    <w:rsid w:val="003D494A"/>
    <w:rsid w:val="003D5D92"/>
    <w:rsid w:val="003D6002"/>
    <w:rsid w:val="003D68E8"/>
    <w:rsid w:val="003D7383"/>
    <w:rsid w:val="003D74C9"/>
    <w:rsid w:val="003D780C"/>
    <w:rsid w:val="003E04F8"/>
    <w:rsid w:val="003E0C88"/>
    <w:rsid w:val="003E2F74"/>
    <w:rsid w:val="003E36AF"/>
    <w:rsid w:val="003E3B7C"/>
    <w:rsid w:val="003E4B61"/>
    <w:rsid w:val="003E6802"/>
    <w:rsid w:val="003F1607"/>
    <w:rsid w:val="003F17EA"/>
    <w:rsid w:val="003F1B87"/>
    <w:rsid w:val="003F1D6C"/>
    <w:rsid w:val="003F1E9B"/>
    <w:rsid w:val="003F376F"/>
    <w:rsid w:val="003F3954"/>
    <w:rsid w:val="003F5737"/>
    <w:rsid w:val="003F5C46"/>
    <w:rsid w:val="003F6D70"/>
    <w:rsid w:val="003F6E69"/>
    <w:rsid w:val="003F7D0E"/>
    <w:rsid w:val="00401DED"/>
    <w:rsid w:val="00403106"/>
    <w:rsid w:val="004034AC"/>
    <w:rsid w:val="00404D74"/>
    <w:rsid w:val="004076BE"/>
    <w:rsid w:val="00410BDE"/>
    <w:rsid w:val="00411247"/>
    <w:rsid w:val="0041373A"/>
    <w:rsid w:val="004144EC"/>
    <w:rsid w:val="00417728"/>
    <w:rsid w:val="004214EB"/>
    <w:rsid w:val="004219AD"/>
    <w:rsid w:val="00421C0E"/>
    <w:rsid w:val="0042308F"/>
    <w:rsid w:val="0042382E"/>
    <w:rsid w:val="00424DEE"/>
    <w:rsid w:val="004258F7"/>
    <w:rsid w:val="004259EF"/>
    <w:rsid w:val="00425D9F"/>
    <w:rsid w:val="00430A97"/>
    <w:rsid w:val="00431227"/>
    <w:rsid w:val="004339D9"/>
    <w:rsid w:val="00435B9F"/>
    <w:rsid w:val="00436933"/>
    <w:rsid w:val="00441536"/>
    <w:rsid w:val="00442C79"/>
    <w:rsid w:val="00444DD3"/>
    <w:rsid w:val="00445933"/>
    <w:rsid w:val="00447C55"/>
    <w:rsid w:val="00451D77"/>
    <w:rsid w:val="0045201F"/>
    <w:rsid w:val="0045223C"/>
    <w:rsid w:val="004541B9"/>
    <w:rsid w:val="00454567"/>
    <w:rsid w:val="00454728"/>
    <w:rsid w:val="0045738B"/>
    <w:rsid w:val="004607FA"/>
    <w:rsid w:val="00462213"/>
    <w:rsid w:val="00462FFB"/>
    <w:rsid w:val="004642F3"/>
    <w:rsid w:val="0046493F"/>
    <w:rsid w:val="0046557B"/>
    <w:rsid w:val="004672A8"/>
    <w:rsid w:val="004675C2"/>
    <w:rsid w:val="00467739"/>
    <w:rsid w:val="004678C9"/>
    <w:rsid w:val="00467A64"/>
    <w:rsid w:val="004702FF"/>
    <w:rsid w:val="00472675"/>
    <w:rsid w:val="00474CF3"/>
    <w:rsid w:val="00475313"/>
    <w:rsid w:val="0047600F"/>
    <w:rsid w:val="00476F43"/>
    <w:rsid w:val="00477A19"/>
    <w:rsid w:val="00482128"/>
    <w:rsid w:val="0049107D"/>
    <w:rsid w:val="00494996"/>
    <w:rsid w:val="00494E55"/>
    <w:rsid w:val="00496D59"/>
    <w:rsid w:val="00497CF0"/>
    <w:rsid w:val="004A090A"/>
    <w:rsid w:val="004A09B6"/>
    <w:rsid w:val="004A2E8E"/>
    <w:rsid w:val="004A3612"/>
    <w:rsid w:val="004A3745"/>
    <w:rsid w:val="004A3A22"/>
    <w:rsid w:val="004A5AB9"/>
    <w:rsid w:val="004A69F9"/>
    <w:rsid w:val="004A7A28"/>
    <w:rsid w:val="004B0031"/>
    <w:rsid w:val="004B0B1A"/>
    <w:rsid w:val="004B139C"/>
    <w:rsid w:val="004B181A"/>
    <w:rsid w:val="004B21C7"/>
    <w:rsid w:val="004B23C2"/>
    <w:rsid w:val="004B2AF7"/>
    <w:rsid w:val="004B35DA"/>
    <w:rsid w:val="004B3A1F"/>
    <w:rsid w:val="004B79E8"/>
    <w:rsid w:val="004C07EC"/>
    <w:rsid w:val="004C5FE2"/>
    <w:rsid w:val="004C6611"/>
    <w:rsid w:val="004C7351"/>
    <w:rsid w:val="004D1AB9"/>
    <w:rsid w:val="004D3B3A"/>
    <w:rsid w:val="004D4168"/>
    <w:rsid w:val="004E0ADF"/>
    <w:rsid w:val="004E0ECC"/>
    <w:rsid w:val="004E2B4A"/>
    <w:rsid w:val="004E4F9B"/>
    <w:rsid w:val="004E51FD"/>
    <w:rsid w:val="004F3601"/>
    <w:rsid w:val="004F403D"/>
    <w:rsid w:val="004F530B"/>
    <w:rsid w:val="004F66A6"/>
    <w:rsid w:val="004F7DAE"/>
    <w:rsid w:val="0050098C"/>
    <w:rsid w:val="0050473C"/>
    <w:rsid w:val="0050578F"/>
    <w:rsid w:val="0051197E"/>
    <w:rsid w:val="005135D0"/>
    <w:rsid w:val="0051376C"/>
    <w:rsid w:val="00515769"/>
    <w:rsid w:val="00515D90"/>
    <w:rsid w:val="00516543"/>
    <w:rsid w:val="00517A68"/>
    <w:rsid w:val="00517AAD"/>
    <w:rsid w:val="00522137"/>
    <w:rsid w:val="00522680"/>
    <w:rsid w:val="00522E9B"/>
    <w:rsid w:val="00523771"/>
    <w:rsid w:val="00523775"/>
    <w:rsid w:val="00523975"/>
    <w:rsid w:val="00525134"/>
    <w:rsid w:val="0053203B"/>
    <w:rsid w:val="0053315A"/>
    <w:rsid w:val="00533F12"/>
    <w:rsid w:val="00534735"/>
    <w:rsid w:val="0054016C"/>
    <w:rsid w:val="00540D7D"/>
    <w:rsid w:val="005422A9"/>
    <w:rsid w:val="0054291F"/>
    <w:rsid w:val="00543B60"/>
    <w:rsid w:val="005449AE"/>
    <w:rsid w:val="00546154"/>
    <w:rsid w:val="00547158"/>
    <w:rsid w:val="005503F3"/>
    <w:rsid w:val="00550A9F"/>
    <w:rsid w:val="00552E89"/>
    <w:rsid w:val="00554A6B"/>
    <w:rsid w:val="005568F5"/>
    <w:rsid w:val="00556A06"/>
    <w:rsid w:val="00556BD0"/>
    <w:rsid w:val="00560EB7"/>
    <w:rsid w:val="005624A6"/>
    <w:rsid w:val="00562C04"/>
    <w:rsid w:val="00562D5D"/>
    <w:rsid w:val="005659FC"/>
    <w:rsid w:val="0056636D"/>
    <w:rsid w:val="005671AD"/>
    <w:rsid w:val="0056740D"/>
    <w:rsid w:val="00567C69"/>
    <w:rsid w:val="0057010E"/>
    <w:rsid w:val="005711E7"/>
    <w:rsid w:val="00572C3C"/>
    <w:rsid w:val="00572E06"/>
    <w:rsid w:val="00572FB5"/>
    <w:rsid w:val="005740ED"/>
    <w:rsid w:val="00574821"/>
    <w:rsid w:val="00574CA5"/>
    <w:rsid w:val="00574FA5"/>
    <w:rsid w:val="00575182"/>
    <w:rsid w:val="005753A0"/>
    <w:rsid w:val="00575C39"/>
    <w:rsid w:val="00576844"/>
    <w:rsid w:val="0057728D"/>
    <w:rsid w:val="0057747E"/>
    <w:rsid w:val="00577DCD"/>
    <w:rsid w:val="00580B39"/>
    <w:rsid w:val="005823BE"/>
    <w:rsid w:val="00583F28"/>
    <w:rsid w:val="005861BB"/>
    <w:rsid w:val="00587796"/>
    <w:rsid w:val="00587F5B"/>
    <w:rsid w:val="0059220D"/>
    <w:rsid w:val="005943ED"/>
    <w:rsid w:val="0059548E"/>
    <w:rsid w:val="00596B37"/>
    <w:rsid w:val="005972E9"/>
    <w:rsid w:val="005A02C7"/>
    <w:rsid w:val="005A2896"/>
    <w:rsid w:val="005A356D"/>
    <w:rsid w:val="005A6CD0"/>
    <w:rsid w:val="005A75FF"/>
    <w:rsid w:val="005B0915"/>
    <w:rsid w:val="005B0BE5"/>
    <w:rsid w:val="005B135B"/>
    <w:rsid w:val="005B180E"/>
    <w:rsid w:val="005B21EA"/>
    <w:rsid w:val="005B343B"/>
    <w:rsid w:val="005B4165"/>
    <w:rsid w:val="005B68C6"/>
    <w:rsid w:val="005C09E1"/>
    <w:rsid w:val="005C14FF"/>
    <w:rsid w:val="005C229C"/>
    <w:rsid w:val="005C3696"/>
    <w:rsid w:val="005C4846"/>
    <w:rsid w:val="005C4E94"/>
    <w:rsid w:val="005C7DBA"/>
    <w:rsid w:val="005D1F9C"/>
    <w:rsid w:val="005D215F"/>
    <w:rsid w:val="005D453A"/>
    <w:rsid w:val="005D4D51"/>
    <w:rsid w:val="005D5656"/>
    <w:rsid w:val="005D5F01"/>
    <w:rsid w:val="005D6BFB"/>
    <w:rsid w:val="005E0C2B"/>
    <w:rsid w:val="005E17D8"/>
    <w:rsid w:val="005E372A"/>
    <w:rsid w:val="005E49A2"/>
    <w:rsid w:val="005E59EC"/>
    <w:rsid w:val="005E714E"/>
    <w:rsid w:val="005F0281"/>
    <w:rsid w:val="005F0982"/>
    <w:rsid w:val="005F2F62"/>
    <w:rsid w:val="005F5170"/>
    <w:rsid w:val="005F7296"/>
    <w:rsid w:val="0060312E"/>
    <w:rsid w:val="00606BD0"/>
    <w:rsid w:val="00607141"/>
    <w:rsid w:val="0060786C"/>
    <w:rsid w:val="00610202"/>
    <w:rsid w:val="00610C66"/>
    <w:rsid w:val="006115F1"/>
    <w:rsid w:val="006127C9"/>
    <w:rsid w:val="006153B3"/>
    <w:rsid w:val="00615B37"/>
    <w:rsid w:val="0062178F"/>
    <w:rsid w:val="0062220C"/>
    <w:rsid w:val="00622633"/>
    <w:rsid w:val="00624F93"/>
    <w:rsid w:val="00631CCC"/>
    <w:rsid w:val="00634E5B"/>
    <w:rsid w:val="00636BB9"/>
    <w:rsid w:val="00640317"/>
    <w:rsid w:val="0064033A"/>
    <w:rsid w:val="00642743"/>
    <w:rsid w:val="00642FE9"/>
    <w:rsid w:val="006434AF"/>
    <w:rsid w:val="0064458F"/>
    <w:rsid w:val="0064722E"/>
    <w:rsid w:val="00647BC6"/>
    <w:rsid w:val="006512BF"/>
    <w:rsid w:val="0065142C"/>
    <w:rsid w:val="00652A89"/>
    <w:rsid w:val="00652EB4"/>
    <w:rsid w:val="00653156"/>
    <w:rsid w:val="00653667"/>
    <w:rsid w:val="0066195B"/>
    <w:rsid w:val="00662EEA"/>
    <w:rsid w:val="00662F94"/>
    <w:rsid w:val="00663431"/>
    <w:rsid w:val="006647F4"/>
    <w:rsid w:val="00665B9A"/>
    <w:rsid w:val="0066761D"/>
    <w:rsid w:val="0067063B"/>
    <w:rsid w:val="00670724"/>
    <w:rsid w:val="00671578"/>
    <w:rsid w:val="00672431"/>
    <w:rsid w:val="00675072"/>
    <w:rsid w:val="00675C2F"/>
    <w:rsid w:val="006774F9"/>
    <w:rsid w:val="006824D9"/>
    <w:rsid w:val="00683898"/>
    <w:rsid w:val="00684112"/>
    <w:rsid w:val="00685A4C"/>
    <w:rsid w:val="006874C1"/>
    <w:rsid w:val="00690873"/>
    <w:rsid w:val="006908CE"/>
    <w:rsid w:val="006921AE"/>
    <w:rsid w:val="0069336A"/>
    <w:rsid w:val="00696541"/>
    <w:rsid w:val="006A034B"/>
    <w:rsid w:val="006A188E"/>
    <w:rsid w:val="006A354E"/>
    <w:rsid w:val="006A4573"/>
    <w:rsid w:val="006A5D58"/>
    <w:rsid w:val="006A7AD4"/>
    <w:rsid w:val="006A7B30"/>
    <w:rsid w:val="006B38E3"/>
    <w:rsid w:val="006B4D3D"/>
    <w:rsid w:val="006B7841"/>
    <w:rsid w:val="006B7907"/>
    <w:rsid w:val="006B7A0F"/>
    <w:rsid w:val="006C0160"/>
    <w:rsid w:val="006C1EF9"/>
    <w:rsid w:val="006C298B"/>
    <w:rsid w:val="006C2B29"/>
    <w:rsid w:val="006C575A"/>
    <w:rsid w:val="006D0C7A"/>
    <w:rsid w:val="006D15AD"/>
    <w:rsid w:val="006D4F7A"/>
    <w:rsid w:val="006D52D2"/>
    <w:rsid w:val="006D5F82"/>
    <w:rsid w:val="006D659A"/>
    <w:rsid w:val="006D7177"/>
    <w:rsid w:val="006D79EE"/>
    <w:rsid w:val="006D7B9B"/>
    <w:rsid w:val="006E193D"/>
    <w:rsid w:val="006E296D"/>
    <w:rsid w:val="006E3B53"/>
    <w:rsid w:val="006E474D"/>
    <w:rsid w:val="006E5458"/>
    <w:rsid w:val="006E5E43"/>
    <w:rsid w:val="006E6612"/>
    <w:rsid w:val="006E6A98"/>
    <w:rsid w:val="006E781F"/>
    <w:rsid w:val="006E7A88"/>
    <w:rsid w:val="006E7C97"/>
    <w:rsid w:val="006F0565"/>
    <w:rsid w:val="006F0AEC"/>
    <w:rsid w:val="006F3245"/>
    <w:rsid w:val="006F5060"/>
    <w:rsid w:val="006F6760"/>
    <w:rsid w:val="006F6D48"/>
    <w:rsid w:val="0070134E"/>
    <w:rsid w:val="00704C1B"/>
    <w:rsid w:val="00704F9F"/>
    <w:rsid w:val="00706376"/>
    <w:rsid w:val="007063FA"/>
    <w:rsid w:val="00707EEE"/>
    <w:rsid w:val="007114D1"/>
    <w:rsid w:val="00713D9A"/>
    <w:rsid w:val="007162D0"/>
    <w:rsid w:val="00716BA9"/>
    <w:rsid w:val="00721E37"/>
    <w:rsid w:val="00722D40"/>
    <w:rsid w:val="00722DF5"/>
    <w:rsid w:val="00723C44"/>
    <w:rsid w:val="00723FBA"/>
    <w:rsid w:val="00724BB8"/>
    <w:rsid w:val="00726F8F"/>
    <w:rsid w:val="00727139"/>
    <w:rsid w:val="00730A04"/>
    <w:rsid w:val="00730D32"/>
    <w:rsid w:val="00731459"/>
    <w:rsid w:val="00731A0E"/>
    <w:rsid w:val="007321D9"/>
    <w:rsid w:val="00732428"/>
    <w:rsid w:val="007331BD"/>
    <w:rsid w:val="007339F0"/>
    <w:rsid w:val="00735BDD"/>
    <w:rsid w:val="007361A1"/>
    <w:rsid w:val="00736EAE"/>
    <w:rsid w:val="00737EF2"/>
    <w:rsid w:val="0074125D"/>
    <w:rsid w:val="00743475"/>
    <w:rsid w:val="007446BC"/>
    <w:rsid w:val="0074499E"/>
    <w:rsid w:val="00744A10"/>
    <w:rsid w:val="0074578D"/>
    <w:rsid w:val="0074597C"/>
    <w:rsid w:val="00745DD9"/>
    <w:rsid w:val="007461B3"/>
    <w:rsid w:val="00750CF2"/>
    <w:rsid w:val="0075118E"/>
    <w:rsid w:val="00752B13"/>
    <w:rsid w:val="00753812"/>
    <w:rsid w:val="00755544"/>
    <w:rsid w:val="00755E3F"/>
    <w:rsid w:val="00755EF6"/>
    <w:rsid w:val="00762F5B"/>
    <w:rsid w:val="00763430"/>
    <w:rsid w:val="00764145"/>
    <w:rsid w:val="00764826"/>
    <w:rsid w:val="00765FFF"/>
    <w:rsid w:val="007666D8"/>
    <w:rsid w:val="00766EBF"/>
    <w:rsid w:val="00767835"/>
    <w:rsid w:val="007700BC"/>
    <w:rsid w:val="007700CA"/>
    <w:rsid w:val="007708D1"/>
    <w:rsid w:val="00772374"/>
    <w:rsid w:val="0077280B"/>
    <w:rsid w:val="0077415B"/>
    <w:rsid w:val="00776A17"/>
    <w:rsid w:val="00780B98"/>
    <w:rsid w:val="007816FA"/>
    <w:rsid w:val="0078226C"/>
    <w:rsid w:val="007833EE"/>
    <w:rsid w:val="00784C57"/>
    <w:rsid w:val="00786A35"/>
    <w:rsid w:val="00787E6F"/>
    <w:rsid w:val="00790758"/>
    <w:rsid w:val="0079075A"/>
    <w:rsid w:val="00790CD8"/>
    <w:rsid w:val="007920F5"/>
    <w:rsid w:val="00792D49"/>
    <w:rsid w:val="0079321E"/>
    <w:rsid w:val="00793268"/>
    <w:rsid w:val="00793FB6"/>
    <w:rsid w:val="00794352"/>
    <w:rsid w:val="007953AF"/>
    <w:rsid w:val="007A0C3A"/>
    <w:rsid w:val="007A10A8"/>
    <w:rsid w:val="007A2CDA"/>
    <w:rsid w:val="007A40F4"/>
    <w:rsid w:val="007A42C0"/>
    <w:rsid w:val="007A5E5F"/>
    <w:rsid w:val="007A6481"/>
    <w:rsid w:val="007A70D5"/>
    <w:rsid w:val="007A7B57"/>
    <w:rsid w:val="007A7B90"/>
    <w:rsid w:val="007B1D9D"/>
    <w:rsid w:val="007B1DDE"/>
    <w:rsid w:val="007B365C"/>
    <w:rsid w:val="007C2150"/>
    <w:rsid w:val="007C2E66"/>
    <w:rsid w:val="007C2FB4"/>
    <w:rsid w:val="007C2FCB"/>
    <w:rsid w:val="007C33C1"/>
    <w:rsid w:val="007C3880"/>
    <w:rsid w:val="007C784B"/>
    <w:rsid w:val="007D037C"/>
    <w:rsid w:val="007D3344"/>
    <w:rsid w:val="007D5152"/>
    <w:rsid w:val="007D54E3"/>
    <w:rsid w:val="007D587E"/>
    <w:rsid w:val="007D67DD"/>
    <w:rsid w:val="007D7256"/>
    <w:rsid w:val="007E0F2E"/>
    <w:rsid w:val="007E1161"/>
    <w:rsid w:val="007E1EE8"/>
    <w:rsid w:val="007E2A4E"/>
    <w:rsid w:val="007E3696"/>
    <w:rsid w:val="007E39D3"/>
    <w:rsid w:val="007E7901"/>
    <w:rsid w:val="007F21FD"/>
    <w:rsid w:val="007F22E8"/>
    <w:rsid w:val="007F2BF2"/>
    <w:rsid w:val="007F3C1D"/>
    <w:rsid w:val="007F4F4D"/>
    <w:rsid w:val="007F5174"/>
    <w:rsid w:val="007F53D9"/>
    <w:rsid w:val="007F5ABC"/>
    <w:rsid w:val="007F5EEE"/>
    <w:rsid w:val="007F6867"/>
    <w:rsid w:val="007F6AEA"/>
    <w:rsid w:val="008029D2"/>
    <w:rsid w:val="00803B07"/>
    <w:rsid w:val="00803BF8"/>
    <w:rsid w:val="00803FB8"/>
    <w:rsid w:val="008048BA"/>
    <w:rsid w:val="00806357"/>
    <w:rsid w:val="00807F43"/>
    <w:rsid w:val="00811D6B"/>
    <w:rsid w:val="008134F8"/>
    <w:rsid w:val="008136B8"/>
    <w:rsid w:val="008141D3"/>
    <w:rsid w:val="00816673"/>
    <w:rsid w:val="00817E3B"/>
    <w:rsid w:val="00820FB1"/>
    <w:rsid w:val="008224A9"/>
    <w:rsid w:val="008243E5"/>
    <w:rsid w:val="0082798B"/>
    <w:rsid w:val="008279E1"/>
    <w:rsid w:val="0083158C"/>
    <w:rsid w:val="00832590"/>
    <w:rsid w:val="008326FD"/>
    <w:rsid w:val="00832820"/>
    <w:rsid w:val="00832C74"/>
    <w:rsid w:val="00833639"/>
    <w:rsid w:val="00834179"/>
    <w:rsid w:val="008415F6"/>
    <w:rsid w:val="00846B97"/>
    <w:rsid w:val="00851DF4"/>
    <w:rsid w:val="00853B7D"/>
    <w:rsid w:val="00854318"/>
    <w:rsid w:val="008548FE"/>
    <w:rsid w:val="00855CB4"/>
    <w:rsid w:val="00856D9D"/>
    <w:rsid w:val="008579EC"/>
    <w:rsid w:val="00857C9E"/>
    <w:rsid w:val="00861855"/>
    <w:rsid w:val="00861913"/>
    <w:rsid w:val="0086210A"/>
    <w:rsid w:val="0086334A"/>
    <w:rsid w:val="00864421"/>
    <w:rsid w:val="0086552E"/>
    <w:rsid w:val="00866074"/>
    <w:rsid w:val="0087003E"/>
    <w:rsid w:val="008710BC"/>
    <w:rsid w:val="0087234D"/>
    <w:rsid w:val="0087235E"/>
    <w:rsid w:val="008723D7"/>
    <w:rsid w:val="00872CA6"/>
    <w:rsid w:val="008734A3"/>
    <w:rsid w:val="008741CB"/>
    <w:rsid w:val="008744CB"/>
    <w:rsid w:val="00876037"/>
    <w:rsid w:val="00877D3C"/>
    <w:rsid w:val="00880EE3"/>
    <w:rsid w:val="00883320"/>
    <w:rsid w:val="008843AE"/>
    <w:rsid w:val="0088481C"/>
    <w:rsid w:val="00886271"/>
    <w:rsid w:val="00886285"/>
    <w:rsid w:val="00886818"/>
    <w:rsid w:val="008869C3"/>
    <w:rsid w:val="00887ECE"/>
    <w:rsid w:val="00890D28"/>
    <w:rsid w:val="00893393"/>
    <w:rsid w:val="00896D74"/>
    <w:rsid w:val="008A4429"/>
    <w:rsid w:val="008A4832"/>
    <w:rsid w:val="008A4B66"/>
    <w:rsid w:val="008A5045"/>
    <w:rsid w:val="008A5A38"/>
    <w:rsid w:val="008A5CD2"/>
    <w:rsid w:val="008A5DF3"/>
    <w:rsid w:val="008A6339"/>
    <w:rsid w:val="008B1564"/>
    <w:rsid w:val="008B16A8"/>
    <w:rsid w:val="008B2490"/>
    <w:rsid w:val="008B2B35"/>
    <w:rsid w:val="008B4FEA"/>
    <w:rsid w:val="008B5334"/>
    <w:rsid w:val="008B752D"/>
    <w:rsid w:val="008C0411"/>
    <w:rsid w:val="008C084F"/>
    <w:rsid w:val="008C106A"/>
    <w:rsid w:val="008C3AEC"/>
    <w:rsid w:val="008C4F0C"/>
    <w:rsid w:val="008C54B9"/>
    <w:rsid w:val="008C6606"/>
    <w:rsid w:val="008C6CD4"/>
    <w:rsid w:val="008C7B11"/>
    <w:rsid w:val="008D4153"/>
    <w:rsid w:val="008D5932"/>
    <w:rsid w:val="008D7CD8"/>
    <w:rsid w:val="008E0970"/>
    <w:rsid w:val="008E2158"/>
    <w:rsid w:val="008E2415"/>
    <w:rsid w:val="008E2960"/>
    <w:rsid w:val="008F07D0"/>
    <w:rsid w:val="008F0A85"/>
    <w:rsid w:val="008F2F4E"/>
    <w:rsid w:val="008F33A2"/>
    <w:rsid w:val="008F3D96"/>
    <w:rsid w:val="008F3EA6"/>
    <w:rsid w:val="008F4EA5"/>
    <w:rsid w:val="008F532C"/>
    <w:rsid w:val="008F586C"/>
    <w:rsid w:val="008F5A73"/>
    <w:rsid w:val="008F772F"/>
    <w:rsid w:val="008F7829"/>
    <w:rsid w:val="008F7832"/>
    <w:rsid w:val="00900001"/>
    <w:rsid w:val="00900437"/>
    <w:rsid w:val="0090090E"/>
    <w:rsid w:val="009021EB"/>
    <w:rsid w:val="00902AAB"/>
    <w:rsid w:val="00905CDF"/>
    <w:rsid w:val="00906B24"/>
    <w:rsid w:val="00910CFE"/>
    <w:rsid w:val="009111BD"/>
    <w:rsid w:val="00911357"/>
    <w:rsid w:val="00911BAD"/>
    <w:rsid w:val="00912318"/>
    <w:rsid w:val="00913618"/>
    <w:rsid w:val="00913958"/>
    <w:rsid w:val="00914D0A"/>
    <w:rsid w:val="00917A2F"/>
    <w:rsid w:val="00917C64"/>
    <w:rsid w:val="009204AE"/>
    <w:rsid w:val="009224BE"/>
    <w:rsid w:val="00923A3D"/>
    <w:rsid w:val="00925CA2"/>
    <w:rsid w:val="009260D5"/>
    <w:rsid w:val="00932A69"/>
    <w:rsid w:val="00933326"/>
    <w:rsid w:val="00933377"/>
    <w:rsid w:val="00933C72"/>
    <w:rsid w:val="009342BB"/>
    <w:rsid w:val="00935872"/>
    <w:rsid w:val="0093677A"/>
    <w:rsid w:val="00937FD1"/>
    <w:rsid w:val="00942F0A"/>
    <w:rsid w:val="009437A1"/>
    <w:rsid w:val="009449F0"/>
    <w:rsid w:val="009500FB"/>
    <w:rsid w:val="00952C20"/>
    <w:rsid w:val="009532E1"/>
    <w:rsid w:val="0095422D"/>
    <w:rsid w:val="00954387"/>
    <w:rsid w:val="009553A3"/>
    <w:rsid w:val="00955518"/>
    <w:rsid w:val="009604DE"/>
    <w:rsid w:val="009614DB"/>
    <w:rsid w:val="00963DA3"/>
    <w:rsid w:val="00970AE8"/>
    <w:rsid w:val="00970C9C"/>
    <w:rsid w:val="009725D8"/>
    <w:rsid w:val="00972851"/>
    <w:rsid w:val="009739EB"/>
    <w:rsid w:val="0097430B"/>
    <w:rsid w:val="00974E6B"/>
    <w:rsid w:val="00975985"/>
    <w:rsid w:val="0097700E"/>
    <w:rsid w:val="00983619"/>
    <w:rsid w:val="00983B2D"/>
    <w:rsid w:val="009841D2"/>
    <w:rsid w:val="00984B0E"/>
    <w:rsid w:val="00984FC8"/>
    <w:rsid w:val="0098555F"/>
    <w:rsid w:val="00985A2A"/>
    <w:rsid w:val="00993335"/>
    <w:rsid w:val="00993A31"/>
    <w:rsid w:val="00993FD9"/>
    <w:rsid w:val="00994DBF"/>
    <w:rsid w:val="00995D70"/>
    <w:rsid w:val="00995E45"/>
    <w:rsid w:val="00996166"/>
    <w:rsid w:val="00997096"/>
    <w:rsid w:val="009A01B4"/>
    <w:rsid w:val="009A1745"/>
    <w:rsid w:val="009A1B92"/>
    <w:rsid w:val="009A1C35"/>
    <w:rsid w:val="009A4444"/>
    <w:rsid w:val="009B2EA5"/>
    <w:rsid w:val="009B3150"/>
    <w:rsid w:val="009B51AE"/>
    <w:rsid w:val="009B5846"/>
    <w:rsid w:val="009B5AED"/>
    <w:rsid w:val="009B647D"/>
    <w:rsid w:val="009B65A1"/>
    <w:rsid w:val="009B7344"/>
    <w:rsid w:val="009B7751"/>
    <w:rsid w:val="009C0464"/>
    <w:rsid w:val="009C391D"/>
    <w:rsid w:val="009C4787"/>
    <w:rsid w:val="009C621C"/>
    <w:rsid w:val="009C65DD"/>
    <w:rsid w:val="009C6780"/>
    <w:rsid w:val="009C6E8E"/>
    <w:rsid w:val="009D0EF2"/>
    <w:rsid w:val="009D10DF"/>
    <w:rsid w:val="009D4E0A"/>
    <w:rsid w:val="009D4F6F"/>
    <w:rsid w:val="009D515D"/>
    <w:rsid w:val="009D5E3E"/>
    <w:rsid w:val="009D6E29"/>
    <w:rsid w:val="009E264C"/>
    <w:rsid w:val="009E3F62"/>
    <w:rsid w:val="009E58E6"/>
    <w:rsid w:val="009E625D"/>
    <w:rsid w:val="009E78ED"/>
    <w:rsid w:val="009E7F9F"/>
    <w:rsid w:val="009F0603"/>
    <w:rsid w:val="009F1C4E"/>
    <w:rsid w:val="009F1F03"/>
    <w:rsid w:val="009F37C1"/>
    <w:rsid w:val="009F3E77"/>
    <w:rsid w:val="009F52F4"/>
    <w:rsid w:val="009F74F4"/>
    <w:rsid w:val="00A00740"/>
    <w:rsid w:val="00A0171B"/>
    <w:rsid w:val="00A0195D"/>
    <w:rsid w:val="00A02D6F"/>
    <w:rsid w:val="00A03EC0"/>
    <w:rsid w:val="00A04471"/>
    <w:rsid w:val="00A0460C"/>
    <w:rsid w:val="00A0483D"/>
    <w:rsid w:val="00A054AE"/>
    <w:rsid w:val="00A06841"/>
    <w:rsid w:val="00A1016B"/>
    <w:rsid w:val="00A11B68"/>
    <w:rsid w:val="00A14F57"/>
    <w:rsid w:val="00A159C7"/>
    <w:rsid w:val="00A168BB"/>
    <w:rsid w:val="00A20F4A"/>
    <w:rsid w:val="00A21931"/>
    <w:rsid w:val="00A2376B"/>
    <w:rsid w:val="00A23D73"/>
    <w:rsid w:val="00A254AC"/>
    <w:rsid w:val="00A25EA1"/>
    <w:rsid w:val="00A27C68"/>
    <w:rsid w:val="00A308BD"/>
    <w:rsid w:val="00A31B94"/>
    <w:rsid w:val="00A32F04"/>
    <w:rsid w:val="00A36207"/>
    <w:rsid w:val="00A3694A"/>
    <w:rsid w:val="00A36D4A"/>
    <w:rsid w:val="00A37901"/>
    <w:rsid w:val="00A408DC"/>
    <w:rsid w:val="00A40A6E"/>
    <w:rsid w:val="00A4299B"/>
    <w:rsid w:val="00A43EB4"/>
    <w:rsid w:val="00A451CF"/>
    <w:rsid w:val="00A4530E"/>
    <w:rsid w:val="00A4698A"/>
    <w:rsid w:val="00A50F0E"/>
    <w:rsid w:val="00A52FD3"/>
    <w:rsid w:val="00A549E3"/>
    <w:rsid w:val="00A562C2"/>
    <w:rsid w:val="00A6148A"/>
    <w:rsid w:val="00A61A54"/>
    <w:rsid w:val="00A645F4"/>
    <w:rsid w:val="00A64B08"/>
    <w:rsid w:val="00A6626A"/>
    <w:rsid w:val="00A67116"/>
    <w:rsid w:val="00A6736D"/>
    <w:rsid w:val="00A7158C"/>
    <w:rsid w:val="00A717CE"/>
    <w:rsid w:val="00A73DE5"/>
    <w:rsid w:val="00A7491E"/>
    <w:rsid w:val="00A76C4F"/>
    <w:rsid w:val="00A76DB1"/>
    <w:rsid w:val="00A8035B"/>
    <w:rsid w:val="00A80A9B"/>
    <w:rsid w:val="00A827FE"/>
    <w:rsid w:val="00A82C80"/>
    <w:rsid w:val="00A83253"/>
    <w:rsid w:val="00A83731"/>
    <w:rsid w:val="00A839BB"/>
    <w:rsid w:val="00A84A1C"/>
    <w:rsid w:val="00A8528F"/>
    <w:rsid w:val="00A857E2"/>
    <w:rsid w:val="00A876A6"/>
    <w:rsid w:val="00A87A26"/>
    <w:rsid w:val="00A90C64"/>
    <w:rsid w:val="00A917E8"/>
    <w:rsid w:val="00A9188E"/>
    <w:rsid w:val="00A924AA"/>
    <w:rsid w:val="00A92AC9"/>
    <w:rsid w:val="00A93604"/>
    <w:rsid w:val="00A94E8F"/>
    <w:rsid w:val="00A96C12"/>
    <w:rsid w:val="00A973E9"/>
    <w:rsid w:val="00AA17F2"/>
    <w:rsid w:val="00AA1A6D"/>
    <w:rsid w:val="00AA436E"/>
    <w:rsid w:val="00AA5407"/>
    <w:rsid w:val="00AB0566"/>
    <w:rsid w:val="00AB2687"/>
    <w:rsid w:val="00AB4A65"/>
    <w:rsid w:val="00AB4EC3"/>
    <w:rsid w:val="00AB5922"/>
    <w:rsid w:val="00AB704A"/>
    <w:rsid w:val="00AB7F76"/>
    <w:rsid w:val="00AC139E"/>
    <w:rsid w:val="00AC1776"/>
    <w:rsid w:val="00AC4251"/>
    <w:rsid w:val="00AC5008"/>
    <w:rsid w:val="00AC576D"/>
    <w:rsid w:val="00AC6C66"/>
    <w:rsid w:val="00AC7E0B"/>
    <w:rsid w:val="00AD0648"/>
    <w:rsid w:val="00AD083C"/>
    <w:rsid w:val="00AD1940"/>
    <w:rsid w:val="00AD783F"/>
    <w:rsid w:val="00AE0617"/>
    <w:rsid w:val="00AE06EE"/>
    <w:rsid w:val="00AE372A"/>
    <w:rsid w:val="00AE5B9A"/>
    <w:rsid w:val="00AE69F4"/>
    <w:rsid w:val="00AE7767"/>
    <w:rsid w:val="00AE7C4F"/>
    <w:rsid w:val="00AF0E6E"/>
    <w:rsid w:val="00AF118E"/>
    <w:rsid w:val="00AF23E6"/>
    <w:rsid w:val="00AF36B1"/>
    <w:rsid w:val="00AF402B"/>
    <w:rsid w:val="00AF4208"/>
    <w:rsid w:val="00AF45B3"/>
    <w:rsid w:val="00AF4792"/>
    <w:rsid w:val="00AF4B86"/>
    <w:rsid w:val="00B000AA"/>
    <w:rsid w:val="00B0284C"/>
    <w:rsid w:val="00B02F49"/>
    <w:rsid w:val="00B041F3"/>
    <w:rsid w:val="00B04588"/>
    <w:rsid w:val="00B0556C"/>
    <w:rsid w:val="00B0579A"/>
    <w:rsid w:val="00B05E12"/>
    <w:rsid w:val="00B069D8"/>
    <w:rsid w:val="00B077BF"/>
    <w:rsid w:val="00B100CF"/>
    <w:rsid w:val="00B11593"/>
    <w:rsid w:val="00B11857"/>
    <w:rsid w:val="00B1242C"/>
    <w:rsid w:val="00B12DB9"/>
    <w:rsid w:val="00B13CA6"/>
    <w:rsid w:val="00B14794"/>
    <w:rsid w:val="00B15AF1"/>
    <w:rsid w:val="00B206AA"/>
    <w:rsid w:val="00B20EAF"/>
    <w:rsid w:val="00B2178C"/>
    <w:rsid w:val="00B22EBB"/>
    <w:rsid w:val="00B237CD"/>
    <w:rsid w:val="00B23F27"/>
    <w:rsid w:val="00B24784"/>
    <w:rsid w:val="00B252F4"/>
    <w:rsid w:val="00B313F1"/>
    <w:rsid w:val="00B31A2D"/>
    <w:rsid w:val="00B31C15"/>
    <w:rsid w:val="00B33D75"/>
    <w:rsid w:val="00B345F4"/>
    <w:rsid w:val="00B34664"/>
    <w:rsid w:val="00B346F5"/>
    <w:rsid w:val="00B3642E"/>
    <w:rsid w:val="00B3745C"/>
    <w:rsid w:val="00B40B8A"/>
    <w:rsid w:val="00B41DB7"/>
    <w:rsid w:val="00B45052"/>
    <w:rsid w:val="00B46759"/>
    <w:rsid w:val="00B47669"/>
    <w:rsid w:val="00B47E27"/>
    <w:rsid w:val="00B51982"/>
    <w:rsid w:val="00B533BE"/>
    <w:rsid w:val="00B53AEB"/>
    <w:rsid w:val="00B54216"/>
    <w:rsid w:val="00B55AD8"/>
    <w:rsid w:val="00B56DB6"/>
    <w:rsid w:val="00B56E9C"/>
    <w:rsid w:val="00B57D23"/>
    <w:rsid w:val="00B60657"/>
    <w:rsid w:val="00B61925"/>
    <w:rsid w:val="00B63297"/>
    <w:rsid w:val="00B6462F"/>
    <w:rsid w:val="00B649D0"/>
    <w:rsid w:val="00B64A26"/>
    <w:rsid w:val="00B6698E"/>
    <w:rsid w:val="00B66DFB"/>
    <w:rsid w:val="00B702E8"/>
    <w:rsid w:val="00B70525"/>
    <w:rsid w:val="00B712FE"/>
    <w:rsid w:val="00B73271"/>
    <w:rsid w:val="00B73FBE"/>
    <w:rsid w:val="00B745E8"/>
    <w:rsid w:val="00B765AB"/>
    <w:rsid w:val="00B76FA6"/>
    <w:rsid w:val="00B80656"/>
    <w:rsid w:val="00B808EC"/>
    <w:rsid w:val="00B8208C"/>
    <w:rsid w:val="00B83162"/>
    <w:rsid w:val="00B834ED"/>
    <w:rsid w:val="00B85B25"/>
    <w:rsid w:val="00B861F0"/>
    <w:rsid w:val="00B870D0"/>
    <w:rsid w:val="00B87D42"/>
    <w:rsid w:val="00B9274C"/>
    <w:rsid w:val="00B94BFE"/>
    <w:rsid w:val="00B953C5"/>
    <w:rsid w:val="00B96941"/>
    <w:rsid w:val="00B97A15"/>
    <w:rsid w:val="00BA01A9"/>
    <w:rsid w:val="00BA0858"/>
    <w:rsid w:val="00BA17A0"/>
    <w:rsid w:val="00BA1852"/>
    <w:rsid w:val="00BA5A6B"/>
    <w:rsid w:val="00BA5EEF"/>
    <w:rsid w:val="00BA5F6A"/>
    <w:rsid w:val="00BA6E19"/>
    <w:rsid w:val="00BB036D"/>
    <w:rsid w:val="00BB0497"/>
    <w:rsid w:val="00BB2FF0"/>
    <w:rsid w:val="00BB33E1"/>
    <w:rsid w:val="00BB393E"/>
    <w:rsid w:val="00BB3FE6"/>
    <w:rsid w:val="00BB4CC6"/>
    <w:rsid w:val="00BB77BA"/>
    <w:rsid w:val="00BC0D72"/>
    <w:rsid w:val="00BC1EBC"/>
    <w:rsid w:val="00BC3E7A"/>
    <w:rsid w:val="00BC4206"/>
    <w:rsid w:val="00BC5B7E"/>
    <w:rsid w:val="00BC7A99"/>
    <w:rsid w:val="00BD09FB"/>
    <w:rsid w:val="00BD0C86"/>
    <w:rsid w:val="00BD1C47"/>
    <w:rsid w:val="00BD2024"/>
    <w:rsid w:val="00BD27F9"/>
    <w:rsid w:val="00BD35A6"/>
    <w:rsid w:val="00BD45A4"/>
    <w:rsid w:val="00BD597A"/>
    <w:rsid w:val="00BD73BA"/>
    <w:rsid w:val="00BD7CBB"/>
    <w:rsid w:val="00BE03BE"/>
    <w:rsid w:val="00BE0682"/>
    <w:rsid w:val="00BE4A0C"/>
    <w:rsid w:val="00BF1371"/>
    <w:rsid w:val="00BF17C9"/>
    <w:rsid w:val="00BF1EA8"/>
    <w:rsid w:val="00BF3561"/>
    <w:rsid w:val="00BF4D48"/>
    <w:rsid w:val="00BF5B54"/>
    <w:rsid w:val="00BF77D2"/>
    <w:rsid w:val="00BF7844"/>
    <w:rsid w:val="00C00000"/>
    <w:rsid w:val="00C01CDB"/>
    <w:rsid w:val="00C020DE"/>
    <w:rsid w:val="00C02AE4"/>
    <w:rsid w:val="00C03FED"/>
    <w:rsid w:val="00C068C8"/>
    <w:rsid w:val="00C10BAF"/>
    <w:rsid w:val="00C11006"/>
    <w:rsid w:val="00C13DD0"/>
    <w:rsid w:val="00C208E9"/>
    <w:rsid w:val="00C20D72"/>
    <w:rsid w:val="00C21F93"/>
    <w:rsid w:val="00C231C8"/>
    <w:rsid w:val="00C24233"/>
    <w:rsid w:val="00C24A64"/>
    <w:rsid w:val="00C24AD1"/>
    <w:rsid w:val="00C25550"/>
    <w:rsid w:val="00C266EB"/>
    <w:rsid w:val="00C26F22"/>
    <w:rsid w:val="00C317C3"/>
    <w:rsid w:val="00C330E7"/>
    <w:rsid w:val="00C34734"/>
    <w:rsid w:val="00C35191"/>
    <w:rsid w:val="00C3666A"/>
    <w:rsid w:val="00C36AEE"/>
    <w:rsid w:val="00C40989"/>
    <w:rsid w:val="00C40FD0"/>
    <w:rsid w:val="00C42FAF"/>
    <w:rsid w:val="00C50234"/>
    <w:rsid w:val="00C50313"/>
    <w:rsid w:val="00C52F3F"/>
    <w:rsid w:val="00C539B0"/>
    <w:rsid w:val="00C548D5"/>
    <w:rsid w:val="00C5573E"/>
    <w:rsid w:val="00C558AC"/>
    <w:rsid w:val="00C55D6C"/>
    <w:rsid w:val="00C5706C"/>
    <w:rsid w:val="00C57D8E"/>
    <w:rsid w:val="00C60772"/>
    <w:rsid w:val="00C61CE2"/>
    <w:rsid w:val="00C63A0F"/>
    <w:rsid w:val="00C63D6C"/>
    <w:rsid w:val="00C657C4"/>
    <w:rsid w:val="00C71DE1"/>
    <w:rsid w:val="00C72996"/>
    <w:rsid w:val="00C73DC9"/>
    <w:rsid w:val="00C74234"/>
    <w:rsid w:val="00C7554F"/>
    <w:rsid w:val="00C77AD0"/>
    <w:rsid w:val="00C82F45"/>
    <w:rsid w:val="00C83E61"/>
    <w:rsid w:val="00C840D9"/>
    <w:rsid w:val="00C84170"/>
    <w:rsid w:val="00C846CB"/>
    <w:rsid w:val="00C8638B"/>
    <w:rsid w:val="00C8688F"/>
    <w:rsid w:val="00C87255"/>
    <w:rsid w:val="00C87376"/>
    <w:rsid w:val="00C90797"/>
    <w:rsid w:val="00C91330"/>
    <w:rsid w:val="00C91882"/>
    <w:rsid w:val="00C94978"/>
    <w:rsid w:val="00CA1575"/>
    <w:rsid w:val="00CA3397"/>
    <w:rsid w:val="00CA3E8F"/>
    <w:rsid w:val="00CA5928"/>
    <w:rsid w:val="00CA6B46"/>
    <w:rsid w:val="00CA6FB1"/>
    <w:rsid w:val="00CA7B79"/>
    <w:rsid w:val="00CA7D22"/>
    <w:rsid w:val="00CB0476"/>
    <w:rsid w:val="00CB06A9"/>
    <w:rsid w:val="00CB1BDF"/>
    <w:rsid w:val="00CB1F4D"/>
    <w:rsid w:val="00CB2E11"/>
    <w:rsid w:val="00CB4062"/>
    <w:rsid w:val="00CC145F"/>
    <w:rsid w:val="00CC33DC"/>
    <w:rsid w:val="00CC47AE"/>
    <w:rsid w:val="00CC485F"/>
    <w:rsid w:val="00CC5C29"/>
    <w:rsid w:val="00CC5E03"/>
    <w:rsid w:val="00CC71AD"/>
    <w:rsid w:val="00CD0C3C"/>
    <w:rsid w:val="00CD2A51"/>
    <w:rsid w:val="00CD2C78"/>
    <w:rsid w:val="00CD333F"/>
    <w:rsid w:val="00CD3A9B"/>
    <w:rsid w:val="00CD63BE"/>
    <w:rsid w:val="00CE0421"/>
    <w:rsid w:val="00CE377D"/>
    <w:rsid w:val="00CE604A"/>
    <w:rsid w:val="00CE6A61"/>
    <w:rsid w:val="00CF0A1A"/>
    <w:rsid w:val="00CF3987"/>
    <w:rsid w:val="00CF3BDA"/>
    <w:rsid w:val="00CF4FB1"/>
    <w:rsid w:val="00D02F48"/>
    <w:rsid w:val="00D03090"/>
    <w:rsid w:val="00D06F2A"/>
    <w:rsid w:val="00D12164"/>
    <w:rsid w:val="00D12319"/>
    <w:rsid w:val="00D12974"/>
    <w:rsid w:val="00D12C9D"/>
    <w:rsid w:val="00D12D5C"/>
    <w:rsid w:val="00D1409F"/>
    <w:rsid w:val="00D14223"/>
    <w:rsid w:val="00D1424C"/>
    <w:rsid w:val="00D1484A"/>
    <w:rsid w:val="00D14A82"/>
    <w:rsid w:val="00D168A4"/>
    <w:rsid w:val="00D16EA4"/>
    <w:rsid w:val="00D17695"/>
    <w:rsid w:val="00D17D89"/>
    <w:rsid w:val="00D17EBB"/>
    <w:rsid w:val="00D22616"/>
    <w:rsid w:val="00D22DAF"/>
    <w:rsid w:val="00D23704"/>
    <w:rsid w:val="00D238A7"/>
    <w:rsid w:val="00D23CA4"/>
    <w:rsid w:val="00D24150"/>
    <w:rsid w:val="00D248BA"/>
    <w:rsid w:val="00D25435"/>
    <w:rsid w:val="00D26751"/>
    <w:rsid w:val="00D3030E"/>
    <w:rsid w:val="00D30B65"/>
    <w:rsid w:val="00D31018"/>
    <w:rsid w:val="00D3297A"/>
    <w:rsid w:val="00D32A38"/>
    <w:rsid w:val="00D32AF5"/>
    <w:rsid w:val="00D334E9"/>
    <w:rsid w:val="00D3445A"/>
    <w:rsid w:val="00D352FC"/>
    <w:rsid w:val="00D3562B"/>
    <w:rsid w:val="00D37B3E"/>
    <w:rsid w:val="00D4260E"/>
    <w:rsid w:val="00D43399"/>
    <w:rsid w:val="00D440A5"/>
    <w:rsid w:val="00D44105"/>
    <w:rsid w:val="00D47CD1"/>
    <w:rsid w:val="00D51015"/>
    <w:rsid w:val="00D536A1"/>
    <w:rsid w:val="00D537F2"/>
    <w:rsid w:val="00D54AA9"/>
    <w:rsid w:val="00D5544A"/>
    <w:rsid w:val="00D6316E"/>
    <w:rsid w:val="00D6326B"/>
    <w:rsid w:val="00D66F16"/>
    <w:rsid w:val="00D70769"/>
    <w:rsid w:val="00D70BEE"/>
    <w:rsid w:val="00D753E3"/>
    <w:rsid w:val="00D77B1C"/>
    <w:rsid w:val="00D8052C"/>
    <w:rsid w:val="00D820F9"/>
    <w:rsid w:val="00D82B12"/>
    <w:rsid w:val="00D83037"/>
    <w:rsid w:val="00D86036"/>
    <w:rsid w:val="00D8761B"/>
    <w:rsid w:val="00D90356"/>
    <w:rsid w:val="00D927C7"/>
    <w:rsid w:val="00D94CD4"/>
    <w:rsid w:val="00D95AEC"/>
    <w:rsid w:val="00D96ECB"/>
    <w:rsid w:val="00D970D0"/>
    <w:rsid w:val="00DA0694"/>
    <w:rsid w:val="00DA3C37"/>
    <w:rsid w:val="00DA3F92"/>
    <w:rsid w:val="00DA3FB9"/>
    <w:rsid w:val="00DA475D"/>
    <w:rsid w:val="00DA4BBA"/>
    <w:rsid w:val="00DA5049"/>
    <w:rsid w:val="00DA629A"/>
    <w:rsid w:val="00DA6CC5"/>
    <w:rsid w:val="00DA7629"/>
    <w:rsid w:val="00DA76AB"/>
    <w:rsid w:val="00DB0293"/>
    <w:rsid w:val="00DB0CDC"/>
    <w:rsid w:val="00DB1F08"/>
    <w:rsid w:val="00DB4E32"/>
    <w:rsid w:val="00DB581B"/>
    <w:rsid w:val="00DB64B8"/>
    <w:rsid w:val="00DC5E1E"/>
    <w:rsid w:val="00DC6B80"/>
    <w:rsid w:val="00DD099D"/>
    <w:rsid w:val="00DD0A62"/>
    <w:rsid w:val="00DD1F39"/>
    <w:rsid w:val="00DD20E8"/>
    <w:rsid w:val="00DD2210"/>
    <w:rsid w:val="00DD3031"/>
    <w:rsid w:val="00DD3D43"/>
    <w:rsid w:val="00DD4061"/>
    <w:rsid w:val="00DD5E8F"/>
    <w:rsid w:val="00DD62E1"/>
    <w:rsid w:val="00DE0F48"/>
    <w:rsid w:val="00DE2057"/>
    <w:rsid w:val="00DE425E"/>
    <w:rsid w:val="00DE533B"/>
    <w:rsid w:val="00DE5B7C"/>
    <w:rsid w:val="00DE5E82"/>
    <w:rsid w:val="00DF0050"/>
    <w:rsid w:val="00DF0C3D"/>
    <w:rsid w:val="00DF0E6C"/>
    <w:rsid w:val="00DF1071"/>
    <w:rsid w:val="00DF16F2"/>
    <w:rsid w:val="00DF28C8"/>
    <w:rsid w:val="00DF2D50"/>
    <w:rsid w:val="00DF3208"/>
    <w:rsid w:val="00DF389C"/>
    <w:rsid w:val="00DF5BF2"/>
    <w:rsid w:val="00DF7AB2"/>
    <w:rsid w:val="00E01696"/>
    <w:rsid w:val="00E01983"/>
    <w:rsid w:val="00E020EE"/>
    <w:rsid w:val="00E03635"/>
    <w:rsid w:val="00E03EFA"/>
    <w:rsid w:val="00E040E5"/>
    <w:rsid w:val="00E04305"/>
    <w:rsid w:val="00E05413"/>
    <w:rsid w:val="00E064B8"/>
    <w:rsid w:val="00E069F5"/>
    <w:rsid w:val="00E11FAC"/>
    <w:rsid w:val="00E2014E"/>
    <w:rsid w:val="00E215A1"/>
    <w:rsid w:val="00E2383A"/>
    <w:rsid w:val="00E2598B"/>
    <w:rsid w:val="00E27697"/>
    <w:rsid w:val="00E30B8F"/>
    <w:rsid w:val="00E32E71"/>
    <w:rsid w:val="00E34BEB"/>
    <w:rsid w:val="00E35FA8"/>
    <w:rsid w:val="00E365CD"/>
    <w:rsid w:val="00E3756A"/>
    <w:rsid w:val="00E405B4"/>
    <w:rsid w:val="00E421B2"/>
    <w:rsid w:val="00E42D0C"/>
    <w:rsid w:val="00E43F09"/>
    <w:rsid w:val="00E44403"/>
    <w:rsid w:val="00E4459F"/>
    <w:rsid w:val="00E4753B"/>
    <w:rsid w:val="00E47E5E"/>
    <w:rsid w:val="00E50020"/>
    <w:rsid w:val="00E501CF"/>
    <w:rsid w:val="00E50424"/>
    <w:rsid w:val="00E506BC"/>
    <w:rsid w:val="00E54A10"/>
    <w:rsid w:val="00E54D1E"/>
    <w:rsid w:val="00E54DF7"/>
    <w:rsid w:val="00E57042"/>
    <w:rsid w:val="00E57C16"/>
    <w:rsid w:val="00E60AF6"/>
    <w:rsid w:val="00E60EF7"/>
    <w:rsid w:val="00E64829"/>
    <w:rsid w:val="00E65A88"/>
    <w:rsid w:val="00E66418"/>
    <w:rsid w:val="00E66EC6"/>
    <w:rsid w:val="00E673D8"/>
    <w:rsid w:val="00E67C5B"/>
    <w:rsid w:val="00E72114"/>
    <w:rsid w:val="00E72FDC"/>
    <w:rsid w:val="00E73FC3"/>
    <w:rsid w:val="00E75011"/>
    <w:rsid w:val="00E753E4"/>
    <w:rsid w:val="00E756B7"/>
    <w:rsid w:val="00E774ED"/>
    <w:rsid w:val="00E77AC6"/>
    <w:rsid w:val="00E80398"/>
    <w:rsid w:val="00E81256"/>
    <w:rsid w:val="00E81569"/>
    <w:rsid w:val="00E837F0"/>
    <w:rsid w:val="00E843D9"/>
    <w:rsid w:val="00E87425"/>
    <w:rsid w:val="00E87C0B"/>
    <w:rsid w:val="00E91739"/>
    <w:rsid w:val="00E91A2D"/>
    <w:rsid w:val="00E9230E"/>
    <w:rsid w:val="00E9292C"/>
    <w:rsid w:val="00EA3962"/>
    <w:rsid w:val="00EA4659"/>
    <w:rsid w:val="00EA49AB"/>
    <w:rsid w:val="00EA6CA3"/>
    <w:rsid w:val="00EB0025"/>
    <w:rsid w:val="00EB1DE8"/>
    <w:rsid w:val="00EB335D"/>
    <w:rsid w:val="00EB4B6B"/>
    <w:rsid w:val="00EB567A"/>
    <w:rsid w:val="00EB6074"/>
    <w:rsid w:val="00EB72F1"/>
    <w:rsid w:val="00EB7979"/>
    <w:rsid w:val="00EC080E"/>
    <w:rsid w:val="00EC146D"/>
    <w:rsid w:val="00EC26D0"/>
    <w:rsid w:val="00EC29FA"/>
    <w:rsid w:val="00EC43BA"/>
    <w:rsid w:val="00EC5F10"/>
    <w:rsid w:val="00ED0A87"/>
    <w:rsid w:val="00ED1D23"/>
    <w:rsid w:val="00ED43BC"/>
    <w:rsid w:val="00EE0506"/>
    <w:rsid w:val="00EE0A53"/>
    <w:rsid w:val="00EE0EF1"/>
    <w:rsid w:val="00EE25BB"/>
    <w:rsid w:val="00EE26EE"/>
    <w:rsid w:val="00EE2D9B"/>
    <w:rsid w:val="00EE3937"/>
    <w:rsid w:val="00EE4C9F"/>
    <w:rsid w:val="00EE54D1"/>
    <w:rsid w:val="00EF0544"/>
    <w:rsid w:val="00EF0D18"/>
    <w:rsid w:val="00EF1EF4"/>
    <w:rsid w:val="00EF2293"/>
    <w:rsid w:val="00EF361C"/>
    <w:rsid w:val="00EF4993"/>
    <w:rsid w:val="00EF5CE7"/>
    <w:rsid w:val="00EF5DA7"/>
    <w:rsid w:val="00EF6D10"/>
    <w:rsid w:val="00F00A21"/>
    <w:rsid w:val="00F01128"/>
    <w:rsid w:val="00F0220A"/>
    <w:rsid w:val="00F0342E"/>
    <w:rsid w:val="00F03867"/>
    <w:rsid w:val="00F041D5"/>
    <w:rsid w:val="00F0427C"/>
    <w:rsid w:val="00F10389"/>
    <w:rsid w:val="00F108F4"/>
    <w:rsid w:val="00F1461E"/>
    <w:rsid w:val="00F16FE0"/>
    <w:rsid w:val="00F2033C"/>
    <w:rsid w:val="00F20933"/>
    <w:rsid w:val="00F20B51"/>
    <w:rsid w:val="00F2185A"/>
    <w:rsid w:val="00F22019"/>
    <w:rsid w:val="00F229C8"/>
    <w:rsid w:val="00F244F2"/>
    <w:rsid w:val="00F24F3B"/>
    <w:rsid w:val="00F26ED0"/>
    <w:rsid w:val="00F272EE"/>
    <w:rsid w:val="00F27898"/>
    <w:rsid w:val="00F316E2"/>
    <w:rsid w:val="00F337DE"/>
    <w:rsid w:val="00F3404C"/>
    <w:rsid w:val="00F35015"/>
    <w:rsid w:val="00F378C7"/>
    <w:rsid w:val="00F4064A"/>
    <w:rsid w:val="00F40EDE"/>
    <w:rsid w:val="00F42310"/>
    <w:rsid w:val="00F433B3"/>
    <w:rsid w:val="00F4517D"/>
    <w:rsid w:val="00F4651B"/>
    <w:rsid w:val="00F4693B"/>
    <w:rsid w:val="00F479D0"/>
    <w:rsid w:val="00F53BE9"/>
    <w:rsid w:val="00F53F36"/>
    <w:rsid w:val="00F53FD1"/>
    <w:rsid w:val="00F5715D"/>
    <w:rsid w:val="00F575C9"/>
    <w:rsid w:val="00F57FF4"/>
    <w:rsid w:val="00F6053B"/>
    <w:rsid w:val="00F607D1"/>
    <w:rsid w:val="00F614A4"/>
    <w:rsid w:val="00F64387"/>
    <w:rsid w:val="00F647FF"/>
    <w:rsid w:val="00F67002"/>
    <w:rsid w:val="00F67199"/>
    <w:rsid w:val="00F712BC"/>
    <w:rsid w:val="00F72431"/>
    <w:rsid w:val="00F747C2"/>
    <w:rsid w:val="00F8070F"/>
    <w:rsid w:val="00F80BE7"/>
    <w:rsid w:val="00F81AE7"/>
    <w:rsid w:val="00F83CB5"/>
    <w:rsid w:val="00F857FD"/>
    <w:rsid w:val="00F85D1D"/>
    <w:rsid w:val="00F910CB"/>
    <w:rsid w:val="00F92508"/>
    <w:rsid w:val="00F9253D"/>
    <w:rsid w:val="00F93181"/>
    <w:rsid w:val="00F93985"/>
    <w:rsid w:val="00F9585B"/>
    <w:rsid w:val="00FA4210"/>
    <w:rsid w:val="00FA42F8"/>
    <w:rsid w:val="00FA496B"/>
    <w:rsid w:val="00FA5247"/>
    <w:rsid w:val="00FA6091"/>
    <w:rsid w:val="00FA6403"/>
    <w:rsid w:val="00FA764A"/>
    <w:rsid w:val="00FA7EF3"/>
    <w:rsid w:val="00FB0962"/>
    <w:rsid w:val="00FB0AF8"/>
    <w:rsid w:val="00FB3394"/>
    <w:rsid w:val="00FB6036"/>
    <w:rsid w:val="00FB609B"/>
    <w:rsid w:val="00FB611C"/>
    <w:rsid w:val="00FB672C"/>
    <w:rsid w:val="00FC0853"/>
    <w:rsid w:val="00FC13A7"/>
    <w:rsid w:val="00FC208D"/>
    <w:rsid w:val="00FC2767"/>
    <w:rsid w:val="00FC27AE"/>
    <w:rsid w:val="00FC345E"/>
    <w:rsid w:val="00FC532E"/>
    <w:rsid w:val="00FC7621"/>
    <w:rsid w:val="00FC77CA"/>
    <w:rsid w:val="00FC7DF6"/>
    <w:rsid w:val="00FD0C6A"/>
    <w:rsid w:val="00FD2321"/>
    <w:rsid w:val="00FD2F35"/>
    <w:rsid w:val="00FD479E"/>
    <w:rsid w:val="00FD4810"/>
    <w:rsid w:val="00FD4A96"/>
    <w:rsid w:val="00FD4C31"/>
    <w:rsid w:val="00FE18BE"/>
    <w:rsid w:val="00FE248C"/>
    <w:rsid w:val="00FE26E8"/>
    <w:rsid w:val="00FE28D9"/>
    <w:rsid w:val="00FE2B1F"/>
    <w:rsid w:val="00FE30FF"/>
    <w:rsid w:val="00FE33D8"/>
    <w:rsid w:val="00FE7516"/>
    <w:rsid w:val="00FF0392"/>
    <w:rsid w:val="00FF0DFD"/>
    <w:rsid w:val="00FF1DAA"/>
    <w:rsid w:val="00FF3F66"/>
    <w:rsid w:val="00FF44DA"/>
    <w:rsid w:val="00FF5920"/>
    <w:rsid w:val="00FF7AE2"/>
    <w:rsid w:val="0C7843D8"/>
    <w:rsid w:val="15083A9D"/>
    <w:rsid w:val="19322482"/>
    <w:rsid w:val="1B9D067A"/>
    <w:rsid w:val="1C2D1A89"/>
    <w:rsid w:val="1F6C07D3"/>
    <w:rsid w:val="26C26929"/>
    <w:rsid w:val="28CD40A5"/>
    <w:rsid w:val="3652749D"/>
    <w:rsid w:val="38AB3B39"/>
    <w:rsid w:val="519066FB"/>
    <w:rsid w:val="5F3C0C71"/>
    <w:rsid w:val="64AF7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1" w:semiHidden="0" w:name="heading 3"/>
    <w:lsdException w:qFormat="1" w:unhideWhenUsed="0" w:uiPriority="0"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iPriority="0" w:semiHidden="0" w:name="index 2"/>
    <w:lsdException w:qFormat="1" w:uiPriority="0" w:semiHidden="0" w:name="index 3"/>
    <w:lsdException w:qFormat="1" w:uiPriority="0" w:semiHidden="0" w:name="index 4"/>
    <w:lsdException w:qFormat="1" w:uiPriority="0" w:semiHidden="0" w:name="index 5"/>
    <w:lsdException w:qFormat="1" w:uiPriority="0" w:semiHidden="0" w:name="index 6"/>
    <w:lsdException w:qFormat="1" w:uiPriority="0" w:semiHidden="0" w:name="index 7"/>
    <w:lsdException w:qFormat="1" w:unhideWhenUsed="0" w:uiPriority="0" w:semiHidden="0" w:name="index 8"/>
    <w:lsdException w:qFormat="1"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iPriority="99" w:semiHidden="0" w:name="footnote text"/>
    <w:lsdException w:qFormat="1" w:uiPriority="0" w:semiHidden="0" w:name="annotation text"/>
    <w:lsdException w:qFormat="1" w:uiPriority="99" w:semiHidden="0" w:name="header"/>
    <w:lsdException w:qFormat="1" w:uiPriority="99" w:semiHidden="0" w:name="footer"/>
    <w:lsdException w:qFormat="1" w:uiPriority="0" w:semiHidden="0" w:name="index heading"/>
    <w:lsdException w:qFormat="1" w:unhideWhenUsed="0" w:uiPriority="0" w:semiHidden="0" w:name="caption"/>
    <w:lsdException w:qFormat="1" w:uiPriority="0" w:semiHidden="0" w:name="table of figures"/>
    <w:lsdException w:uiPriority="99" w:name="envelope address"/>
    <w:lsdException w:uiPriority="99" w:name="envelope return"/>
    <w:lsdException w:qFormat="1" w:uiPriority="99" w:semiHidden="0" w:name="footnote reference"/>
    <w:lsdException w:qFormat="1"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qFormat="1" w:unhideWhenUsed="0" w:uiPriority="0" w:semiHidden="0" w:name="toa heading"/>
    <w:lsdException w:qFormat="1" w:unhideWhenUsed="0" w:uiPriority="0" w:semiHidden="0" w:name="List"/>
    <w:lsdException w:qFormat="1" w:uiPriority="0" w:semiHidden="0" w:name="List Bullet"/>
    <w:lsdException w:qFormat="1"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iPriority="0" w:semiHidden="0" w:name="List Bullet 2"/>
    <w:lsdException w:qFormat="1"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qFormat="1" w:unhideWhenUsed="0" w:uiPriority="0" w:semiHidden="0"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qFormat="1" w:unhideWhenUsed="0" w:uiPriority="0" w:semiHidden="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39" w:semiHidden="0" w:name="Subtitle"/>
    <w:lsdException w:qFormat="1" w:unhideWhenUsed="0" w:uiPriority="0" w:semiHidden="0" w:name="Salutation"/>
    <w:lsdException w:qFormat="1" w:uiPriority="99" w:semiHidden="0" w:name="Date"/>
    <w:lsdException w:qFormat="1" w:unhideWhenUsed="0" w:uiPriority="99" w:semiHidden="0" w:name="Body Text First Indent"/>
    <w:lsdException w:qFormat="1" w:unhideWhenUsed="0" w:uiPriority="99" w:semiHidden="0" w:name="Body Text First Indent 2"/>
    <w:lsdException w:uiPriority="99" w:name="Note Heading"/>
    <w:lsdException w:qFormat="1" w:unhideWhenUsed="0" w:uiPriority="0" w:semiHidden="0" w:name="Body Text 2"/>
    <w:lsdException w:qFormat="1" w:uiPriority="0" w:semiHidden="0" w:name="Body Text 3"/>
    <w:lsdException w:qFormat="1" w:unhideWhenUsed="0" w:uiPriority="0" w:semiHidden="0" w:name="Body Text Indent 2"/>
    <w:lsdException w:qFormat="1" w:unhideWhenUsed="0" w:uiPriority="0" w:semiHidden="0" w:name="Body Text Indent 3"/>
    <w:lsdException w:qFormat="1" w:uiPriority="0" w:semiHidden="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0" w:semiHidden="0" w:name="Document Map"/>
    <w:lsdException w:qFormat="1" w:unhideWhenUsed="0" w:uiPriority="0" w:semiHidden="0" w:name="Plain Text"/>
    <w:lsdException w:qFormat="1" w:unhideWhenUsed="0" w:uiPriority="0" w:semiHidden="0" w:name="E-mail Signature"/>
    <w:lsdException w:qFormat="1"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iPriority="99"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qFormat="1" w:unhideWhenUsed="0" w:uiPriority="0" w:semiHidden="0"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qFormat="1" w:uiPriority="0" w:semiHidden="0"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qFormat="1" w:unhideWhenUsed="0" w:uiPriority="0" w:semiHidden="0" w:name="Table Theme"/>
    <w:lsdException w:qFormat="1" w:unhideWhenUsed="0" w:uiPriority="0"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3"/>
    <w:qFormat/>
    <w:uiPriority w:val="9"/>
    <w:pPr>
      <w:keepNext/>
      <w:keepLines/>
      <w:numPr>
        <w:ilvl w:val="0"/>
        <w:numId w:val="1"/>
      </w:numPr>
      <w:spacing w:before="340" w:after="330" w:line="578" w:lineRule="auto"/>
      <w:outlineLvl w:val="0"/>
    </w:pPr>
    <w:rPr>
      <w:b/>
      <w:bCs/>
      <w:kern w:val="44"/>
      <w:sz w:val="48"/>
      <w:szCs w:val="44"/>
    </w:rPr>
  </w:style>
  <w:style w:type="paragraph" w:styleId="3">
    <w:name w:val="heading 2"/>
    <w:basedOn w:val="1"/>
    <w:next w:val="1"/>
    <w:link w:val="104"/>
    <w:qFormat/>
    <w:uiPriority w:val="9"/>
    <w:pPr>
      <w:keepNext/>
      <w:keepLines/>
      <w:numPr>
        <w:ilvl w:val="1"/>
        <w:numId w:val="1"/>
      </w:numPr>
      <w:spacing w:before="260" w:after="260" w:line="415" w:lineRule="auto"/>
      <w:outlineLvl w:val="1"/>
    </w:pPr>
    <w:rPr>
      <w:rFonts w:ascii="Cambria" w:hAnsi="Cambria"/>
      <w:b/>
      <w:bCs/>
      <w:sz w:val="32"/>
      <w:szCs w:val="32"/>
    </w:rPr>
  </w:style>
  <w:style w:type="paragraph" w:styleId="4">
    <w:name w:val="heading 3"/>
    <w:basedOn w:val="1"/>
    <w:next w:val="1"/>
    <w:link w:val="105"/>
    <w:qFormat/>
    <w:uiPriority w:val="1"/>
    <w:pPr>
      <w:keepNext/>
      <w:keepLines/>
      <w:numPr>
        <w:ilvl w:val="2"/>
        <w:numId w:val="1"/>
      </w:numPr>
      <w:spacing w:before="260" w:after="260" w:line="415" w:lineRule="auto"/>
      <w:outlineLvl w:val="2"/>
    </w:pPr>
    <w:rPr>
      <w:b/>
      <w:bCs/>
      <w:sz w:val="32"/>
      <w:szCs w:val="32"/>
    </w:rPr>
  </w:style>
  <w:style w:type="paragraph" w:styleId="5">
    <w:name w:val="heading 4"/>
    <w:basedOn w:val="1"/>
    <w:next w:val="1"/>
    <w:link w:val="106"/>
    <w:qFormat/>
    <w:uiPriority w:val="0"/>
    <w:pPr>
      <w:keepNext/>
      <w:keepLines/>
      <w:spacing w:before="280" w:after="290" w:line="377" w:lineRule="auto"/>
      <w:outlineLvl w:val="3"/>
    </w:pPr>
    <w:rPr>
      <w:rFonts w:ascii="Cambria" w:hAnsi="Cambria"/>
      <w:b/>
      <w:bCs/>
      <w:sz w:val="28"/>
      <w:szCs w:val="28"/>
    </w:rPr>
  </w:style>
  <w:style w:type="paragraph" w:styleId="6">
    <w:name w:val="heading 5"/>
    <w:basedOn w:val="1"/>
    <w:next w:val="1"/>
    <w:link w:val="107"/>
    <w:qFormat/>
    <w:uiPriority w:val="9"/>
    <w:pPr>
      <w:keepNext/>
      <w:keepLines/>
      <w:numPr>
        <w:ilvl w:val="4"/>
        <w:numId w:val="1"/>
      </w:numPr>
      <w:spacing w:before="280" w:after="290" w:line="377" w:lineRule="auto"/>
      <w:outlineLvl w:val="4"/>
    </w:pPr>
    <w:rPr>
      <w:b/>
      <w:bCs/>
      <w:sz w:val="28"/>
      <w:szCs w:val="28"/>
    </w:rPr>
  </w:style>
  <w:style w:type="paragraph" w:styleId="7">
    <w:name w:val="heading 6"/>
    <w:basedOn w:val="1"/>
    <w:next w:val="1"/>
    <w:link w:val="108"/>
    <w:qFormat/>
    <w:uiPriority w:val="0"/>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109"/>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110"/>
    <w:qFormat/>
    <w:uiPriority w:val="0"/>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111"/>
    <w:qFormat/>
    <w:uiPriority w:val="0"/>
    <w:pPr>
      <w:keepNext/>
      <w:keepLines/>
      <w:numPr>
        <w:ilvl w:val="8"/>
        <w:numId w:val="1"/>
      </w:numPr>
      <w:spacing w:before="240" w:after="64" w:line="320" w:lineRule="auto"/>
      <w:outlineLvl w:val="8"/>
    </w:pPr>
    <w:rPr>
      <w:rFonts w:ascii="Cambria" w:hAnsi="Cambria"/>
      <w:szCs w:val="21"/>
    </w:rPr>
  </w:style>
  <w:style w:type="character" w:default="1" w:styleId="86">
    <w:name w:val="Default Paragraph Font"/>
    <w:semiHidden/>
    <w:unhideWhenUsed/>
    <w:qFormat/>
    <w:uiPriority w:val="1"/>
  </w:style>
  <w:style w:type="table" w:default="1" w:styleId="77">
    <w:name w:val="Normal Table"/>
    <w:semiHidden/>
    <w:unhideWhenUsed/>
    <w:qFormat/>
    <w:uiPriority w:val="99"/>
    <w:tblPr>
      <w:tblCellMar>
        <w:top w:w="0" w:type="dxa"/>
        <w:left w:w="108" w:type="dxa"/>
        <w:bottom w:w="0" w:type="dxa"/>
        <w:right w:w="108" w:type="dxa"/>
      </w:tblCellMar>
    </w:tblPr>
  </w:style>
  <w:style w:type="paragraph" w:styleId="11">
    <w:name w:val="List 3"/>
    <w:basedOn w:val="1"/>
    <w:qFormat/>
    <w:uiPriority w:val="0"/>
    <w:pPr>
      <w:spacing w:line="360" w:lineRule="auto"/>
      <w:ind w:left="100" w:leftChars="400" w:hanging="200" w:hangingChars="200"/>
    </w:pPr>
    <w:rPr>
      <w:rFonts w:ascii="Times New Roman" w:hAnsi="Times New Roman"/>
      <w:sz w:val="28"/>
      <w:szCs w:val="20"/>
    </w:rPr>
  </w:style>
  <w:style w:type="paragraph" w:styleId="12">
    <w:name w:val="toc 7"/>
    <w:basedOn w:val="1"/>
    <w:next w:val="1"/>
    <w:unhideWhenUsed/>
    <w:qFormat/>
    <w:uiPriority w:val="39"/>
    <w:pPr>
      <w:ind w:left="2520" w:leftChars="1200"/>
    </w:pPr>
  </w:style>
  <w:style w:type="paragraph" w:styleId="13">
    <w:name w:val="List Number 2"/>
    <w:basedOn w:val="1"/>
    <w:qFormat/>
    <w:uiPriority w:val="0"/>
    <w:pPr>
      <w:tabs>
        <w:tab w:val="left" w:pos="780"/>
      </w:tabs>
      <w:spacing w:line="360" w:lineRule="auto"/>
      <w:ind w:left="780" w:leftChars="200" w:hanging="360" w:hangingChars="200"/>
    </w:pPr>
    <w:rPr>
      <w:rFonts w:ascii="宋体" w:hAnsi="宋体"/>
      <w:sz w:val="24"/>
      <w:szCs w:val="24"/>
    </w:rPr>
  </w:style>
  <w:style w:type="paragraph" w:styleId="14">
    <w:name w:val="List Bullet 4"/>
    <w:basedOn w:val="1"/>
    <w:qFormat/>
    <w:uiPriority w:val="0"/>
    <w:pPr>
      <w:numPr>
        <w:ilvl w:val="0"/>
        <w:numId w:val="2"/>
      </w:numPr>
      <w:spacing w:line="360" w:lineRule="auto"/>
      <w:ind w:left="800" w:hanging="200"/>
    </w:pPr>
    <w:rPr>
      <w:rFonts w:ascii="Times New Roman" w:hAnsi="Times New Roman"/>
      <w:sz w:val="28"/>
      <w:szCs w:val="24"/>
    </w:rPr>
  </w:style>
  <w:style w:type="paragraph" w:styleId="15">
    <w:name w:val="index 8"/>
    <w:basedOn w:val="1"/>
    <w:next w:val="1"/>
    <w:qFormat/>
    <w:uiPriority w:val="0"/>
    <w:pPr>
      <w:spacing w:line="360" w:lineRule="auto"/>
      <w:ind w:left="1400" w:leftChars="1400" w:firstLine="200" w:firstLineChars="200"/>
    </w:pPr>
    <w:rPr>
      <w:rFonts w:ascii="Times New Roman" w:hAnsi="Times New Roman"/>
      <w:sz w:val="28"/>
      <w:szCs w:val="24"/>
    </w:rPr>
  </w:style>
  <w:style w:type="paragraph" w:styleId="16">
    <w:name w:val="E-mail Signature"/>
    <w:basedOn w:val="1"/>
    <w:link w:val="1410"/>
    <w:qFormat/>
    <w:uiPriority w:val="0"/>
    <w:pPr>
      <w:spacing w:line="360" w:lineRule="auto"/>
      <w:ind w:firstLine="200" w:firstLineChars="200"/>
    </w:pPr>
    <w:rPr>
      <w:rFonts w:ascii="Times New Roman" w:hAnsi="Times New Roman"/>
      <w:kern w:val="0"/>
      <w:sz w:val="20"/>
      <w:szCs w:val="20"/>
      <w:lang w:val="zh-CN" w:eastAsia="zh-CN"/>
    </w:rPr>
  </w:style>
  <w:style w:type="paragraph" w:styleId="17">
    <w:name w:val="List Number"/>
    <w:basedOn w:val="1"/>
    <w:unhideWhenUsed/>
    <w:qFormat/>
    <w:uiPriority w:val="0"/>
    <w:pPr>
      <w:numPr>
        <w:ilvl w:val="0"/>
        <w:numId w:val="3"/>
      </w:numPr>
      <w:spacing w:line="360" w:lineRule="auto"/>
    </w:pPr>
    <w:rPr>
      <w:rFonts w:ascii="Times New Roman" w:hAnsi="Times New Roman"/>
      <w:sz w:val="28"/>
      <w:szCs w:val="24"/>
    </w:rPr>
  </w:style>
  <w:style w:type="paragraph" w:styleId="18">
    <w:name w:val="Normal Indent"/>
    <w:basedOn w:val="1"/>
    <w:link w:val="119"/>
    <w:qFormat/>
    <w:uiPriority w:val="0"/>
    <w:pPr>
      <w:ind w:firstLine="420" w:firstLineChars="200"/>
    </w:pPr>
    <w:rPr>
      <w:rFonts w:asciiTheme="minorHAnsi" w:hAnsiTheme="minorHAnsi" w:eastAsiaTheme="minorEastAsia" w:cstheme="minorBidi"/>
      <w:szCs w:val="24"/>
    </w:rPr>
  </w:style>
  <w:style w:type="paragraph" w:styleId="19">
    <w:name w:val="caption"/>
    <w:basedOn w:val="1"/>
    <w:next w:val="1"/>
    <w:link w:val="177"/>
    <w:qFormat/>
    <w:uiPriority w:val="0"/>
    <w:pPr>
      <w:widowControl/>
      <w:spacing w:before="156" w:after="312" w:afterLines="100"/>
      <w:jc w:val="center"/>
    </w:pPr>
    <w:rPr>
      <w:rFonts w:ascii="Arial" w:hAnsi="Arial" w:eastAsiaTheme="minorEastAsia" w:cstheme="minorBidi"/>
      <w:b/>
      <w:bCs/>
      <w:sz w:val="18"/>
      <w:szCs w:val="18"/>
    </w:rPr>
  </w:style>
  <w:style w:type="paragraph" w:styleId="20">
    <w:name w:val="index 5"/>
    <w:basedOn w:val="1"/>
    <w:next w:val="1"/>
    <w:unhideWhenUsed/>
    <w:qFormat/>
    <w:uiPriority w:val="0"/>
    <w:pPr>
      <w:adjustRightInd w:val="0"/>
      <w:spacing w:line="315" w:lineRule="atLeast"/>
      <w:ind w:left="1680" w:firstLine="200" w:firstLineChars="200"/>
      <w:jc w:val="left"/>
    </w:pPr>
    <w:rPr>
      <w:rFonts w:ascii="宋体" w:hAnsi="Times New Roman"/>
      <w:kern w:val="0"/>
      <w:sz w:val="28"/>
      <w:szCs w:val="20"/>
    </w:rPr>
  </w:style>
  <w:style w:type="paragraph" w:styleId="21">
    <w:name w:val="List Bullet"/>
    <w:basedOn w:val="1"/>
    <w:unhideWhenUsed/>
    <w:qFormat/>
    <w:uiPriority w:val="0"/>
    <w:pPr>
      <w:tabs>
        <w:tab w:val="left" w:pos="1029"/>
      </w:tabs>
      <w:spacing w:line="480" w:lineRule="atLeast"/>
      <w:ind w:left="1029" w:hanging="1029" w:firstLineChars="200"/>
      <w:contextualSpacing/>
    </w:pPr>
    <w:rPr>
      <w:rFonts w:ascii="Times New Roman" w:hAnsi="Times New Roman"/>
      <w:sz w:val="24"/>
      <w:szCs w:val="24"/>
    </w:rPr>
  </w:style>
  <w:style w:type="paragraph" w:styleId="22">
    <w:name w:val="Document Map"/>
    <w:basedOn w:val="1"/>
    <w:link w:val="145"/>
    <w:unhideWhenUsed/>
    <w:qFormat/>
    <w:uiPriority w:val="0"/>
    <w:rPr>
      <w:rFonts w:ascii="宋体"/>
      <w:sz w:val="18"/>
      <w:szCs w:val="18"/>
    </w:rPr>
  </w:style>
  <w:style w:type="paragraph" w:styleId="23">
    <w:name w:val="toa heading"/>
    <w:basedOn w:val="1"/>
    <w:next w:val="1"/>
    <w:qFormat/>
    <w:uiPriority w:val="0"/>
    <w:pPr>
      <w:spacing w:before="120" w:line="360" w:lineRule="auto"/>
      <w:ind w:firstLine="200" w:firstLineChars="200"/>
      <w:jc w:val="left"/>
    </w:pPr>
    <w:rPr>
      <w:rFonts w:ascii="Arial" w:hAnsi="Arial" w:cs="Arial"/>
      <w:sz w:val="24"/>
      <w:szCs w:val="24"/>
    </w:rPr>
  </w:style>
  <w:style w:type="paragraph" w:styleId="24">
    <w:name w:val="annotation text"/>
    <w:basedOn w:val="1"/>
    <w:link w:val="125"/>
    <w:unhideWhenUsed/>
    <w:qFormat/>
    <w:uiPriority w:val="0"/>
    <w:pPr>
      <w:jc w:val="left"/>
    </w:pPr>
  </w:style>
  <w:style w:type="paragraph" w:styleId="25">
    <w:name w:val="index 6"/>
    <w:basedOn w:val="1"/>
    <w:next w:val="1"/>
    <w:unhideWhenUsed/>
    <w:qFormat/>
    <w:uiPriority w:val="0"/>
    <w:pPr>
      <w:adjustRightInd w:val="0"/>
      <w:spacing w:line="315" w:lineRule="atLeast"/>
      <w:ind w:left="2100" w:firstLine="200" w:firstLineChars="200"/>
      <w:jc w:val="left"/>
    </w:pPr>
    <w:rPr>
      <w:rFonts w:ascii="宋体" w:hAnsi="Times New Roman"/>
      <w:kern w:val="0"/>
      <w:sz w:val="28"/>
      <w:szCs w:val="20"/>
    </w:rPr>
  </w:style>
  <w:style w:type="paragraph" w:styleId="26">
    <w:name w:val="Salutation"/>
    <w:basedOn w:val="1"/>
    <w:next w:val="1"/>
    <w:link w:val="1477"/>
    <w:qFormat/>
    <w:uiPriority w:val="0"/>
    <w:pPr>
      <w:spacing w:line="360" w:lineRule="auto"/>
      <w:ind w:firstLine="200" w:firstLineChars="200"/>
    </w:pPr>
    <w:rPr>
      <w:rFonts w:ascii="Times New Roman" w:hAnsi="Times New Roman"/>
      <w:sz w:val="28"/>
      <w:szCs w:val="20"/>
      <w:lang w:val="zh-CN" w:eastAsia="zh-CN"/>
    </w:rPr>
  </w:style>
  <w:style w:type="paragraph" w:styleId="27">
    <w:name w:val="Body Text 3"/>
    <w:basedOn w:val="1"/>
    <w:link w:val="263"/>
    <w:unhideWhenUsed/>
    <w:qFormat/>
    <w:uiPriority w:val="0"/>
    <w:pPr>
      <w:spacing w:after="120"/>
    </w:pPr>
    <w:rPr>
      <w:sz w:val="16"/>
      <w:szCs w:val="16"/>
    </w:rPr>
  </w:style>
  <w:style w:type="paragraph" w:styleId="28">
    <w:name w:val="Closing"/>
    <w:basedOn w:val="1"/>
    <w:link w:val="181"/>
    <w:qFormat/>
    <w:uiPriority w:val="0"/>
    <w:pPr>
      <w:adjustRightInd w:val="0"/>
      <w:snapToGrid w:val="0"/>
      <w:ind w:left="100" w:leftChars="1800"/>
    </w:pPr>
    <w:rPr>
      <w:rFonts w:ascii="Times New Roman" w:hAnsi="Times New Roman" w:eastAsiaTheme="minorEastAsia" w:cstheme="minorBidi"/>
      <w:lang w:eastAsia="zh-TW"/>
    </w:rPr>
  </w:style>
  <w:style w:type="paragraph" w:styleId="29">
    <w:name w:val="List Bullet 3"/>
    <w:basedOn w:val="1"/>
    <w:unhideWhenUsed/>
    <w:qFormat/>
    <w:uiPriority w:val="0"/>
    <w:pPr>
      <w:numPr>
        <w:ilvl w:val="0"/>
        <w:numId w:val="4"/>
      </w:numPr>
      <w:spacing w:line="360" w:lineRule="auto"/>
    </w:pPr>
    <w:rPr>
      <w:rFonts w:ascii="Times New Roman" w:hAnsi="Times New Roman"/>
      <w:sz w:val="28"/>
      <w:szCs w:val="24"/>
    </w:rPr>
  </w:style>
  <w:style w:type="paragraph" w:styleId="30">
    <w:name w:val="Body Text"/>
    <w:basedOn w:val="1"/>
    <w:link w:val="112"/>
    <w:qFormat/>
    <w:uiPriority w:val="0"/>
    <w:pPr>
      <w:widowControl/>
      <w:overflowPunct w:val="0"/>
      <w:autoSpaceDE w:val="0"/>
      <w:autoSpaceDN w:val="0"/>
      <w:adjustRightInd w:val="0"/>
      <w:spacing w:before="120" w:after="120"/>
      <w:ind w:left="2520"/>
      <w:jc w:val="left"/>
      <w:textAlignment w:val="baseline"/>
    </w:pPr>
    <w:rPr>
      <w:rFonts w:ascii="Book Antiqua" w:hAnsi="Book Antiqua"/>
      <w:kern w:val="0"/>
      <w:sz w:val="20"/>
      <w:szCs w:val="20"/>
    </w:rPr>
  </w:style>
  <w:style w:type="paragraph" w:styleId="31">
    <w:name w:val="Body Text Indent"/>
    <w:basedOn w:val="1"/>
    <w:link w:val="165"/>
    <w:unhideWhenUsed/>
    <w:qFormat/>
    <w:uiPriority w:val="0"/>
    <w:pPr>
      <w:spacing w:after="120"/>
      <w:ind w:left="420" w:leftChars="200"/>
    </w:pPr>
    <w:rPr>
      <w:rFonts w:asciiTheme="minorHAnsi" w:hAnsiTheme="minorHAnsi" w:eastAsiaTheme="minorEastAsia" w:cstheme="minorBidi"/>
    </w:rPr>
  </w:style>
  <w:style w:type="paragraph" w:styleId="32">
    <w:name w:val="List Number 3"/>
    <w:basedOn w:val="1"/>
    <w:qFormat/>
    <w:uiPriority w:val="0"/>
    <w:pPr>
      <w:widowControl/>
      <w:numPr>
        <w:ilvl w:val="0"/>
        <w:numId w:val="5"/>
      </w:numPr>
      <w:spacing w:line="480" w:lineRule="exact"/>
      <w:contextualSpacing/>
    </w:pPr>
    <w:rPr>
      <w:rFonts w:ascii="Times New Roman" w:hAnsi="Times New Roman"/>
      <w:sz w:val="28"/>
      <w:szCs w:val="24"/>
    </w:rPr>
  </w:style>
  <w:style w:type="paragraph" w:styleId="33">
    <w:name w:val="List 2"/>
    <w:basedOn w:val="1"/>
    <w:qFormat/>
    <w:uiPriority w:val="0"/>
    <w:pPr>
      <w:spacing w:line="360" w:lineRule="auto"/>
      <w:ind w:left="100" w:leftChars="200" w:hanging="200" w:hangingChars="200"/>
    </w:pPr>
    <w:rPr>
      <w:rFonts w:ascii="Times New Roman" w:hAnsi="Times New Roman"/>
      <w:sz w:val="28"/>
      <w:szCs w:val="20"/>
    </w:rPr>
  </w:style>
  <w:style w:type="paragraph" w:styleId="34">
    <w:name w:val="List Continue"/>
    <w:basedOn w:val="1"/>
    <w:qFormat/>
    <w:uiPriority w:val="0"/>
    <w:pPr>
      <w:spacing w:after="120" w:line="360" w:lineRule="auto"/>
      <w:ind w:left="420" w:leftChars="200" w:firstLine="200" w:firstLineChars="200"/>
    </w:pPr>
    <w:rPr>
      <w:rFonts w:ascii="Times New Roman" w:hAnsi="Times New Roman"/>
      <w:sz w:val="28"/>
      <w:szCs w:val="20"/>
    </w:rPr>
  </w:style>
  <w:style w:type="paragraph" w:styleId="35">
    <w:name w:val="Block Text"/>
    <w:basedOn w:val="1"/>
    <w:link w:val="903"/>
    <w:unhideWhenUsed/>
    <w:qFormat/>
    <w:uiPriority w:val="0"/>
    <w:pPr>
      <w:spacing w:line="360" w:lineRule="auto"/>
      <w:ind w:left="900" w:right="-180" w:hanging="900" w:firstLineChars="200"/>
    </w:pPr>
    <w:rPr>
      <w:rFonts w:ascii="Arial" w:hAnsi="Arial"/>
      <w:color w:val="000000"/>
      <w:sz w:val="24"/>
      <w:szCs w:val="24"/>
      <w:lang w:val="zh-CN" w:eastAsia="zh-CN"/>
    </w:rPr>
  </w:style>
  <w:style w:type="paragraph" w:styleId="36">
    <w:name w:val="List Bullet 2"/>
    <w:basedOn w:val="1"/>
    <w:unhideWhenUsed/>
    <w:qFormat/>
    <w:uiPriority w:val="0"/>
    <w:pPr>
      <w:tabs>
        <w:tab w:val="left" w:pos="1290"/>
      </w:tabs>
      <w:spacing w:line="360" w:lineRule="auto"/>
      <w:ind w:left="1290" w:hanging="480" w:firstLineChars="200"/>
      <w:contextualSpacing/>
    </w:pPr>
    <w:rPr>
      <w:rFonts w:ascii="Times New Roman" w:hAnsi="Times New Roman"/>
      <w:sz w:val="28"/>
      <w:szCs w:val="24"/>
    </w:rPr>
  </w:style>
  <w:style w:type="paragraph" w:styleId="37">
    <w:name w:val="HTML Address"/>
    <w:basedOn w:val="1"/>
    <w:link w:val="1338"/>
    <w:qFormat/>
    <w:uiPriority w:val="0"/>
    <w:pPr>
      <w:spacing w:line="360" w:lineRule="auto"/>
      <w:ind w:firstLine="200" w:firstLineChars="200"/>
    </w:pPr>
    <w:rPr>
      <w:rFonts w:ascii="Times New Roman" w:hAnsi="Times New Roman"/>
      <w:i/>
      <w:iCs/>
      <w:sz w:val="28"/>
      <w:szCs w:val="24"/>
      <w:lang w:val="zh-CN" w:eastAsia="zh-CN"/>
    </w:rPr>
  </w:style>
  <w:style w:type="paragraph" w:styleId="38">
    <w:name w:val="index 4"/>
    <w:basedOn w:val="1"/>
    <w:next w:val="1"/>
    <w:unhideWhenUsed/>
    <w:qFormat/>
    <w:uiPriority w:val="0"/>
    <w:pPr>
      <w:adjustRightInd w:val="0"/>
      <w:spacing w:line="315" w:lineRule="atLeast"/>
      <w:ind w:left="1260" w:firstLine="200" w:firstLineChars="200"/>
      <w:jc w:val="left"/>
    </w:pPr>
    <w:rPr>
      <w:rFonts w:ascii="宋体" w:hAnsi="Times New Roman"/>
      <w:kern w:val="0"/>
      <w:sz w:val="28"/>
      <w:szCs w:val="20"/>
    </w:rPr>
  </w:style>
  <w:style w:type="paragraph" w:styleId="39">
    <w:name w:val="toc 5"/>
    <w:basedOn w:val="1"/>
    <w:next w:val="1"/>
    <w:unhideWhenUsed/>
    <w:qFormat/>
    <w:uiPriority w:val="39"/>
    <w:pPr>
      <w:ind w:left="1680" w:leftChars="800"/>
    </w:pPr>
  </w:style>
  <w:style w:type="paragraph" w:styleId="40">
    <w:name w:val="toc 3"/>
    <w:basedOn w:val="1"/>
    <w:next w:val="1"/>
    <w:unhideWhenUsed/>
    <w:qFormat/>
    <w:uiPriority w:val="39"/>
    <w:pPr>
      <w:ind w:left="420"/>
      <w:jc w:val="left"/>
    </w:pPr>
    <w:rPr>
      <w:rFonts w:cs="Calibri"/>
      <w:iCs/>
      <w:sz w:val="20"/>
      <w:szCs w:val="20"/>
    </w:rPr>
  </w:style>
  <w:style w:type="paragraph" w:styleId="41">
    <w:name w:val="Plain Text"/>
    <w:basedOn w:val="1"/>
    <w:link w:val="113"/>
    <w:qFormat/>
    <w:uiPriority w:val="0"/>
    <w:rPr>
      <w:rFonts w:ascii="宋体" w:hAnsi="Courier New" w:eastAsiaTheme="minorEastAsia" w:cstheme="minorBidi"/>
      <w:sz w:val="28"/>
    </w:rPr>
  </w:style>
  <w:style w:type="paragraph" w:styleId="42">
    <w:name w:val="List Bullet 5"/>
    <w:basedOn w:val="1"/>
    <w:qFormat/>
    <w:uiPriority w:val="0"/>
    <w:pPr>
      <w:widowControl/>
      <w:numPr>
        <w:ilvl w:val="0"/>
        <w:numId w:val="6"/>
      </w:numPr>
      <w:spacing w:after="200" w:line="276" w:lineRule="auto"/>
      <w:ind w:firstLine="0" w:firstLineChars="200"/>
      <w:jc w:val="left"/>
    </w:pPr>
    <w:rPr>
      <w:kern w:val="0"/>
      <w:sz w:val="22"/>
      <w:lang w:eastAsia="en-US" w:bidi="en-US"/>
    </w:rPr>
  </w:style>
  <w:style w:type="paragraph" w:styleId="43">
    <w:name w:val="List Number 4"/>
    <w:basedOn w:val="17"/>
    <w:qFormat/>
    <w:uiPriority w:val="0"/>
    <w:pPr>
      <w:widowControl/>
      <w:numPr>
        <w:ilvl w:val="0"/>
        <w:numId w:val="0"/>
      </w:numPr>
      <w:spacing w:after="240" w:line="240" w:lineRule="atLeast"/>
      <w:ind w:left="720" w:right="720" w:hanging="360"/>
    </w:pPr>
    <w:rPr>
      <w:rFonts w:ascii="Garamond" w:hAnsi="Garamond"/>
      <w:kern w:val="0"/>
      <w:szCs w:val="20"/>
    </w:rPr>
  </w:style>
  <w:style w:type="paragraph" w:styleId="44">
    <w:name w:val="toc 8"/>
    <w:basedOn w:val="1"/>
    <w:next w:val="1"/>
    <w:unhideWhenUsed/>
    <w:qFormat/>
    <w:uiPriority w:val="39"/>
    <w:pPr>
      <w:ind w:left="2940" w:leftChars="1400"/>
    </w:pPr>
  </w:style>
  <w:style w:type="paragraph" w:styleId="45">
    <w:name w:val="index 3"/>
    <w:basedOn w:val="1"/>
    <w:next w:val="1"/>
    <w:unhideWhenUsed/>
    <w:qFormat/>
    <w:uiPriority w:val="0"/>
    <w:pPr>
      <w:adjustRightInd w:val="0"/>
      <w:spacing w:line="315" w:lineRule="atLeast"/>
      <w:ind w:left="840" w:firstLine="200" w:firstLineChars="200"/>
      <w:jc w:val="left"/>
    </w:pPr>
    <w:rPr>
      <w:rFonts w:ascii="宋体" w:hAnsi="Times New Roman"/>
      <w:kern w:val="0"/>
      <w:sz w:val="28"/>
      <w:szCs w:val="20"/>
    </w:rPr>
  </w:style>
  <w:style w:type="paragraph" w:styleId="46">
    <w:name w:val="Date"/>
    <w:basedOn w:val="1"/>
    <w:next w:val="1"/>
    <w:link w:val="138"/>
    <w:unhideWhenUsed/>
    <w:qFormat/>
    <w:uiPriority w:val="99"/>
    <w:pPr>
      <w:ind w:left="100" w:leftChars="2500"/>
    </w:pPr>
    <w:rPr>
      <w:sz w:val="24"/>
    </w:rPr>
  </w:style>
  <w:style w:type="paragraph" w:styleId="47">
    <w:name w:val="Body Text Indent 2"/>
    <w:basedOn w:val="1"/>
    <w:link w:val="302"/>
    <w:qFormat/>
    <w:uiPriority w:val="0"/>
    <w:pPr>
      <w:ind w:firstLine="420"/>
    </w:pPr>
    <w:rPr>
      <w:rFonts w:ascii="Times New Roman" w:hAnsi="Times New Roman" w:eastAsia="Times New Roman"/>
      <w:color w:val="000000"/>
      <w:spacing w:val="6"/>
      <w:kern w:val="20"/>
      <w:sz w:val="20"/>
      <w:szCs w:val="24"/>
    </w:rPr>
  </w:style>
  <w:style w:type="paragraph" w:styleId="48">
    <w:name w:val="endnote text"/>
    <w:basedOn w:val="1"/>
    <w:link w:val="915"/>
    <w:qFormat/>
    <w:uiPriority w:val="0"/>
    <w:pPr>
      <w:snapToGrid w:val="0"/>
      <w:spacing w:before="156" w:beforeLines="50" w:after="156" w:afterLines="50" w:line="360" w:lineRule="auto"/>
      <w:ind w:firstLine="200" w:firstLineChars="200"/>
      <w:jc w:val="left"/>
    </w:pPr>
    <w:rPr>
      <w:rFonts w:asciiTheme="minorHAnsi" w:hAnsiTheme="minorHAnsi" w:eastAsiaTheme="minorEastAsia" w:cstheme="minorBidi"/>
      <w:szCs w:val="24"/>
    </w:rPr>
  </w:style>
  <w:style w:type="paragraph" w:styleId="49">
    <w:name w:val="Balloon Text"/>
    <w:basedOn w:val="1"/>
    <w:link w:val="127"/>
    <w:unhideWhenUsed/>
    <w:qFormat/>
    <w:uiPriority w:val="99"/>
    <w:rPr>
      <w:sz w:val="18"/>
      <w:szCs w:val="18"/>
    </w:rPr>
  </w:style>
  <w:style w:type="paragraph" w:styleId="50">
    <w:name w:val="footer"/>
    <w:basedOn w:val="1"/>
    <w:link w:val="116"/>
    <w:unhideWhenUsed/>
    <w:qFormat/>
    <w:uiPriority w:val="99"/>
    <w:pPr>
      <w:tabs>
        <w:tab w:val="center" w:pos="4153"/>
        <w:tab w:val="right" w:pos="8306"/>
      </w:tabs>
      <w:snapToGrid w:val="0"/>
      <w:jc w:val="left"/>
    </w:pPr>
    <w:rPr>
      <w:sz w:val="18"/>
      <w:szCs w:val="18"/>
    </w:rPr>
  </w:style>
  <w:style w:type="paragraph" w:styleId="51">
    <w:name w:val="header"/>
    <w:basedOn w:val="1"/>
    <w:link w:val="115"/>
    <w:unhideWhenUsed/>
    <w:qFormat/>
    <w:uiPriority w:val="99"/>
    <w:pPr>
      <w:pBdr>
        <w:bottom w:val="single" w:color="auto" w:sz="6" w:space="1"/>
      </w:pBdr>
      <w:tabs>
        <w:tab w:val="center" w:pos="4153"/>
        <w:tab w:val="right" w:pos="8306"/>
      </w:tabs>
      <w:snapToGrid w:val="0"/>
      <w:jc w:val="center"/>
    </w:pPr>
    <w:rPr>
      <w:sz w:val="18"/>
      <w:szCs w:val="18"/>
    </w:rPr>
  </w:style>
  <w:style w:type="paragraph" w:styleId="52">
    <w:name w:val="toc 1"/>
    <w:basedOn w:val="1"/>
    <w:next w:val="1"/>
    <w:link w:val="117"/>
    <w:unhideWhenUsed/>
    <w:qFormat/>
    <w:uiPriority w:val="39"/>
    <w:pPr>
      <w:spacing w:before="120" w:after="120"/>
      <w:jc w:val="left"/>
    </w:pPr>
    <w:rPr>
      <w:rFonts w:cs="Calibri"/>
      <w:b/>
      <w:bCs/>
      <w:caps/>
      <w:sz w:val="20"/>
      <w:szCs w:val="20"/>
    </w:rPr>
  </w:style>
  <w:style w:type="paragraph" w:styleId="53">
    <w:name w:val="toc 4"/>
    <w:basedOn w:val="1"/>
    <w:next w:val="1"/>
    <w:unhideWhenUsed/>
    <w:qFormat/>
    <w:uiPriority w:val="39"/>
    <w:pPr>
      <w:ind w:left="1260" w:leftChars="600"/>
    </w:pPr>
  </w:style>
  <w:style w:type="paragraph" w:styleId="54">
    <w:name w:val="index heading"/>
    <w:basedOn w:val="1"/>
    <w:next w:val="55"/>
    <w:unhideWhenUsed/>
    <w:qFormat/>
    <w:uiPriority w:val="0"/>
    <w:pPr>
      <w:adjustRightInd w:val="0"/>
      <w:spacing w:line="315" w:lineRule="atLeast"/>
      <w:ind w:firstLine="200" w:firstLineChars="200"/>
      <w:jc w:val="left"/>
    </w:pPr>
    <w:rPr>
      <w:rFonts w:ascii="宋体" w:hAnsi="Times New Roman"/>
      <w:kern w:val="0"/>
      <w:sz w:val="28"/>
      <w:szCs w:val="20"/>
    </w:rPr>
  </w:style>
  <w:style w:type="paragraph" w:styleId="55">
    <w:name w:val="index 1"/>
    <w:basedOn w:val="1"/>
    <w:next w:val="1"/>
    <w:qFormat/>
    <w:uiPriority w:val="0"/>
    <w:pPr>
      <w:tabs>
        <w:tab w:val="left" w:pos="360"/>
        <w:tab w:val="left" w:pos="540"/>
      </w:tabs>
      <w:spacing w:line="360" w:lineRule="exact"/>
      <w:ind w:left="425" w:hanging="240"/>
    </w:pPr>
    <w:rPr>
      <w:rFonts w:ascii="宋体" w:hAnsi="宋体"/>
      <w:szCs w:val="20"/>
    </w:rPr>
  </w:style>
  <w:style w:type="paragraph" w:styleId="56">
    <w:name w:val="Subtitle"/>
    <w:basedOn w:val="1"/>
    <w:next w:val="57"/>
    <w:link w:val="180"/>
    <w:qFormat/>
    <w:uiPriority w:val="39"/>
    <w:pPr>
      <w:keepNext/>
      <w:keepLines/>
      <w:wordWrap w:val="0"/>
      <w:jc w:val="center"/>
    </w:pPr>
    <w:rPr>
      <w:rFonts w:ascii="Cambria" w:hAnsi="Cambria" w:eastAsia="黑体" w:cstheme="minorBidi"/>
      <w:bCs/>
      <w:kern w:val="28"/>
      <w:sz w:val="28"/>
      <w:szCs w:val="32"/>
    </w:rPr>
  </w:style>
  <w:style w:type="paragraph" w:styleId="57">
    <w:name w:val="Body Text First Indent"/>
    <w:basedOn w:val="30"/>
    <w:link w:val="162"/>
    <w:qFormat/>
    <w:uiPriority w:val="99"/>
    <w:pPr>
      <w:widowControl w:val="0"/>
      <w:suppressAutoHyphens/>
      <w:overflowPunct/>
      <w:autoSpaceDE/>
      <w:adjustRightInd/>
      <w:spacing w:before="0" w:after="0" w:line="360" w:lineRule="auto"/>
      <w:ind w:left="0" w:firstLine="200" w:firstLineChars="200"/>
    </w:pPr>
    <w:rPr>
      <w:rFonts w:ascii="宋体" w:hAnsiTheme="minorHAnsi" w:eastAsiaTheme="minorEastAsia" w:cstheme="minorBidi"/>
      <w:kern w:val="2"/>
      <w:sz w:val="24"/>
      <w:szCs w:val="24"/>
    </w:rPr>
  </w:style>
  <w:style w:type="paragraph" w:styleId="58">
    <w:name w:val="List Number 5"/>
    <w:basedOn w:val="1"/>
    <w:qFormat/>
    <w:uiPriority w:val="0"/>
    <w:pPr>
      <w:widowControl/>
      <w:numPr>
        <w:ilvl w:val="0"/>
        <w:numId w:val="7"/>
      </w:numPr>
      <w:spacing w:after="200" w:line="276" w:lineRule="auto"/>
      <w:ind w:firstLine="0" w:firstLineChars="200"/>
      <w:jc w:val="left"/>
    </w:pPr>
    <w:rPr>
      <w:kern w:val="0"/>
      <w:sz w:val="22"/>
      <w:lang w:eastAsia="en-US" w:bidi="en-US"/>
    </w:rPr>
  </w:style>
  <w:style w:type="paragraph" w:styleId="59">
    <w:name w:val="List"/>
    <w:basedOn w:val="1"/>
    <w:qFormat/>
    <w:uiPriority w:val="0"/>
    <w:pPr>
      <w:spacing w:line="360" w:lineRule="auto"/>
      <w:ind w:left="200" w:hanging="200" w:hangingChars="200"/>
    </w:pPr>
    <w:rPr>
      <w:rFonts w:ascii="Times New Roman" w:hAnsi="Times New Roman"/>
      <w:sz w:val="28"/>
      <w:szCs w:val="20"/>
    </w:rPr>
  </w:style>
  <w:style w:type="paragraph" w:styleId="60">
    <w:name w:val="footnote text"/>
    <w:basedOn w:val="1"/>
    <w:link w:val="259"/>
    <w:unhideWhenUsed/>
    <w:qFormat/>
    <w:uiPriority w:val="99"/>
    <w:pPr>
      <w:snapToGrid w:val="0"/>
      <w:jc w:val="left"/>
    </w:pPr>
    <w:rPr>
      <w:sz w:val="18"/>
      <w:szCs w:val="18"/>
    </w:rPr>
  </w:style>
  <w:style w:type="paragraph" w:styleId="61">
    <w:name w:val="toc 6"/>
    <w:basedOn w:val="1"/>
    <w:next w:val="1"/>
    <w:unhideWhenUsed/>
    <w:qFormat/>
    <w:uiPriority w:val="39"/>
    <w:pPr>
      <w:ind w:left="2100" w:leftChars="1000"/>
    </w:pPr>
  </w:style>
  <w:style w:type="paragraph" w:styleId="62">
    <w:name w:val="List 5"/>
    <w:basedOn w:val="1"/>
    <w:qFormat/>
    <w:uiPriority w:val="0"/>
    <w:pPr>
      <w:spacing w:line="360" w:lineRule="auto"/>
      <w:ind w:left="100" w:leftChars="800" w:hanging="200" w:hangingChars="200"/>
    </w:pPr>
    <w:rPr>
      <w:rFonts w:ascii="Times New Roman" w:hAnsi="Times New Roman"/>
      <w:sz w:val="28"/>
      <w:szCs w:val="20"/>
    </w:rPr>
  </w:style>
  <w:style w:type="paragraph" w:styleId="63">
    <w:name w:val="Body Text Indent 3"/>
    <w:basedOn w:val="1"/>
    <w:link w:val="304"/>
    <w:qFormat/>
    <w:uiPriority w:val="0"/>
    <w:pPr>
      <w:tabs>
        <w:tab w:val="left" w:pos="456"/>
      </w:tabs>
      <w:ind w:left="21" w:leftChars="10" w:firstLine="449" w:firstLineChars="214"/>
    </w:pPr>
    <w:rPr>
      <w:rFonts w:ascii="Times New Roman" w:hAnsi="Times New Roman" w:eastAsia="Times New Roman"/>
      <w:color w:val="000000"/>
      <w:spacing w:val="6"/>
      <w:kern w:val="20"/>
      <w:sz w:val="20"/>
      <w:szCs w:val="24"/>
    </w:rPr>
  </w:style>
  <w:style w:type="paragraph" w:styleId="64">
    <w:name w:val="index 7"/>
    <w:basedOn w:val="1"/>
    <w:next w:val="1"/>
    <w:unhideWhenUsed/>
    <w:qFormat/>
    <w:uiPriority w:val="0"/>
    <w:pPr>
      <w:adjustRightInd w:val="0"/>
      <w:spacing w:line="315" w:lineRule="atLeast"/>
      <w:ind w:left="2520" w:firstLine="200" w:firstLineChars="200"/>
      <w:jc w:val="left"/>
    </w:pPr>
    <w:rPr>
      <w:rFonts w:ascii="宋体" w:hAnsi="Times New Roman"/>
      <w:kern w:val="0"/>
      <w:sz w:val="28"/>
      <w:szCs w:val="20"/>
    </w:rPr>
  </w:style>
  <w:style w:type="paragraph" w:styleId="65">
    <w:name w:val="index 9"/>
    <w:basedOn w:val="1"/>
    <w:next w:val="1"/>
    <w:qFormat/>
    <w:uiPriority w:val="0"/>
    <w:pPr>
      <w:spacing w:line="360" w:lineRule="auto"/>
      <w:ind w:left="1600" w:leftChars="1600" w:firstLine="200" w:firstLineChars="200"/>
    </w:pPr>
    <w:rPr>
      <w:rFonts w:ascii="Times New Roman" w:hAnsi="Times New Roman"/>
      <w:sz w:val="28"/>
      <w:szCs w:val="24"/>
    </w:rPr>
  </w:style>
  <w:style w:type="paragraph" w:styleId="66">
    <w:name w:val="table of figures"/>
    <w:basedOn w:val="1"/>
    <w:next w:val="1"/>
    <w:unhideWhenUsed/>
    <w:qFormat/>
    <w:uiPriority w:val="0"/>
    <w:pPr>
      <w:spacing w:line="360" w:lineRule="auto"/>
      <w:ind w:left="840" w:hanging="420" w:firstLineChars="200"/>
    </w:pPr>
    <w:rPr>
      <w:rFonts w:ascii="Times New Roman" w:hAnsi="Times New Roman"/>
      <w:sz w:val="28"/>
      <w:szCs w:val="20"/>
    </w:rPr>
  </w:style>
  <w:style w:type="paragraph" w:styleId="67">
    <w:name w:val="toc 2"/>
    <w:basedOn w:val="1"/>
    <w:next w:val="1"/>
    <w:link w:val="118"/>
    <w:unhideWhenUsed/>
    <w:qFormat/>
    <w:uiPriority w:val="39"/>
    <w:pPr>
      <w:ind w:left="210"/>
      <w:jc w:val="left"/>
    </w:pPr>
    <w:rPr>
      <w:rFonts w:cs="Calibri"/>
      <w:smallCaps/>
      <w:sz w:val="20"/>
      <w:szCs w:val="20"/>
    </w:rPr>
  </w:style>
  <w:style w:type="paragraph" w:styleId="68">
    <w:name w:val="toc 9"/>
    <w:basedOn w:val="1"/>
    <w:next w:val="1"/>
    <w:unhideWhenUsed/>
    <w:qFormat/>
    <w:uiPriority w:val="39"/>
    <w:pPr>
      <w:ind w:left="3360" w:leftChars="1600"/>
    </w:pPr>
  </w:style>
  <w:style w:type="paragraph" w:styleId="69">
    <w:name w:val="Body Text 2"/>
    <w:basedOn w:val="1"/>
    <w:link w:val="306"/>
    <w:qFormat/>
    <w:uiPriority w:val="0"/>
    <w:pPr>
      <w:spacing w:after="120" w:line="480" w:lineRule="auto"/>
    </w:pPr>
    <w:rPr>
      <w:rFonts w:ascii="Times New Roman" w:hAnsi="Times New Roman" w:eastAsia="Times New Roman"/>
      <w:spacing w:val="6"/>
      <w:kern w:val="20"/>
      <w:sz w:val="20"/>
      <w:szCs w:val="20"/>
    </w:rPr>
  </w:style>
  <w:style w:type="paragraph" w:styleId="70">
    <w:name w:val="List 4"/>
    <w:basedOn w:val="1"/>
    <w:qFormat/>
    <w:uiPriority w:val="0"/>
    <w:pPr>
      <w:spacing w:line="360" w:lineRule="auto"/>
      <w:ind w:left="100" w:leftChars="600" w:hanging="200" w:hangingChars="200"/>
    </w:pPr>
    <w:rPr>
      <w:rFonts w:ascii="Times New Roman" w:hAnsi="Times New Roman"/>
      <w:sz w:val="28"/>
      <w:szCs w:val="20"/>
    </w:rPr>
  </w:style>
  <w:style w:type="paragraph" w:styleId="71">
    <w:name w:val="HTML Preformatted"/>
    <w:basedOn w:val="1"/>
    <w:link w:val="19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eastAsiaTheme="minorEastAsia"/>
      <w:sz w:val="24"/>
      <w:szCs w:val="24"/>
    </w:rPr>
  </w:style>
  <w:style w:type="paragraph" w:styleId="72">
    <w:name w:val="Normal (Web)"/>
    <w:basedOn w:val="1"/>
    <w:link w:val="477"/>
    <w:unhideWhenUsed/>
    <w:qFormat/>
    <w:uiPriority w:val="0"/>
    <w:pPr>
      <w:widowControl/>
      <w:spacing w:before="100" w:beforeAutospacing="1" w:after="100" w:afterAutospacing="1"/>
      <w:jc w:val="left"/>
    </w:pPr>
    <w:rPr>
      <w:rFonts w:ascii="宋体" w:hAnsi="宋体" w:cs="宋体"/>
      <w:kern w:val="0"/>
      <w:sz w:val="24"/>
      <w:szCs w:val="24"/>
    </w:rPr>
  </w:style>
  <w:style w:type="paragraph" w:styleId="73">
    <w:name w:val="index 2"/>
    <w:basedOn w:val="1"/>
    <w:next w:val="1"/>
    <w:unhideWhenUsed/>
    <w:qFormat/>
    <w:uiPriority w:val="0"/>
    <w:pPr>
      <w:adjustRightInd w:val="0"/>
      <w:spacing w:line="315" w:lineRule="atLeast"/>
      <w:ind w:left="420" w:firstLine="200" w:firstLineChars="200"/>
      <w:jc w:val="left"/>
    </w:pPr>
    <w:rPr>
      <w:rFonts w:ascii="宋体" w:hAnsi="Times New Roman"/>
      <w:kern w:val="0"/>
      <w:sz w:val="28"/>
      <w:szCs w:val="20"/>
    </w:rPr>
  </w:style>
  <w:style w:type="paragraph" w:styleId="74">
    <w:name w:val="Title"/>
    <w:basedOn w:val="1"/>
    <w:next w:val="1"/>
    <w:link w:val="140"/>
    <w:qFormat/>
    <w:uiPriority w:val="10"/>
    <w:pPr>
      <w:spacing w:before="240" w:after="60"/>
      <w:jc w:val="center"/>
      <w:outlineLvl w:val="0"/>
    </w:pPr>
    <w:rPr>
      <w:rFonts w:ascii="Cambria" w:hAnsi="Cambria"/>
      <w:b/>
      <w:bCs/>
      <w:sz w:val="32"/>
      <w:szCs w:val="32"/>
    </w:rPr>
  </w:style>
  <w:style w:type="paragraph" w:styleId="75">
    <w:name w:val="annotation subject"/>
    <w:basedOn w:val="24"/>
    <w:next w:val="24"/>
    <w:link w:val="126"/>
    <w:unhideWhenUsed/>
    <w:qFormat/>
    <w:uiPriority w:val="99"/>
    <w:rPr>
      <w:b/>
      <w:bCs/>
    </w:rPr>
  </w:style>
  <w:style w:type="paragraph" w:styleId="76">
    <w:name w:val="Body Text First Indent 2"/>
    <w:basedOn w:val="31"/>
    <w:link w:val="555"/>
    <w:qFormat/>
    <w:uiPriority w:val="99"/>
    <w:pPr>
      <w:spacing w:line="360" w:lineRule="auto"/>
      <w:ind w:firstLine="420" w:firstLineChars="200"/>
    </w:pPr>
    <w:rPr>
      <w:rFonts w:ascii="Times New Roman" w:hAnsi="Times New Roman" w:eastAsia="宋体" w:cs="Times New Roman"/>
      <w:sz w:val="28"/>
      <w:szCs w:val="20"/>
      <w:lang w:val="zh-CN" w:eastAsia="zh-CN"/>
    </w:rPr>
  </w:style>
  <w:style w:type="table" w:styleId="78">
    <w:name w:val="Table Grid"/>
    <w:basedOn w:val="77"/>
    <w:qFormat/>
    <w:uiPriority w:val="3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79">
    <w:name w:val="Table Theme"/>
    <w:basedOn w:val="77"/>
    <w:qFormat/>
    <w:uiPriority w:val="0"/>
    <w:pPr>
      <w:widowControl w:val="0"/>
      <w:spacing w:beforeLines="50" w:afterLines="50" w:line="480" w:lineRule="exact"/>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80">
    <w:name w:val="Table Colorful 1"/>
    <w:basedOn w:val="77"/>
    <w:qFormat/>
    <w:uiPriority w:val="0"/>
    <w:pPr>
      <w:widowControl w:val="0"/>
      <w:spacing w:beforeLines="50" w:afterLines="50" w:line="480" w:lineRule="exact"/>
      <w:ind w:firstLine="200" w:firstLineChars="20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81">
    <w:name w:val="Table List 1"/>
    <w:basedOn w:val="77"/>
    <w:unhideWhenUsed/>
    <w:qFormat/>
    <w:uiPriority w:val="0"/>
    <w:pPr>
      <w:widowControl w:val="0"/>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82">
    <w:name w:val="Light Shading"/>
    <w:basedOn w:val="77"/>
    <w:qFormat/>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83">
    <w:name w:val="Light Grid Accent 2"/>
    <w:basedOn w:val="77"/>
    <w:unhideWhenUsed/>
    <w:qFormat/>
    <w:uiPriority w:val="62"/>
    <w:rPr>
      <w:rFonts w:ascii="Calibri" w:hAnsi="Calibri" w:eastAsia="宋体" w:cs="Times New Roman"/>
      <w:kern w:val="0"/>
      <w:sz w:val="20"/>
      <w:szCs w:val="20"/>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4">
    <w:name w:val="Light Grid Accent 3"/>
    <w:basedOn w:val="77"/>
    <w:unhideWhenUsed/>
    <w:qFormat/>
    <w:uiPriority w:val="62"/>
    <w:rPr>
      <w:rFonts w:ascii="Calibri" w:hAnsi="Calibri" w:eastAsia="宋体" w:cs="Times New Roman"/>
      <w:kern w:val="0"/>
      <w:sz w:val="20"/>
      <w:szCs w:val="20"/>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5">
    <w:name w:val="Medium Shading 1 Accent 1"/>
    <w:basedOn w:val="77"/>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87">
    <w:name w:val="Strong"/>
    <w:qFormat/>
    <w:uiPriority w:val="22"/>
    <w:rPr>
      <w:b/>
      <w:bCs/>
    </w:rPr>
  </w:style>
  <w:style w:type="character" w:styleId="88">
    <w:name w:val="endnote reference"/>
    <w:qFormat/>
    <w:uiPriority w:val="0"/>
    <w:rPr>
      <w:vertAlign w:val="superscript"/>
    </w:rPr>
  </w:style>
  <w:style w:type="character" w:styleId="89">
    <w:name w:val="page number"/>
    <w:qFormat/>
    <w:uiPriority w:val="0"/>
  </w:style>
  <w:style w:type="character" w:styleId="90">
    <w:name w:val="FollowedHyperlink"/>
    <w:unhideWhenUsed/>
    <w:qFormat/>
    <w:uiPriority w:val="0"/>
    <w:rPr>
      <w:color w:val="800080"/>
      <w:u w:val="single"/>
    </w:rPr>
  </w:style>
  <w:style w:type="character" w:styleId="91">
    <w:name w:val="Emphasis"/>
    <w:qFormat/>
    <w:uiPriority w:val="20"/>
    <w:rPr>
      <w:i/>
      <w:iCs/>
    </w:rPr>
  </w:style>
  <w:style w:type="character" w:styleId="92">
    <w:name w:val="HTML Definition"/>
    <w:qFormat/>
    <w:uiPriority w:val="0"/>
    <w:rPr>
      <w:i/>
      <w:iCs/>
    </w:rPr>
  </w:style>
  <w:style w:type="character" w:styleId="93">
    <w:name w:val="HTML Typewriter"/>
    <w:qFormat/>
    <w:uiPriority w:val="0"/>
    <w:rPr>
      <w:rFonts w:ascii="Courier New" w:hAnsi="Courier New"/>
      <w:sz w:val="20"/>
      <w:szCs w:val="20"/>
    </w:rPr>
  </w:style>
  <w:style w:type="character" w:styleId="94">
    <w:name w:val="HTML Acronym"/>
    <w:qFormat/>
    <w:uiPriority w:val="0"/>
  </w:style>
  <w:style w:type="character" w:styleId="95">
    <w:name w:val="HTML Variable"/>
    <w:qFormat/>
    <w:uiPriority w:val="0"/>
    <w:rPr>
      <w:i/>
      <w:iCs/>
    </w:rPr>
  </w:style>
  <w:style w:type="character" w:styleId="96">
    <w:name w:val="Hyperlink"/>
    <w:unhideWhenUsed/>
    <w:qFormat/>
    <w:uiPriority w:val="99"/>
    <w:rPr>
      <w:color w:val="0000FF"/>
      <w:u w:val="single"/>
    </w:rPr>
  </w:style>
  <w:style w:type="character" w:styleId="97">
    <w:name w:val="HTML Code"/>
    <w:qFormat/>
    <w:uiPriority w:val="0"/>
    <w:rPr>
      <w:rFonts w:ascii="Courier New" w:hAnsi="Courier New"/>
      <w:sz w:val="20"/>
      <w:szCs w:val="20"/>
    </w:rPr>
  </w:style>
  <w:style w:type="character" w:styleId="98">
    <w:name w:val="annotation reference"/>
    <w:unhideWhenUsed/>
    <w:qFormat/>
    <w:uiPriority w:val="0"/>
    <w:rPr>
      <w:sz w:val="21"/>
      <w:szCs w:val="21"/>
    </w:rPr>
  </w:style>
  <w:style w:type="character" w:styleId="99">
    <w:name w:val="HTML Cite"/>
    <w:qFormat/>
    <w:uiPriority w:val="0"/>
    <w:rPr>
      <w:i/>
      <w:iCs/>
    </w:rPr>
  </w:style>
  <w:style w:type="character" w:styleId="100">
    <w:name w:val="footnote reference"/>
    <w:unhideWhenUsed/>
    <w:qFormat/>
    <w:uiPriority w:val="99"/>
    <w:rPr>
      <w:vertAlign w:val="superscript"/>
    </w:rPr>
  </w:style>
  <w:style w:type="character" w:styleId="101">
    <w:name w:val="HTML Keyboard"/>
    <w:qFormat/>
    <w:uiPriority w:val="0"/>
    <w:rPr>
      <w:rFonts w:ascii="Courier New" w:hAnsi="Courier New"/>
      <w:sz w:val="20"/>
      <w:szCs w:val="20"/>
    </w:rPr>
  </w:style>
  <w:style w:type="character" w:styleId="102">
    <w:name w:val="HTML Sample"/>
    <w:qFormat/>
    <w:uiPriority w:val="0"/>
    <w:rPr>
      <w:rFonts w:ascii="Courier New" w:hAnsi="Courier New"/>
    </w:rPr>
  </w:style>
  <w:style w:type="character" w:customStyle="1" w:styleId="103">
    <w:name w:val="标题 1 字符2"/>
    <w:basedOn w:val="86"/>
    <w:link w:val="2"/>
    <w:qFormat/>
    <w:uiPriority w:val="9"/>
    <w:rPr>
      <w:rFonts w:ascii="Calibri" w:hAnsi="Calibri" w:eastAsia="宋体" w:cs="Times New Roman"/>
      <w:b/>
      <w:bCs/>
      <w:kern w:val="44"/>
      <w:sz w:val="48"/>
      <w:szCs w:val="44"/>
    </w:rPr>
  </w:style>
  <w:style w:type="character" w:customStyle="1" w:styleId="104">
    <w:name w:val="标题 2 字符2"/>
    <w:basedOn w:val="86"/>
    <w:link w:val="3"/>
    <w:qFormat/>
    <w:uiPriority w:val="9"/>
    <w:rPr>
      <w:rFonts w:ascii="Cambria" w:hAnsi="Cambria" w:eastAsia="宋体" w:cs="Times New Roman"/>
      <w:b/>
      <w:bCs/>
      <w:sz w:val="32"/>
      <w:szCs w:val="32"/>
    </w:rPr>
  </w:style>
  <w:style w:type="character" w:customStyle="1" w:styleId="105">
    <w:name w:val="标题 3 字符2"/>
    <w:basedOn w:val="86"/>
    <w:link w:val="4"/>
    <w:qFormat/>
    <w:uiPriority w:val="1"/>
    <w:rPr>
      <w:rFonts w:ascii="Calibri" w:hAnsi="Calibri" w:eastAsia="宋体" w:cs="Times New Roman"/>
      <w:b/>
      <w:bCs/>
      <w:sz w:val="32"/>
      <w:szCs w:val="32"/>
    </w:rPr>
  </w:style>
  <w:style w:type="character" w:customStyle="1" w:styleId="106">
    <w:name w:val="标题 4 字符1"/>
    <w:basedOn w:val="86"/>
    <w:link w:val="5"/>
    <w:qFormat/>
    <w:uiPriority w:val="0"/>
    <w:rPr>
      <w:rFonts w:ascii="Cambria" w:hAnsi="Cambria" w:eastAsia="宋体" w:cs="Times New Roman"/>
      <w:b/>
      <w:bCs/>
      <w:sz w:val="28"/>
      <w:szCs w:val="28"/>
    </w:rPr>
  </w:style>
  <w:style w:type="character" w:customStyle="1" w:styleId="107">
    <w:name w:val="标题 5 字符2"/>
    <w:basedOn w:val="86"/>
    <w:link w:val="6"/>
    <w:qFormat/>
    <w:uiPriority w:val="9"/>
    <w:rPr>
      <w:rFonts w:ascii="Calibri" w:hAnsi="Calibri" w:eastAsia="宋体" w:cs="Times New Roman"/>
      <w:b/>
      <w:bCs/>
      <w:sz w:val="28"/>
      <w:szCs w:val="28"/>
    </w:rPr>
  </w:style>
  <w:style w:type="character" w:customStyle="1" w:styleId="108">
    <w:name w:val="标题 6 字符1"/>
    <w:basedOn w:val="86"/>
    <w:link w:val="7"/>
    <w:qFormat/>
    <w:uiPriority w:val="0"/>
    <w:rPr>
      <w:rFonts w:ascii="Cambria" w:hAnsi="Cambria" w:eastAsia="宋体" w:cs="Times New Roman"/>
      <w:b/>
      <w:bCs/>
      <w:sz w:val="24"/>
      <w:szCs w:val="24"/>
    </w:rPr>
  </w:style>
  <w:style w:type="character" w:customStyle="1" w:styleId="109">
    <w:name w:val="标题 7 字符1"/>
    <w:basedOn w:val="86"/>
    <w:link w:val="8"/>
    <w:qFormat/>
    <w:uiPriority w:val="0"/>
    <w:rPr>
      <w:rFonts w:ascii="Calibri" w:hAnsi="Calibri" w:eastAsia="宋体" w:cs="Times New Roman"/>
      <w:b/>
      <w:bCs/>
      <w:sz w:val="24"/>
      <w:szCs w:val="24"/>
    </w:rPr>
  </w:style>
  <w:style w:type="character" w:customStyle="1" w:styleId="110">
    <w:name w:val="标题 8 字符1"/>
    <w:basedOn w:val="86"/>
    <w:link w:val="9"/>
    <w:qFormat/>
    <w:uiPriority w:val="0"/>
    <w:rPr>
      <w:rFonts w:ascii="Cambria" w:hAnsi="Cambria" w:eastAsia="宋体" w:cs="Times New Roman"/>
      <w:sz w:val="24"/>
      <w:szCs w:val="24"/>
    </w:rPr>
  </w:style>
  <w:style w:type="character" w:customStyle="1" w:styleId="111">
    <w:name w:val="标题 9 字符1"/>
    <w:basedOn w:val="86"/>
    <w:link w:val="10"/>
    <w:qFormat/>
    <w:uiPriority w:val="0"/>
    <w:rPr>
      <w:rFonts w:ascii="Cambria" w:hAnsi="Cambria" w:eastAsia="宋体" w:cs="Times New Roman"/>
      <w:szCs w:val="21"/>
    </w:rPr>
  </w:style>
  <w:style w:type="character" w:customStyle="1" w:styleId="112">
    <w:name w:val="正文文本 字符2"/>
    <w:basedOn w:val="86"/>
    <w:link w:val="30"/>
    <w:qFormat/>
    <w:uiPriority w:val="0"/>
    <w:rPr>
      <w:rFonts w:ascii="Book Antiqua" w:hAnsi="Book Antiqua" w:eastAsia="宋体" w:cs="Times New Roman"/>
      <w:kern w:val="0"/>
      <w:sz w:val="20"/>
      <w:szCs w:val="20"/>
    </w:rPr>
  </w:style>
  <w:style w:type="character" w:customStyle="1" w:styleId="113">
    <w:name w:val="纯文本 字符"/>
    <w:link w:val="41"/>
    <w:qFormat/>
    <w:uiPriority w:val="0"/>
    <w:rPr>
      <w:rFonts w:ascii="宋体" w:hAnsi="Courier New"/>
      <w:sz w:val="28"/>
    </w:rPr>
  </w:style>
  <w:style w:type="character" w:customStyle="1" w:styleId="114">
    <w:name w:val="纯文本 Char1"/>
    <w:basedOn w:val="86"/>
    <w:qFormat/>
    <w:uiPriority w:val="0"/>
    <w:rPr>
      <w:rFonts w:ascii="宋体" w:hAnsi="Courier New" w:eastAsia="宋体" w:cs="Courier New"/>
      <w:szCs w:val="21"/>
    </w:rPr>
  </w:style>
  <w:style w:type="character" w:customStyle="1" w:styleId="115">
    <w:name w:val="页眉 字符1"/>
    <w:basedOn w:val="86"/>
    <w:link w:val="51"/>
    <w:qFormat/>
    <w:uiPriority w:val="99"/>
    <w:rPr>
      <w:rFonts w:ascii="Calibri" w:hAnsi="Calibri" w:eastAsia="宋体" w:cs="Times New Roman"/>
      <w:sz w:val="18"/>
      <w:szCs w:val="18"/>
    </w:rPr>
  </w:style>
  <w:style w:type="character" w:customStyle="1" w:styleId="116">
    <w:name w:val="页脚 字符1"/>
    <w:basedOn w:val="86"/>
    <w:link w:val="50"/>
    <w:qFormat/>
    <w:uiPriority w:val="99"/>
    <w:rPr>
      <w:rFonts w:ascii="Calibri" w:hAnsi="Calibri" w:eastAsia="宋体" w:cs="Times New Roman"/>
      <w:sz w:val="18"/>
      <w:szCs w:val="18"/>
    </w:rPr>
  </w:style>
  <w:style w:type="character" w:customStyle="1" w:styleId="117">
    <w:name w:val="目录 1 字符"/>
    <w:link w:val="52"/>
    <w:qFormat/>
    <w:uiPriority w:val="39"/>
    <w:rPr>
      <w:rFonts w:ascii="Calibri" w:hAnsi="Calibri" w:eastAsia="宋体" w:cs="Calibri"/>
      <w:b/>
      <w:bCs/>
      <w:caps/>
      <w:sz w:val="20"/>
      <w:szCs w:val="20"/>
    </w:rPr>
  </w:style>
  <w:style w:type="character" w:customStyle="1" w:styleId="118">
    <w:name w:val="目录 2 字符"/>
    <w:link w:val="67"/>
    <w:qFormat/>
    <w:uiPriority w:val="39"/>
    <w:rPr>
      <w:rFonts w:ascii="Calibri" w:hAnsi="Calibri" w:eastAsia="宋体" w:cs="Calibri"/>
      <w:smallCaps/>
      <w:sz w:val="20"/>
      <w:szCs w:val="20"/>
    </w:rPr>
  </w:style>
  <w:style w:type="character" w:customStyle="1" w:styleId="119">
    <w:name w:val="正文缩进 字符"/>
    <w:link w:val="18"/>
    <w:qFormat/>
    <w:uiPriority w:val="0"/>
    <w:rPr>
      <w:szCs w:val="24"/>
    </w:rPr>
  </w:style>
  <w:style w:type="paragraph" w:customStyle="1" w:styleId="120">
    <w:name w:val="列出段落1"/>
    <w:basedOn w:val="1"/>
    <w:link w:val="128"/>
    <w:qFormat/>
    <w:uiPriority w:val="0"/>
    <w:pPr>
      <w:ind w:left="720"/>
      <w:contextualSpacing/>
    </w:pPr>
  </w:style>
  <w:style w:type="character" w:customStyle="1" w:styleId="121">
    <w:name w:val="GEDI正文(无编号) Char"/>
    <w:link w:val="122"/>
    <w:qFormat/>
    <w:uiPriority w:val="0"/>
    <w:rPr>
      <w:rFonts w:hAnsi="宋体"/>
      <w:sz w:val="24"/>
    </w:rPr>
  </w:style>
  <w:style w:type="paragraph" w:customStyle="1" w:styleId="122">
    <w:name w:val="GEDI正文(无编号)"/>
    <w:basedOn w:val="1"/>
    <w:link w:val="121"/>
    <w:qFormat/>
    <w:uiPriority w:val="0"/>
    <w:pPr>
      <w:adjustRightInd w:val="0"/>
      <w:snapToGrid w:val="0"/>
      <w:spacing w:line="480" w:lineRule="exact"/>
      <w:ind w:firstLine="200" w:firstLineChars="200"/>
    </w:pPr>
    <w:rPr>
      <w:rFonts w:hAnsi="宋体" w:asciiTheme="minorHAnsi" w:eastAsiaTheme="minorEastAsia" w:cstheme="minorBidi"/>
      <w:sz w:val="24"/>
    </w:rPr>
  </w:style>
  <w:style w:type="character" w:customStyle="1" w:styleId="123">
    <w:name w:val="无 A"/>
    <w:qFormat/>
    <w:uiPriority w:val="0"/>
    <w:rPr>
      <w:lang w:val="zh-TW" w:eastAsia="zh-TW"/>
    </w:rPr>
  </w:style>
  <w:style w:type="paragraph" w:styleId="124">
    <w:name w:val="List Paragraph"/>
    <w:basedOn w:val="1"/>
    <w:link w:val="132"/>
    <w:qFormat/>
    <w:uiPriority w:val="0"/>
    <w:pPr>
      <w:ind w:firstLine="420" w:firstLineChars="200"/>
    </w:pPr>
  </w:style>
  <w:style w:type="character" w:customStyle="1" w:styleId="125">
    <w:name w:val="批注文字 字符"/>
    <w:basedOn w:val="86"/>
    <w:link w:val="24"/>
    <w:qFormat/>
    <w:uiPriority w:val="0"/>
    <w:rPr>
      <w:rFonts w:ascii="Calibri" w:hAnsi="Calibri" w:eastAsia="宋体" w:cs="Times New Roman"/>
    </w:rPr>
  </w:style>
  <w:style w:type="character" w:customStyle="1" w:styleId="126">
    <w:name w:val="批注主题 字符"/>
    <w:basedOn w:val="125"/>
    <w:link w:val="75"/>
    <w:qFormat/>
    <w:uiPriority w:val="99"/>
    <w:rPr>
      <w:rFonts w:ascii="Calibri" w:hAnsi="Calibri" w:eastAsia="宋体" w:cs="Times New Roman"/>
      <w:b/>
      <w:bCs/>
    </w:rPr>
  </w:style>
  <w:style w:type="character" w:customStyle="1" w:styleId="127">
    <w:name w:val="批注框文本 字符"/>
    <w:basedOn w:val="86"/>
    <w:link w:val="49"/>
    <w:qFormat/>
    <w:uiPriority w:val="99"/>
    <w:rPr>
      <w:rFonts w:ascii="Calibri" w:hAnsi="Calibri" w:eastAsia="宋体" w:cs="Times New Roman"/>
      <w:sz w:val="18"/>
      <w:szCs w:val="18"/>
    </w:rPr>
  </w:style>
  <w:style w:type="character" w:customStyle="1" w:styleId="128">
    <w:name w:val="列出段落 Char"/>
    <w:link w:val="120"/>
    <w:qFormat/>
    <w:locked/>
    <w:uiPriority w:val="34"/>
    <w:rPr>
      <w:rFonts w:ascii="Calibri" w:hAnsi="Calibri" w:eastAsia="宋体" w:cs="Times New Roman"/>
    </w:rPr>
  </w:style>
  <w:style w:type="paragraph" w:customStyle="1" w:styleId="129">
    <w:name w:val="Revision"/>
    <w:hidden/>
    <w:semiHidden/>
    <w:qFormat/>
    <w:uiPriority w:val="99"/>
    <w:rPr>
      <w:rFonts w:ascii="Calibri" w:hAnsi="Calibri" w:eastAsia="宋体" w:cs="Times New Roman"/>
      <w:kern w:val="2"/>
      <w:sz w:val="21"/>
      <w:szCs w:val="22"/>
      <w:lang w:val="en-US" w:eastAsia="zh-CN" w:bidi="ar-SA"/>
    </w:rPr>
  </w:style>
  <w:style w:type="paragraph" w:customStyle="1" w:styleId="130">
    <w:name w:val="xl27"/>
    <w:basedOn w:val="1"/>
    <w:qFormat/>
    <w:uiPriority w:val="0"/>
    <w:pPr>
      <w:widowControl/>
      <w:pBdr>
        <w:left w:val="single" w:color="auto" w:sz="8" w:space="0"/>
        <w:bottom w:val="single" w:color="auto" w:sz="4" w:space="0"/>
        <w:right w:val="single" w:color="auto" w:sz="4" w:space="0"/>
      </w:pBdr>
      <w:spacing w:before="100" w:beforeAutospacing="1" w:after="100" w:afterAutospacing="1"/>
      <w:jc w:val="center"/>
      <w:textAlignment w:val="center"/>
    </w:pPr>
    <w:rPr>
      <w:rFonts w:ascii="宋体" w:hAnsi="宋体"/>
      <w:kern w:val="0"/>
      <w:szCs w:val="21"/>
    </w:rPr>
  </w:style>
  <w:style w:type="paragraph" w:customStyle="1" w:styleId="131">
    <w:name w:val="p0"/>
    <w:basedOn w:val="1"/>
    <w:qFormat/>
    <w:uiPriority w:val="0"/>
    <w:pPr>
      <w:widowControl/>
      <w:spacing w:after="200" w:line="273" w:lineRule="auto"/>
      <w:jc w:val="left"/>
    </w:pPr>
    <w:rPr>
      <w:rFonts w:cs="宋体"/>
      <w:kern w:val="0"/>
      <w:sz w:val="22"/>
    </w:rPr>
  </w:style>
  <w:style w:type="character" w:customStyle="1" w:styleId="132">
    <w:name w:val="列出段落 字符1"/>
    <w:link w:val="124"/>
    <w:qFormat/>
    <w:locked/>
    <w:uiPriority w:val="0"/>
    <w:rPr>
      <w:rFonts w:ascii="Calibri" w:hAnsi="Calibri" w:eastAsia="宋体" w:cs="Times New Roman"/>
    </w:rPr>
  </w:style>
  <w:style w:type="character" w:customStyle="1" w:styleId="133">
    <w:name w:val="纯文本 Char3"/>
    <w:qFormat/>
    <w:uiPriority w:val="0"/>
    <w:rPr>
      <w:rFonts w:ascii="宋体" w:hAnsi="Courier New"/>
      <w:kern w:val="2"/>
      <w:sz w:val="28"/>
    </w:rPr>
  </w:style>
  <w:style w:type="character" w:customStyle="1" w:styleId="134">
    <w:name w:val="正文文本 Char3"/>
    <w:qFormat/>
    <w:uiPriority w:val="0"/>
    <w:rPr>
      <w:rFonts w:ascii="Book Antiqua" w:hAnsi="Book Antiqua" w:eastAsia="宋体" w:cs="Times New Roman"/>
      <w:kern w:val="0"/>
      <w:sz w:val="20"/>
      <w:szCs w:val="20"/>
    </w:rPr>
  </w:style>
  <w:style w:type="paragraph" w:customStyle="1" w:styleId="135">
    <w:name w:val="需求书2"/>
    <w:basedOn w:val="1"/>
    <w:qFormat/>
    <w:uiPriority w:val="0"/>
    <w:pPr>
      <w:spacing w:line="300" w:lineRule="auto"/>
    </w:pPr>
    <w:rPr>
      <w:rFonts w:ascii="Times New Roman" w:hAnsi="Times New Roman"/>
      <w:color w:val="0000FF"/>
      <w:szCs w:val="20"/>
    </w:rPr>
  </w:style>
  <w:style w:type="paragraph" w:customStyle="1" w:styleId="136">
    <w:name w:val="正文 A"/>
    <w:qFormat/>
    <w:uiPriority w:val="99"/>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Times New Roman" w:cs="Times New Roman"/>
      <w:color w:val="000000"/>
      <w:kern w:val="2"/>
      <w:sz w:val="21"/>
      <w:szCs w:val="21"/>
      <w:u w:color="000000"/>
      <w:lang w:val="en-US" w:eastAsia="zh-CN" w:bidi="ar-SA"/>
    </w:rPr>
  </w:style>
  <w:style w:type="character" w:customStyle="1" w:styleId="137">
    <w:name w:val="页脚 字符"/>
    <w:qFormat/>
    <w:uiPriority w:val="99"/>
  </w:style>
  <w:style w:type="character" w:customStyle="1" w:styleId="138">
    <w:name w:val="日期 字符1"/>
    <w:basedOn w:val="86"/>
    <w:link w:val="46"/>
    <w:qFormat/>
    <w:uiPriority w:val="99"/>
    <w:rPr>
      <w:rFonts w:ascii="Calibri" w:hAnsi="Calibri" w:eastAsia="宋体" w:cs="Times New Roman"/>
      <w:sz w:val="24"/>
    </w:rPr>
  </w:style>
  <w:style w:type="character" w:customStyle="1" w:styleId="139">
    <w:name w:val="日期 字符"/>
    <w:semiHidden/>
    <w:qFormat/>
    <w:uiPriority w:val="99"/>
    <w:rPr>
      <w:kern w:val="2"/>
      <w:sz w:val="21"/>
      <w:szCs w:val="22"/>
    </w:rPr>
  </w:style>
  <w:style w:type="character" w:customStyle="1" w:styleId="140">
    <w:name w:val="标题 字符1"/>
    <w:basedOn w:val="86"/>
    <w:link w:val="74"/>
    <w:qFormat/>
    <w:uiPriority w:val="10"/>
    <w:rPr>
      <w:rFonts w:ascii="Cambria" w:hAnsi="Cambria" w:eastAsia="宋体" w:cs="Times New Roman"/>
      <w:b/>
      <w:bCs/>
      <w:sz w:val="32"/>
      <w:szCs w:val="32"/>
    </w:rPr>
  </w:style>
  <w:style w:type="character" w:customStyle="1" w:styleId="141">
    <w:name w:val="标题 字符"/>
    <w:qFormat/>
    <w:uiPriority w:val="10"/>
    <w:rPr>
      <w:rFonts w:ascii="等线 Light" w:hAnsi="等线 Light" w:cs="Times New Roman"/>
      <w:b/>
      <w:bCs/>
      <w:kern w:val="2"/>
      <w:sz w:val="32"/>
      <w:szCs w:val="32"/>
    </w:rPr>
  </w:style>
  <w:style w:type="character" w:customStyle="1" w:styleId="142">
    <w:name w:val="apple-converted-space"/>
    <w:qFormat/>
    <w:uiPriority w:val="0"/>
  </w:style>
  <w:style w:type="character" w:customStyle="1" w:styleId="143">
    <w:name w:val="我的正文1111 Char"/>
    <w:link w:val="144"/>
    <w:qFormat/>
    <w:locked/>
    <w:uiPriority w:val="0"/>
    <w:rPr>
      <w:rFonts w:ascii="宋体" w:hAnsi="宋体"/>
      <w:color w:val="000000"/>
      <w:sz w:val="24"/>
      <w:szCs w:val="24"/>
    </w:rPr>
  </w:style>
  <w:style w:type="paragraph" w:customStyle="1" w:styleId="144">
    <w:name w:val="我的正文1111"/>
    <w:basedOn w:val="1"/>
    <w:link w:val="143"/>
    <w:qFormat/>
    <w:uiPriority w:val="0"/>
    <w:pPr>
      <w:spacing w:line="360" w:lineRule="auto"/>
      <w:ind w:firstLine="425" w:firstLineChars="177"/>
    </w:pPr>
    <w:rPr>
      <w:rFonts w:ascii="宋体" w:hAnsi="宋体" w:eastAsiaTheme="minorEastAsia" w:cstheme="minorBidi"/>
      <w:color w:val="000000"/>
      <w:sz w:val="24"/>
      <w:szCs w:val="24"/>
    </w:rPr>
  </w:style>
  <w:style w:type="character" w:customStyle="1" w:styleId="145">
    <w:name w:val="文档结构图 字符1"/>
    <w:basedOn w:val="86"/>
    <w:link w:val="22"/>
    <w:qFormat/>
    <w:uiPriority w:val="0"/>
    <w:rPr>
      <w:rFonts w:ascii="宋体" w:hAnsi="Calibri" w:eastAsia="宋体" w:cs="Times New Roman"/>
      <w:sz w:val="18"/>
      <w:szCs w:val="18"/>
    </w:rPr>
  </w:style>
  <w:style w:type="character" w:customStyle="1" w:styleId="146">
    <w:name w:val="文档结构图 字符"/>
    <w:semiHidden/>
    <w:qFormat/>
    <w:uiPriority w:val="99"/>
    <w:rPr>
      <w:rFonts w:ascii="Microsoft YaHei UI" w:eastAsia="Microsoft YaHei UI"/>
      <w:kern w:val="2"/>
      <w:sz w:val="18"/>
      <w:szCs w:val="18"/>
    </w:rPr>
  </w:style>
  <w:style w:type="paragraph" w:customStyle="1" w:styleId="147">
    <w:name w:val="样式 标题 3 +"/>
    <w:basedOn w:val="4"/>
    <w:qFormat/>
    <w:uiPriority w:val="0"/>
    <w:pPr>
      <w:numPr>
        <w:ilvl w:val="0"/>
        <w:numId w:val="0"/>
      </w:numPr>
      <w:tabs>
        <w:tab w:val="left" w:pos="709"/>
      </w:tabs>
      <w:snapToGrid w:val="0"/>
      <w:spacing w:line="416" w:lineRule="atLeast"/>
      <w:ind w:left="710" w:hanging="426"/>
      <w:jc w:val="left"/>
    </w:pPr>
    <w:rPr>
      <w:rFonts w:ascii="Times New Roman" w:hAnsi="Times New Roman" w:eastAsia="微软雅黑"/>
      <w:kern w:val="0"/>
      <w:sz w:val="28"/>
    </w:rPr>
  </w:style>
  <w:style w:type="paragraph" w:customStyle="1" w:styleId="148">
    <w:name w:val="文档正文"/>
    <w:basedOn w:val="1"/>
    <w:next w:val="1"/>
    <w:link w:val="183"/>
    <w:qFormat/>
    <w:uiPriority w:val="0"/>
    <w:pPr>
      <w:pageBreakBefore/>
      <w:numPr>
        <w:ilvl w:val="0"/>
        <w:numId w:val="8"/>
      </w:numPr>
    </w:pPr>
    <w:rPr>
      <w:rFonts w:ascii="宋体" w:hAnsi="宋体"/>
      <w:bCs/>
      <w:sz w:val="28"/>
      <w:szCs w:val="28"/>
    </w:rPr>
  </w:style>
  <w:style w:type="paragraph" w:customStyle="1" w:styleId="149">
    <w:name w:val="Default"/>
    <w:qFormat/>
    <w:uiPriority w:val="0"/>
    <w:pPr>
      <w:widowControl w:val="0"/>
      <w:autoSpaceDE w:val="0"/>
      <w:autoSpaceDN w:val="0"/>
      <w:adjustRightInd w:val="0"/>
    </w:pPr>
    <w:rPr>
      <w:rFonts w:ascii="微软雅黑" w:hAnsi="Calibri" w:eastAsia="微软雅黑" w:cs="微软雅黑"/>
      <w:color w:val="000000"/>
      <w:kern w:val="0"/>
      <w:sz w:val="24"/>
      <w:szCs w:val="24"/>
      <w:lang w:val="en-US" w:eastAsia="zh-CN" w:bidi="ar-SA"/>
    </w:rPr>
  </w:style>
  <w:style w:type="character" w:customStyle="1" w:styleId="150">
    <w:name w:val="我的正文 Char"/>
    <w:link w:val="151"/>
    <w:qFormat/>
    <w:uiPriority w:val="0"/>
    <w:rPr>
      <w:rFonts w:ascii="Arial" w:hAnsi="Arial"/>
      <w:sz w:val="24"/>
      <w:szCs w:val="24"/>
    </w:rPr>
  </w:style>
  <w:style w:type="paragraph" w:customStyle="1" w:styleId="151">
    <w:name w:val="我的正文"/>
    <w:basedOn w:val="18"/>
    <w:link w:val="150"/>
    <w:qFormat/>
    <w:uiPriority w:val="0"/>
    <w:pPr>
      <w:spacing w:line="360" w:lineRule="auto"/>
      <w:ind w:firstLine="480"/>
    </w:pPr>
    <w:rPr>
      <w:rFonts w:ascii="Arial" w:hAnsi="Arial"/>
      <w:sz w:val="24"/>
    </w:rPr>
  </w:style>
  <w:style w:type="character" w:customStyle="1" w:styleId="152">
    <w:name w:val="pull-left"/>
    <w:qFormat/>
    <w:uiPriority w:val="0"/>
  </w:style>
  <w:style w:type="character" w:customStyle="1" w:styleId="153">
    <w:name w:val="样式4 Char"/>
    <w:link w:val="154"/>
    <w:qFormat/>
    <w:uiPriority w:val="0"/>
    <w:rPr>
      <w:rFonts w:ascii="仿宋_GB2312" w:eastAsia="仿宋_GB2312"/>
      <w:color w:val="000000"/>
    </w:rPr>
  </w:style>
  <w:style w:type="paragraph" w:customStyle="1" w:styleId="154">
    <w:name w:val="样式4"/>
    <w:basedOn w:val="1"/>
    <w:link w:val="153"/>
    <w:qFormat/>
    <w:uiPriority w:val="0"/>
    <w:pPr>
      <w:spacing w:line="360" w:lineRule="auto"/>
      <w:ind w:firstLine="420" w:firstLineChars="200"/>
      <w:jc w:val="left"/>
    </w:pPr>
    <w:rPr>
      <w:rFonts w:ascii="仿宋_GB2312" w:eastAsia="仿宋_GB2312" w:hAnsiTheme="minorHAnsi" w:cstheme="minorBidi"/>
      <w:color w:val="000000"/>
    </w:rPr>
  </w:style>
  <w:style w:type="paragraph" w:customStyle="1" w:styleId="155">
    <w:name w:val="列出段落2"/>
    <w:basedOn w:val="1"/>
    <w:qFormat/>
    <w:uiPriority w:val="0"/>
    <w:pPr>
      <w:ind w:left="720"/>
      <w:contextualSpacing/>
    </w:pPr>
  </w:style>
  <w:style w:type="paragraph" w:customStyle="1" w:styleId="156">
    <w:name w:val="Table Paragraph"/>
    <w:basedOn w:val="1"/>
    <w:qFormat/>
    <w:uiPriority w:val="1"/>
    <w:pPr>
      <w:spacing w:before="59"/>
      <w:ind w:left="103"/>
      <w:jc w:val="left"/>
    </w:pPr>
    <w:rPr>
      <w:rFonts w:ascii="仿宋" w:hAnsi="仿宋" w:eastAsia="仿宋" w:cs="仿宋"/>
      <w:kern w:val="0"/>
      <w:sz w:val="22"/>
      <w:lang w:eastAsia="en-US"/>
    </w:rPr>
  </w:style>
  <w:style w:type="character" w:customStyle="1" w:styleId="157">
    <w:name w:val="SG186-正文 Char"/>
    <w:link w:val="158"/>
    <w:qFormat/>
    <w:uiPriority w:val="0"/>
    <w:rPr>
      <w:rFonts w:ascii="宋体" w:hAnsi="宋体"/>
    </w:rPr>
  </w:style>
  <w:style w:type="paragraph" w:customStyle="1" w:styleId="158">
    <w:name w:val="SG186-正文"/>
    <w:basedOn w:val="1"/>
    <w:link w:val="157"/>
    <w:qFormat/>
    <w:uiPriority w:val="0"/>
    <w:pPr>
      <w:spacing w:line="360" w:lineRule="auto"/>
      <w:ind w:firstLine="480" w:firstLineChars="200"/>
      <w:jc w:val="left"/>
    </w:pPr>
    <w:rPr>
      <w:rFonts w:ascii="宋体" w:hAnsi="宋体" w:eastAsiaTheme="minorEastAsia" w:cstheme="minorBidi"/>
    </w:rPr>
  </w:style>
  <w:style w:type="character" w:customStyle="1" w:styleId="159">
    <w:name w:val="表格文本居左 Char"/>
    <w:link w:val="160"/>
    <w:qFormat/>
    <w:uiPriority w:val="0"/>
    <w:rPr>
      <w:rFonts w:ascii="宋体" w:hAnsi="宋体" w:cs="宋体"/>
    </w:rPr>
  </w:style>
  <w:style w:type="paragraph" w:customStyle="1" w:styleId="160">
    <w:name w:val="表格文本居左"/>
    <w:basedOn w:val="1"/>
    <w:link w:val="159"/>
    <w:qFormat/>
    <w:uiPriority w:val="0"/>
    <w:pPr>
      <w:suppressAutoHyphens/>
      <w:autoSpaceDN w:val="0"/>
      <w:jc w:val="left"/>
      <w:textAlignment w:val="baseline"/>
    </w:pPr>
    <w:rPr>
      <w:rFonts w:ascii="宋体" w:hAnsi="宋体" w:cs="宋体" w:eastAsiaTheme="minorEastAsia"/>
    </w:rPr>
  </w:style>
  <w:style w:type="character" w:customStyle="1" w:styleId="161">
    <w:name w:val="日期 Char1"/>
    <w:qFormat/>
    <w:uiPriority w:val="0"/>
    <w:rPr>
      <w:kern w:val="2"/>
      <w:sz w:val="21"/>
      <w:szCs w:val="22"/>
    </w:rPr>
  </w:style>
  <w:style w:type="character" w:customStyle="1" w:styleId="162">
    <w:name w:val="正文首行缩进 字符1"/>
    <w:link w:val="57"/>
    <w:qFormat/>
    <w:uiPriority w:val="99"/>
    <w:rPr>
      <w:rFonts w:ascii="宋体"/>
      <w:sz w:val="24"/>
      <w:szCs w:val="24"/>
    </w:rPr>
  </w:style>
  <w:style w:type="character" w:customStyle="1" w:styleId="163">
    <w:name w:val="正文文本 Char1"/>
    <w:qFormat/>
    <w:uiPriority w:val="99"/>
    <w:rPr>
      <w:kern w:val="2"/>
      <w:sz w:val="21"/>
      <w:szCs w:val="22"/>
    </w:rPr>
  </w:style>
  <w:style w:type="character" w:customStyle="1" w:styleId="164">
    <w:name w:val="批注框文本 Char1"/>
    <w:semiHidden/>
    <w:qFormat/>
    <w:uiPriority w:val="99"/>
    <w:rPr>
      <w:kern w:val="2"/>
      <w:sz w:val="18"/>
      <w:szCs w:val="18"/>
    </w:rPr>
  </w:style>
  <w:style w:type="character" w:customStyle="1" w:styleId="165">
    <w:name w:val="正文文本缩进 字符1"/>
    <w:link w:val="31"/>
    <w:qFormat/>
    <w:uiPriority w:val="0"/>
  </w:style>
  <w:style w:type="character" w:customStyle="1" w:styleId="166">
    <w:name w:val="正文文本缩进 Char1"/>
    <w:qFormat/>
    <w:uiPriority w:val="99"/>
    <w:rPr>
      <w:kern w:val="2"/>
      <w:sz w:val="21"/>
      <w:szCs w:val="22"/>
    </w:rPr>
  </w:style>
  <w:style w:type="character" w:customStyle="1" w:styleId="167">
    <w:name w:val="title_emph"/>
    <w:qFormat/>
    <w:uiPriority w:val="0"/>
  </w:style>
  <w:style w:type="character" w:customStyle="1" w:styleId="168">
    <w:name w:val="文档结构图 Char1"/>
    <w:qFormat/>
    <w:uiPriority w:val="99"/>
    <w:rPr>
      <w:rFonts w:ascii="Microsoft YaHei UI" w:eastAsia="Microsoft YaHei UI"/>
      <w:kern w:val="2"/>
      <w:sz w:val="18"/>
      <w:szCs w:val="18"/>
    </w:rPr>
  </w:style>
  <w:style w:type="character" w:customStyle="1" w:styleId="169">
    <w:name w:val="副标题 Char1"/>
    <w:qFormat/>
    <w:uiPriority w:val="11"/>
    <w:rPr>
      <w:rFonts w:ascii="Calibri Light" w:hAnsi="Calibri Light" w:cs="Times New Roman"/>
      <w:b/>
      <w:bCs/>
      <w:kern w:val="28"/>
      <w:sz w:val="32"/>
      <w:szCs w:val="32"/>
    </w:rPr>
  </w:style>
  <w:style w:type="character" w:customStyle="1" w:styleId="170">
    <w:name w:val="样式3 Char"/>
    <w:link w:val="171"/>
    <w:qFormat/>
    <w:uiPriority w:val="0"/>
    <w:rPr>
      <w:rFonts w:ascii="仿宋_GB2312" w:eastAsia="仿宋_GB2312"/>
      <w:color w:val="000000"/>
    </w:rPr>
  </w:style>
  <w:style w:type="paragraph" w:customStyle="1" w:styleId="171">
    <w:name w:val="样式3"/>
    <w:basedOn w:val="1"/>
    <w:link w:val="170"/>
    <w:qFormat/>
    <w:uiPriority w:val="0"/>
    <w:pPr>
      <w:spacing w:line="360" w:lineRule="auto"/>
      <w:ind w:left="574" w:hanging="432"/>
      <w:jc w:val="left"/>
    </w:pPr>
    <w:rPr>
      <w:rFonts w:ascii="仿宋_GB2312" w:eastAsia="仿宋_GB2312" w:hAnsiTheme="minorHAnsi" w:cstheme="minorBidi"/>
      <w:color w:val="000000"/>
    </w:rPr>
  </w:style>
  <w:style w:type="character" w:customStyle="1" w:styleId="172">
    <w:name w:val="HTML 预设格式 Char1"/>
    <w:qFormat/>
    <w:uiPriority w:val="99"/>
    <w:rPr>
      <w:rFonts w:ascii="Courier New" w:hAnsi="Courier New" w:cs="Courier New"/>
      <w:kern w:val="2"/>
    </w:rPr>
  </w:style>
  <w:style w:type="character" w:customStyle="1" w:styleId="173">
    <w:name w:val="页眉 Char1"/>
    <w:qFormat/>
    <w:uiPriority w:val="99"/>
    <w:rPr>
      <w:kern w:val="2"/>
      <w:sz w:val="18"/>
      <w:szCs w:val="18"/>
    </w:rPr>
  </w:style>
  <w:style w:type="character" w:customStyle="1" w:styleId="174">
    <w:name w:val="结束语 Char1"/>
    <w:semiHidden/>
    <w:qFormat/>
    <w:uiPriority w:val="99"/>
    <w:rPr>
      <w:kern w:val="2"/>
      <w:sz w:val="21"/>
      <w:szCs w:val="22"/>
    </w:rPr>
  </w:style>
  <w:style w:type="character" w:customStyle="1" w:styleId="175">
    <w:name w:val="批注文字 Char1"/>
    <w:qFormat/>
    <w:uiPriority w:val="99"/>
    <w:rPr>
      <w:kern w:val="2"/>
      <w:sz w:val="21"/>
      <w:szCs w:val="22"/>
    </w:rPr>
  </w:style>
  <w:style w:type="character" w:customStyle="1" w:styleId="176">
    <w:name w:val="页脚 Char1"/>
    <w:semiHidden/>
    <w:qFormat/>
    <w:uiPriority w:val="99"/>
    <w:rPr>
      <w:kern w:val="2"/>
      <w:sz w:val="18"/>
      <w:szCs w:val="18"/>
    </w:rPr>
  </w:style>
  <w:style w:type="character" w:customStyle="1" w:styleId="177">
    <w:name w:val="题注 字符"/>
    <w:link w:val="19"/>
    <w:qFormat/>
    <w:uiPriority w:val="0"/>
    <w:rPr>
      <w:rFonts w:ascii="Arial" w:hAnsi="Arial"/>
      <w:b/>
      <w:bCs/>
      <w:sz w:val="18"/>
      <w:szCs w:val="18"/>
    </w:rPr>
  </w:style>
  <w:style w:type="character" w:customStyle="1" w:styleId="178">
    <w:name w:val="段 Char"/>
    <w:link w:val="179"/>
    <w:qFormat/>
    <w:uiPriority w:val="0"/>
    <w:rPr>
      <w:rFonts w:ascii="Times New Roman" w:hAnsi="Times New Roman"/>
      <w:lang w:val="en-US" w:eastAsia="zh-CN"/>
    </w:rPr>
  </w:style>
  <w:style w:type="paragraph" w:customStyle="1" w:styleId="179">
    <w:name w:val="段"/>
    <w:link w:val="178"/>
    <w:qFormat/>
    <w:uiPriority w:val="0"/>
    <w:pPr>
      <w:autoSpaceDE w:val="0"/>
      <w:autoSpaceDN w:val="0"/>
      <w:ind w:firstLine="200" w:firstLineChars="200"/>
      <w:jc w:val="both"/>
    </w:pPr>
    <w:rPr>
      <w:rFonts w:ascii="Times New Roman" w:hAnsi="Times New Roman" w:eastAsiaTheme="minorEastAsia" w:cstheme="minorBidi"/>
      <w:kern w:val="2"/>
      <w:sz w:val="21"/>
      <w:szCs w:val="22"/>
      <w:lang w:val="en-US" w:eastAsia="zh-CN" w:bidi="ar-SA"/>
    </w:rPr>
  </w:style>
  <w:style w:type="character" w:customStyle="1" w:styleId="180">
    <w:name w:val="副标题 字符1"/>
    <w:link w:val="56"/>
    <w:qFormat/>
    <w:uiPriority w:val="39"/>
    <w:rPr>
      <w:rFonts w:ascii="Cambria" w:hAnsi="Cambria" w:eastAsia="黑体"/>
      <w:bCs/>
      <w:kern w:val="28"/>
      <w:sz w:val="28"/>
      <w:szCs w:val="32"/>
    </w:rPr>
  </w:style>
  <w:style w:type="character" w:customStyle="1" w:styleId="181">
    <w:name w:val="结束语 字符1"/>
    <w:link w:val="28"/>
    <w:qFormat/>
    <w:uiPriority w:val="0"/>
    <w:rPr>
      <w:rFonts w:ascii="Times New Roman" w:hAnsi="Times New Roman"/>
      <w:lang w:eastAsia="zh-TW"/>
    </w:rPr>
  </w:style>
  <w:style w:type="character" w:customStyle="1" w:styleId="182">
    <w:name w:val="param-name"/>
    <w:qFormat/>
    <w:uiPriority w:val="0"/>
  </w:style>
  <w:style w:type="character" w:customStyle="1" w:styleId="183">
    <w:name w:val="文档正文 Char"/>
    <w:link w:val="148"/>
    <w:qFormat/>
    <w:uiPriority w:val="0"/>
    <w:rPr>
      <w:rFonts w:ascii="宋体" w:hAnsi="宋体" w:eastAsia="宋体" w:cs="Times New Roman"/>
      <w:bCs/>
      <w:sz w:val="28"/>
      <w:szCs w:val="28"/>
    </w:rPr>
  </w:style>
  <w:style w:type="character" w:customStyle="1" w:styleId="184">
    <w:name w:val="NormalTable Char"/>
    <w:link w:val="185"/>
    <w:qFormat/>
    <w:locked/>
    <w:uiPriority w:val="0"/>
    <w:rPr>
      <w:rFonts w:ascii="Arial" w:hAnsi="Arial" w:cs="Tahoma"/>
      <w:sz w:val="18"/>
    </w:rPr>
  </w:style>
  <w:style w:type="paragraph" w:customStyle="1" w:styleId="185">
    <w:name w:val="NormalTable"/>
    <w:basedOn w:val="1"/>
    <w:link w:val="184"/>
    <w:qFormat/>
    <w:uiPriority w:val="0"/>
    <w:pPr>
      <w:widowControl/>
      <w:jc w:val="left"/>
    </w:pPr>
    <w:rPr>
      <w:rFonts w:ascii="Arial" w:hAnsi="Arial" w:cs="Tahoma" w:eastAsiaTheme="minorEastAsia"/>
      <w:sz w:val="18"/>
    </w:rPr>
  </w:style>
  <w:style w:type="character" w:customStyle="1" w:styleId="186">
    <w:name w:val="样式 仿宋_GB2312 三号 行距: 1.5 倍行距 Char"/>
    <w:link w:val="187"/>
    <w:qFormat/>
    <w:uiPriority w:val="0"/>
    <w:rPr>
      <w:rFonts w:ascii="仿宋_GB2312" w:hAnsi="Times New Roman" w:eastAsia="仿宋_GB2312" w:cs="宋体"/>
      <w:sz w:val="32"/>
    </w:rPr>
  </w:style>
  <w:style w:type="paragraph" w:customStyle="1" w:styleId="187">
    <w:name w:val="样式 仿宋_GB2312 三号 行距: 1.5 倍行距"/>
    <w:basedOn w:val="1"/>
    <w:link w:val="186"/>
    <w:qFormat/>
    <w:uiPriority w:val="0"/>
    <w:pPr>
      <w:snapToGrid w:val="0"/>
      <w:spacing w:line="360" w:lineRule="auto"/>
      <w:ind w:firstLine="640" w:firstLineChars="200"/>
    </w:pPr>
    <w:rPr>
      <w:rFonts w:ascii="仿宋_GB2312" w:hAnsi="Times New Roman" w:eastAsia="仿宋_GB2312" w:cs="宋体"/>
      <w:sz w:val="32"/>
    </w:rPr>
  </w:style>
  <w:style w:type="character" w:customStyle="1" w:styleId="188">
    <w:name w:val="正文缩进 Char1"/>
    <w:qFormat/>
    <w:locked/>
    <w:uiPriority w:val="0"/>
    <w:rPr>
      <w:kern w:val="2"/>
      <w:sz w:val="24"/>
      <w:szCs w:val="24"/>
    </w:rPr>
  </w:style>
  <w:style w:type="character" w:customStyle="1" w:styleId="189">
    <w:name w:val="PMS2.0-正文 Char"/>
    <w:link w:val="190"/>
    <w:qFormat/>
    <w:uiPriority w:val="0"/>
    <w:rPr>
      <w:rFonts w:ascii="Times New Roman" w:hAnsi="Times New Roman" w:eastAsia="仿宋_GB2312"/>
      <w:sz w:val="24"/>
    </w:rPr>
  </w:style>
  <w:style w:type="paragraph" w:customStyle="1" w:styleId="190">
    <w:name w:val="PMS2.0-正文"/>
    <w:basedOn w:val="1"/>
    <w:link w:val="189"/>
    <w:qFormat/>
    <w:uiPriority w:val="0"/>
    <w:pPr>
      <w:spacing w:line="360" w:lineRule="auto"/>
      <w:ind w:firstLine="200" w:firstLineChars="200"/>
    </w:pPr>
    <w:rPr>
      <w:rFonts w:ascii="Times New Roman" w:hAnsi="Times New Roman" w:eastAsia="仿宋_GB2312" w:cstheme="minorBidi"/>
      <w:sz w:val="24"/>
    </w:rPr>
  </w:style>
  <w:style w:type="character" w:customStyle="1" w:styleId="191">
    <w:name w:val="正文首行缩进 Char1"/>
    <w:qFormat/>
    <w:uiPriority w:val="99"/>
  </w:style>
  <w:style w:type="character" w:customStyle="1" w:styleId="192">
    <w:name w:val="HTML 预设格式 字符1"/>
    <w:link w:val="71"/>
    <w:qFormat/>
    <w:uiPriority w:val="99"/>
    <w:rPr>
      <w:rFonts w:ascii="宋体" w:hAnsi="宋体" w:cs="宋体"/>
      <w:sz w:val="24"/>
      <w:szCs w:val="24"/>
    </w:rPr>
  </w:style>
  <w:style w:type="character" w:customStyle="1" w:styleId="193">
    <w:name w:val="ca-1"/>
    <w:qFormat/>
    <w:uiPriority w:val="0"/>
  </w:style>
  <w:style w:type="character" w:customStyle="1" w:styleId="194">
    <w:name w:val="纯文本 Char2"/>
    <w:semiHidden/>
    <w:qFormat/>
    <w:uiPriority w:val="99"/>
    <w:rPr>
      <w:rFonts w:ascii="宋体" w:hAnsi="Courier New" w:cs="Courier New"/>
      <w:kern w:val="2"/>
      <w:sz w:val="21"/>
      <w:szCs w:val="21"/>
    </w:rPr>
  </w:style>
  <w:style w:type="character" w:customStyle="1" w:styleId="195">
    <w:name w:val="正文文本缩进 Char2"/>
    <w:basedOn w:val="86"/>
    <w:semiHidden/>
    <w:qFormat/>
    <w:uiPriority w:val="99"/>
    <w:rPr>
      <w:rFonts w:ascii="Calibri" w:hAnsi="Calibri" w:eastAsia="宋体" w:cs="Times New Roman"/>
    </w:rPr>
  </w:style>
  <w:style w:type="character" w:customStyle="1" w:styleId="196">
    <w:name w:val="正文文本缩进 字符"/>
    <w:semiHidden/>
    <w:qFormat/>
    <w:uiPriority w:val="99"/>
    <w:rPr>
      <w:kern w:val="2"/>
      <w:sz w:val="21"/>
      <w:szCs w:val="22"/>
    </w:rPr>
  </w:style>
  <w:style w:type="character" w:customStyle="1" w:styleId="197">
    <w:name w:val="批注文字 Char2"/>
    <w:semiHidden/>
    <w:qFormat/>
    <w:uiPriority w:val="99"/>
    <w:rPr>
      <w:kern w:val="2"/>
      <w:sz w:val="21"/>
      <w:szCs w:val="22"/>
    </w:rPr>
  </w:style>
  <w:style w:type="character" w:customStyle="1" w:styleId="198">
    <w:name w:val="正文文本 Char2"/>
    <w:semiHidden/>
    <w:qFormat/>
    <w:uiPriority w:val="99"/>
    <w:rPr>
      <w:kern w:val="2"/>
      <w:sz w:val="21"/>
      <w:szCs w:val="22"/>
    </w:rPr>
  </w:style>
  <w:style w:type="character" w:customStyle="1" w:styleId="199">
    <w:name w:val="副标题 Char2"/>
    <w:basedOn w:val="86"/>
    <w:qFormat/>
    <w:uiPriority w:val="11"/>
    <w:rPr>
      <w:rFonts w:eastAsia="宋体" w:asciiTheme="majorHAnsi" w:hAnsiTheme="majorHAnsi" w:cstheme="majorBidi"/>
      <w:b/>
      <w:bCs/>
      <w:kern w:val="28"/>
      <w:sz w:val="32"/>
      <w:szCs w:val="32"/>
    </w:rPr>
  </w:style>
  <w:style w:type="character" w:customStyle="1" w:styleId="200">
    <w:name w:val="副标题 字符"/>
    <w:qFormat/>
    <w:uiPriority w:val="11"/>
    <w:rPr>
      <w:rFonts w:ascii="等线 Light" w:hAnsi="等线 Light" w:cs="Times New Roman"/>
      <w:b/>
      <w:bCs/>
      <w:kern w:val="28"/>
      <w:sz w:val="32"/>
      <w:szCs w:val="32"/>
    </w:rPr>
  </w:style>
  <w:style w:type="character" w:customStyle="1" w:styleId="201">
    <w:name w:val="结束语 Char2"/>
    <w:basedOn w:val="86"/>
    <w:semiHidden/>
    <w:qFormat/>
    <w:uiPriority w:val="99"/>
    <w:rPr>
      <w:rFonts w:ascii="Calibri" w:hAnsi="Calibri" w:eastAsia="宋体" w:cs="Times New Roman"/>
    </w:rPr>
  </w:style>
  <w:style w:type="character" w:customStyle="1" w:styleId="202">
    <w:name w:val="结束语 字符"/>
    <w:semiHidden/>
    <w:qFormat/>
    <w:uiPriority w:val="99"/>
    <w:rPr>
      <w:kern w:val="2"/>
      <w:sz w:val="21"/>
      <w:szCs w:val="22"/>
    </w:rPr>
  </w:style>
  <w:style w:type="character" w:customStyle="1" w:styleId="203">
    <w:name w:val="批注框文本 Char2"/>
    <w:semiHidden/>
    <w:qFormat/>
    <w:uiPriority w:val="99"/>
    <w:rPr>
      <w:kern w:val="2"/>
      <w:sz w:val="18"/>
      <w:szCs w:val="18"/>
    </w:rPr>
  </w:style>
  <w:style w:type="character" w:customStyle="1" w:styleId="204">
    <w:name w:val="文档结构图 Char2"/>
    <w:semiHidden/>
    <w:qFormat/>
    <w:uiPriority w:val="99"/>
    <w:rPr>
      <w:rFonts w:ascii="Microsoft YaHei UI" w:eastAsia="Microsoft YaHei UI"/>
      <w:kern w:val="2"/>
      <w:sz w:val="18"/>
      <w:szCs w:val="18"/>
    </w:rPr>
  </w:style>
  <w:style w:type="character" w:customStyle="1" w:styleId="205">
    <w:name w:val="正文首行缩进 Char2"/>
    <w:basedOn w:val="112"/>
    <w:qFormat/>
    <w:uiPriority w:val="99"/>
    <w:rPr>
      <w:rFonts w:ascii="Book Antiqua" w:hAnsi="Book Antiqua" w:eastAsia="宋体" w:cs="Times New Roman"/>
      <w:kern w:val="0"/>
      <w:sz w:val="20"/>
      <w:szCs w:val="20"/>
    </w:rPr>
  </w:style>
  <w:style w:type="character" w:customStyle="1" w:styleId="206">
    <w:name w:val="正文首行缩进 字符"/>
    <w:semiHidden/>
    <w:qFormat/>
    <w:uiPriority w:val="99"/>
    <w:rPr>
      <w:rFonts w:ascii="Book Antiqua" w:hAnsi="Book Antiqua" w:eastAsia="宋体" w:cs="Times New Roman"/>
      <w:kern w:val="2"/>
      <w:sz w:val="21"/>
      <w:szCs w:val="22"/>
    </w:rPr>
  </w:style>
  <w:style w:type="character" w:customStyle="1" w:styleId="207">
    <w:name w:val="日期 Char2"/>
    <w:semiHidden/>
    <w:qFormat/>
    <w:uiPriority w:val="99"/>
    <w:rPr>
      <w:kern w:val="2"/>
      <w:sz w:val="21"/>
      <w:szCs w:val="22"/>
    </w:rPr>
  </w:style>
  <w:style w:type="character" w:customStyle="1" w:styleId="208">
    <w:name w:val="HTML 预设格式 Char2"/>
    <w:basedOn w:val="86"/>
    <w:semiHidden/>
    <w:qFormat/>
    <w:uiPriority w:val="99"/>
    <w:rPr>
      <w:rFonts w:ascii="Courier New" w:hAnsi="Courier New" w:eastAsia="宋体" w:cs="Courier New"/>
      <w:sz w:val="20"/>
      <w:szCs w:val="20"/>
    </w:rPr>
  </w:style>
  <w:style w:type="character" w:customStyle="1" w:styleId="209">
    <w:name w:val="HTML 预设格式 字符"/>
    <w:semiHidden/>
    <w:qFormat/>
    <w:uiPriority w:val="99"/>
    <w:rPr>
      <w:rFonts w:ascii="Courier New" w:hAnsi="Courier New" w:cs="Courier New"/>
      <w:kern w:val="2"/>
    </w:rPr>
  </w:style>
  <w:style w:type="paragraph" w:customStyle="1" w:styleId="210">
    <w:name w:val="xl89"/>
    <w:basedOn w:val="1"/>
    <w:qFormat/>
    <w:uiPriority w:val="0"/>
    <w:pPr>
      <w:widowControl/>
      <w:pBdr>
        <w:top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1">
    <w:name w:val="xl80"/>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12">
    <w:name w:val="Table Contents"/>
    <w:basedOn w:val="1"/>
    <w:qFormat/>
    <w:uiPriority w:val="0"/>
    <w:pPr>
      <w:suppressLineNumbers/>
      <w:suppressAutoHyphens/>
      <w:spacing w:line="276" w:lineRule="auto"/>
      <w:jc w:val="left"/>
    </w:pPr>
    <w:rPr>
      <w:rFonts w:ascii="Times New Roman" w:hAnsi="Times New Roman" w:cs="Calibri"/>
      <w:kern w:val="0"/>
      <w:sz w:val="22"/>
      <w:lang w:eastAsia="ar-SA"/>
    </w:rPr>
  </w:style>
  <w:style w:type="paragraph" w:customStyle="1" w:styleId="213">
    <w:name w:val="xl7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14">
    <w:name w:val="xl76"/>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5">
    <w:name w:val="xl9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
      <w:bCs/>
      <w:kern w:val="0"/>
      <w:sz w:val="24"/>
      <w:szCs w:val="24"/>
    </w:rPr>
  </w:style>
  <w:style w:type="paragraph" w:customStyle="1" w:styleId="216">
    <w:name w:val="xl74"/>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7">
    <w:name w:val="xl9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b/>
      <w:bCs/>
      <w:kern w:val="0"/>
      <w:sz w:val="24"/>
      <w:szCs w:val="24"/>
    </w:rPr>
  </w:style>
  <w:style w:type="paragraph" w:customStyle="1" w:styleId="218">
    <w:name w:val="批注框文本1"/>
    <w:qFormat/>
    <w:uiPriority w:val="0"/>
    <w:pPr>
      <w:framePr w:wrap="around" w:vAnchor="margin" w:hAnchor="text" w:yAlign="top"/>
      <w:widowControl w:val="0"/>
      <w:jc w:val="both"/>
    </w:pPr>
    <w:rPr>
      <w:rFonts w:ascii="Times New Roman" w:hAnsi="Arial Unicode MS" w:eastAsia="Arial Unicode MS" w:cs="Arial Unicode MS"/>
      <w:color w:val="000000"/>
      <w:kern w:val="2"/>
      <w:sz w:val="18"/>
      <w:szCs w:val="18"/>
      <w:u w:color="000000"/>
      <w:lang w:val="en-US" w:eastAsia="zh-CN" w:bidi="ar-SA"/>
    </w:rPr>
  </w:style>
  <w:style w:type="paragraph" w:customStyle="1" w:styleId="219">
    <w:name w:val="xl7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top"/>
    </w:pPr>
    <w:rPr>
      <w:rFonts w:ascii="宋体" w:hAnsi="宋体" w:cs="宋体"/>
      <w:kern w:val="0"/>
      <w:sz w:val="18"/>
      <w:szCs w:val="18"/>
    </w:rPr>
  </w:style>
  <w:style w:type="paragraph" w:customStyle="1" w:styleId="220">
    <w:name w:val="xl6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21">
    <w:name w:val="xl66"/>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22">
    <w:name w:val="_Style 1"/>
    <w:basedOn w:val="1"/>
    <w:qFormat/>
    <w:uiPriority w:val="34"/>
    <w:pPr>
      <w:ind w:firstLine="420" w:firstLineChars="200"/>
    </w:pPr>
  </w:style>
  <w:style w:type="paragraph" w:customStyle="1" w:styleId="223">
    <w:name w:val="xl84"/>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224">
    <w:name w:val="Char"/>
    <w:basedOn w:val="1"/>
    <w:qFormat/>
    <w:uiPriority w:val="0"/>
    <w:pPr>
      <w:spacing w:line="360" w:lineRule="auto"/>
    </w:pPr>
    <w:rPr>
      <w:rFonts w:ascii="Times New Roman" w:hAnsi="Times New Roman"/>
      <w:sz w:val="24"/>
      <w:szCs w:val="24"/>
    </w:rPr>
  </w:style>
  <w:style w:type="paragraph" w:customStyle="1" w:styleId="225">
    <w:name w:val="xl7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26">
    <w:name w:val="xl75"/>
    <w:basedOn w:val="1"/>
    <w:qFormat/>
    <w:uiPriority w:val="0"/>
    <w:pPr>
      <w:widowControl/>
      <w:pBdr>
        <w:left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27">
    <w:name w:val="xl8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kern w:val="0"/>
      <w:sz w:val="18"/>
      <w:szCs w:val="18"/>
    </w:rPr>
  </w:style>
  <w:style w:type="paragraph" w:customStyle="1" w:styleId="228">
    <w:name w:val="xl8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color w:val="000000"/>
      <w:kern w:val="0"/>
      <w:sz w:val="18"/>
      <w:szCs w:val="18"/>
    </w:rPr>
  </w:style>
  <w:style w:type="paragraph" w:customStyle="1" w:styleId="229">
    <w:name w:val="font7"/>
    <w:basedOn w:val="1"/>
    <w:qFormat/>
    <w:uiPriority w:val="0"/>
    <w:pPr>
      <w:widowControl/>
      <w:spacing w:before="100" w:beforeAutospacing="1" w:after="100" w:afterAutospacing="1"/>
      <w:jc w:val="left"/>
    </w:pPr>
    <w:rPr>
      <w:rFonts w:ascii="宋体" w:hAnsi="宋体" w:cs="宋体"/>
      <w:color w:val="000000"/>
      <w:kern w:val="0"/>
      <w:sz w:val="18"/>
      <w:szCs w:val="18"/>
    </w:rPr>
  </w:style>
  <w:style w:type="paragraph" w:customStyle="1" w:styleId="230">
    <w:name w:val="xl6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1">
    <w:name w:val="xl7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32">
    <w:name w:val="_Style 7"/>
    <w:basedOn w:val="1"/>
    <w:qFormat/>
    <w:uiPriority w:val="34"/>
    <w:pPr>
      <w:ind w:firstLine="420" w:firstLineChars="200"/>
    </w:pPr>
    <w:rPr>
      <w:rFonts w:ascii="Times New Roman" w:hAnsi="Times New Roman"/>
      <w:szCs w:val="24"/>
    </w:rPr>
  </w:style>
  <w:style w:type="paragraph" w:customStyle="1" w:styleId="233">
    <w:name w:val="font5"/>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234">
    <w:name w:val="xl85"/>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5">
    <w:name w:val="xl7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6">
    <w:name w:val="xl8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color w:val="000000"/>
      <w:kern w:val="0"/>
      <w:sz w:val="18"/>
      <w:szCs w:val="18"/>
    </w:rPr>
  </w:style>
  <w:style w:type="paragraph" w:customStyle="1" w:styleId="237">
    <w:name w:val="TOC Heading"/>
    <w:basedOn w:val="2"/>
    <w:next w:val="1"/>
    <w:qFormat/>
    <w:uiPriority w:val="3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238">
    <w:name w:val="xl90"/>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9">
    <w:name w:val="font6"/>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240">
    <w:name w:val="xl79"/>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41">
    <w:name w:val="图表格式"/>
    <w:basedOn w:val="1"/>
    <w:next w:val="1"/>
    <w:qFormat/>
    <w:uiPriority w:val="6"/>
    <w:pPr>
      <w:spacing w:before="114" w:beforeLines="35" w:after="163" w:afterLines="50" w:line="360" w:lineRule="auto"/>
      <w:jc w:val="center"/>
    </w:pPr>
    <w:rPr>
      <w:color w:val="000000"/>
      <w:szCs w:val="21"/>
    </w:rPr>
  </w:style>
  <w:style w:type="paragraph" w:customStyle="1" w:styleId="242">
    <w:name w:val="正文缩进2"/>
    <w:basedOn w:val="1"/>
    <w:qFormat/>
    <w:uiPriority w:val="0"/>
    <w:pPr>
      <w:ind w:firstLine="420" w:firstLineChars="200"/>
    </w:pPr>
    <w:rPr>
      <w:rFonts w:ascii="Times New Roman" w:hAnsi="Times New Roman"/>
      <w:szCs w:val="24"/>
    </w:rPr>
  </w:style>
  <w:style w:type="paragraph" w:customStyle="1" w:styleId="243">
    <w:name w:val="xl86"/>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4">
    <w:name w:val="xl6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5">
    <w:name w:val="样式 首行缩进:  2 字符"/>
    <w:basedOn w:val="1"/>
    <w:qFormat/>
    <w:uiPriority w:val="0"/>
    <w:pPr>
      <w:spacing w:line="360" w:lineRule="auto"/>
      <w:ind w:firstLine="200" w:firstLineChars="200"/>
    </w:pPr>
    <w:rPr>
      <w:rFonts w:ascii="Times New Roman" w:hAnsi="Times New Roman" w:cs="宋体"/>
      <w:sz w:val="24"/>
      <w:szCs w:val="20"/>
    </w:rPr>
  </w:style>
  <w:style w:type="paragraph" w:customStyle="1" w:styleId="246">
    <w:name w:val="xl65"/>
    <w:basedOn w:val="1"/>
    <w:qFormat/>
    <w:uiPriority w:val="0"/>
    <w:pPr>
      <w:widowControl/>
      <w:spacing w:before="100" w:beforeAutospacing="1" w:after="100" w:afterAutospacing="1"/>
      <w:jc w:val="center"/>
    </w:pPr>
    <w:rPr>
      <w:rFonts w:ascii="宋体" w:hAnsi="宋体" w:cs="宋体"/>
      <w:kern w:val="0"/>
      <w:sz w:val="24"/>
      <w:szCs w:val="24"/>
    </w:rPr>
  </w:style>
  <w:style w:type="paragraph" w:customStyle="1" w:styleId="247">
    <w:name w:val="xl87"/>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8">
    <w:name w:val="xl88"/>
    <w:basedOn w:val="1"/>
    <w:qFormat/>
    <w:uiPriority w:val="0"/>
    <w:pPr>
      <w:widowControl/>
      <w:pBdr>
        <w:top w:val="single" w:color="auto" w:sz="4" w:space="0"/>
        <w:left w:val="single" w:color="auto" w:sz="4" w:space="0"/>
        <w:right w:val="single" w:color="auto" w:sz="4" w:space="0"/>
      </w:pBdr>
      <w:spacing w:before="100" w:beforeAutospacing="1" w:after="100" w:afterAutospacing="1"/>
    </w:pPr>
    <w:rPr>
      <w:rFonts w:ascii="宋体" w:hAnsi="宋体" w:cs="宋体"/>
      <w:kern w:val="0"/>
      <w:sz w:val="18"/>
      <w:szCs w:val="18"/>
    </w:rPr>
  </w:style>
  <w:style w:type="paragraph" w:customStyle="1" w:styleId="249">
    <w:name w:val="正文1"/>
    <w:qFormat/>
    <w:uiPriority w:val="0"/>
    <w:pPr>
      <w:jc w:val="both"/>
    </w:pPr>
    <w:rPr>
      <w:rFonts w:ascii="Times New Roman" w:hAnsi="Times New Roman" w:eastAsia="宋体" w:cs="Times New Roman"/>
      <w:kern w:val="2"/>
      <w:sz w:val="21"/>
      <w:szCs w:val="21"/>
      <w:lang w:val="en-US" w:eastAsia="zh-CN" w:bidi="ar-SA"/>
    </w:rPr>
  </w:style>
  <w:style w:type="paragraph" w:customStyle="1" w:styleId="250">
    <w:name w:val="样式 Arial 行距: 多倍行距 1.2 字行 首行缩进:  2 字符"/>
    <w:basedOn w:val="1"/>
    <w:qFormat/>
    <w:uiPriority w:val="0"/>
    <w:pPr>
      <w:spacing w:line="288" w:lineRule="auto"/>
      <w:ind w:firstLine="420" w:firstLineChars="200"/>
    </w:pPr>
    <w:rPr>
      <w:rFonts w:ascii="Arial" w:hAnsi="Arial" w:cs="宋体"/>
      <w:sz w:val="20"/>
      <w:szCs w:val="20"/>
    </w:rPr>
  </w:style>
  <w:style w:type="paragraph" w:customStyle="1" w:styleId="251">
    <w:name w:val="纯文本1"/>
    <w:qFormat/>
    <w:uiPriority w:val="0"/>
    <w:pPr>
      <w:framePr w:wrap="around" w:vAnchor="margin" w:hAnchor="text" w:yAlign="top"/>
      <w:widowControl w:val="0"/>
      <w:jc w:val="both"/>
    </w:pPr>
    <w:rPr>
      <w:rFonts w:ascii="宋体" w:hAnsi="宋体" w:eastAsia="宋体" w:cs="宋体"/>
      <w:color w:val="000000"/>
      <w:kern w:val="2"/>
      <w:sz w:val="21"/>
      <w:szCs w:val="21"/>
      <w:u w:color="000000"/>
      <w:lang w:val="en-US" w:eastAsia="zh-CN" w:bidi="ar-SA"/>
    </w:rPr>
  </w:style>
  <w:style w:type="paragraph" w:customStyle="1" w:styleId="252">
    <w:name w:val="xl70"/>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53">
    <w:name w:val="封面一级标题文字"/>
    <w:basedOn w:val="1"/>
    <w:qFormat/>
    <w:uiPriority w:val="0"/>
    <w:pPr>
      <w:spacing w:line="640" w:lineRule="exact"/>
      <w:jc w:val="center"/>
    </w:pPr>
    <w:rPr>
      <w:rFonts w:ascii="黑体" w:hAnsi="黑体" w:eastAsia="黑体"/>
      <w:b/>
      <w:bCs/>
      <w:sz w:val="52"/>
      <w:szCs w:val="24"/>
    </w:rPr>
  </w:style>
  <w:style w:type="table" w:customStyle="1" w:styleId="254">
    <w:name w:val="Table Normal"/>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paragraph" w:customStyle="1" w:styleId="255">
    <w:name w:val="样式 标题 2（二级标题）第一层条第二层论文标题 1ICSS章标记sect 1.2HD2H2h2Level ..."/>
    <w:basedOn w:val="3"/>
    <w:qFormat/>
    <w:uiPriority w:val="0"/>
    <w:pPr>
      <w:widowControl/>
      <w:numPr>
        <w:numId w:val="0"/>
      </w:numPr>
      <w:spacing w:before="120" w:after="120" w:line="360" w:lineRule="auto"/>
      <w:jc w:val="left"/>
    </w:pPr>
    <w:rPr>
      <w:rFonts w:ascii="Times New Roman" w:hAnsi="Times New Roman" w:eastAsia="黑体"/>
      <w:bCs w:val="0"/>
    </w:rPr>
  </w:style>
  <w:style w:type="paragraph" w:customStyle="1" w:styleId="256">
    <w:name w:val="one正文"/>
    <w:basedOn w:val="1"/>
    <w:link w:val="257"/>
    <w:qFormat/>
    <w:uiPriority w:val="0"/>
    <w:pPr>
      <w:spacing w:line="360" w:lineRule="auto"/>
      <w:ind w:firstLine="200" w:firstLineChars="200"/>
      <w:jc w:val="left"/>
    </w:pPr>
    <w:rPr>
      <w:rFonts w:ascii="Times New Roman" w:hAnsi="Times New Roman"/>
      <w:sz w:val="24"/>
      <w:szCs w:val="24"/>
    </w:rPr>
  </w:style>
  <w:style w:type="character" w:customStyle="1" w:styleId="257">
    <w:name w:val="one正文 Char Char"/>
    <w:link w:val="256"/>
    <w:qFormat/>
    <w:uiPriority w:val="0"/>
    <w:rPr>
      <w:rFonts w:ascii="Times New Roman" w:hAnsi="Times New Roman" w:eastAsia="宋体" w:cs="Times New Roman"/>
      <w:sz w:val="24"/>
      <w:szCs w:val="24"/>
    </w:rPr>
  </w:style>
  <w:style w:type="character" w:customStyle="1" w:styleId="258">
    <w:name w:val="正文缩进 Char2"/>
    <w:qFormat/>
    <w:uiPriority w:val="0"/>
    <w:rPr>
      <w:szCs w:val="24"/>
    </w:rPr>
  </w:style>
  <w:style w:type="character" w:customStyle="1" w:styleId="259">
    <w:name w:val="脚注文本 字符1"/>
    <w:basedOn w:val="86"/>
    <w:link w:val="60"/>
    <w:qFormat/>
    <w:uiPriority w:val="99"/>
    <w:rPr>
      <w:rFonts w:ascii="Calibri" w:hAnsi="Calibri" w:eastAsia="宋体" w:cs="Times New Roman"/>
      <w:sz w:val="18"/>
      <w:szCs w:val="18"/>
    </w:rPr>
  </w:style>
  <w:style w:type="character" w:customStyle="1" w:styleId="260">
    <w:name w:val="脚注文本 字符"/>
    <w:semiHidden/>
    <w:qFormat/>
    <w:uiPriority w:val="99"/>
    <w:rPr>
      <w:kern w:val="2"/>
      <w:sz w:val="18"/>
      <w:szCs w:val="18"/>
    </w:rPr>
  </w:style>
  <w:style w:type="character" w:customStyle="1" w:styleId="261">
    <w:name w:val="正文文本 3 Char"/>
    <w:link w:val="262"/>
    <w:qFormat/>
    <w:uiPriority w:val="0"/>
    <w:rPr>
      <w:sz w:val="16"/>
    </w:rPr>
  </w:style>
  <w:style w:type="paragraph" w:customStyle="1" w:styleId="262">
    <w:name w:val="Body Text 31"/>
    <w:basedOn w:val="1"/>
    <w:link w:val="261"/>
    <w:qFormat/>
    <w:uiPriority w:val="0"/>
    <w:pPr>
      <w:spacing w:after="120" w:line="360" w:lineRule="auto"/>
    </w:pPr>
    <w:rPr>
      <w:rFonts w:asciiTheme="minorHAnsi" w:hAnsiTheme="minorHAnsi" w:eastAsiaTheme="minorEastAsia" w:cstheme="minorBidi"/>
      <w:sz w:val="16"/>
    </w:rPr>
  </w:style>
  <w:style w:type="character" w:customStyle="1" w:styleId="263">
    <w:name w:val="正文文本 3 字符1"/>
    <w:basedOn w:val="86"/>
    <w:link w:val="27"/>
    <w:qFormat/>
    <w:uiPriority w:val="0"/>
    <w:rPr>
      <w:rFonts w:ascii="Calibri" w:hAnsi="Calibri" w:eastAsia="宋体" w:cs="Times New Roman"/>
      <w:sz w:val="16"/>
      <w:szCs w:val="16"/>
    </w:rPr>
  </w:style>
  <w:style w:type="character" w:customStyle="1" w:styleId="264">
    <w:name w:val="正文文本 3 字符"/>
    <w:semiHidden/>
    <w:qFormat/>
    <w:uiPriority w:val="99"/>
    <w:rPr>
      <w:kern w:val="2"/>
      <w:sz w:val="16"/>
      <w:szCs w:val="16"/>
    </w:rPr>
  </w:style>
  <w:style w:type="character" w:customStyle="1" w:styleId="265">
    <w:name w:val="正文文本 3 Char2"/>
    <w:semiHidden/>
    <w:qFormat/>
    <w:uiPriority w:val="99"/>
    <w:rPr>
      <w:rFonts w:ascii="Times New Roman" w:hAnsi="Times New Roman" w:eastAsia="宋体" w:cs="Times New Roman"/>
      <w:kern w:val="0"/>
      <w:sz w:val="16"/>
      <w:szCs w:val="16"/>
    </w:rPr>
  </w:style>
  <w:style w:type="paragraph" w:customStyle="1" w:styleId="266">
    <w:name w:val="列出段落23"/>
    <w:basedOn w:val="1"/>
    <w:qFormat/>
    <w:uiPriority w:val="0"/>
    <w:pPr>
      <w:widowControl/>
      <w:spacing w:after="200" w:line="276" w:lineRule="auto"/>
      <w:ind w:left="720"/>
      <w:contextualSpacing/>
    </w:pPr>
    <w:rPr>
      <w:kern w:val="0"/>
      <w:szCs w:val="20"/>
      <w:lang w:eastAsia="en-US"/>
    </w:rPr>
  </w:style>
  <w:style w:type="paragraph" w:customStyle="1" w:styleId="267">
    <w:name w:val="Notes Heading"/>
    <w:next w:val="1"/>
    <w:qFormat/>
    <w:uiPriority w:val="0"/>
    <w:pPr>
      <w:keepNext/>
      <w:pBdr>
        <w:top w:val="single" w:color="auto" w:sz="8" w:space="5"/>
      </w:pBdr>
      <w:snapToGrid w:val="0"/>
      <w:spacing w:before="80" w:after="80"/>
      <w:ind w:left="1701"/>
    </w:pPr>
    <w:rPr>
      <w:rFonts w:ascii="Arial" w:hAnsi="Arial" w:eastAsia="黑体" w:cs="Times New Roman"/>
      <w:kern w:val="0"/>
      <w:sz w:val="21"/>
      <w:szCs w:val="21"/>
      <w:lang w:val="en-US" w:eastAsia="zh-CN" w:bidi="ar-SA"/>
    </w:rPr>
  </w:style>
  <w:style w:type="paragraph" w:customStyle="1" w:styleId="268">
    <w:name w:val="[正文行首缩进]"/>
    <w:qFormat/>
    <w:uiPriority w:val="0"/>
    <w:pPr>
      <w:widowControl w:val="0"/>
      <w:spacing w:line="360" w:lineRule="auto"/>
      <w:ind w:firstLine="480" w:firstLineChars="200"/>
    </w:pPr>
    <w:rPr>
      <w:rFonts w:ascii="宋体" w:hAnsi="Times New Roman" w:eastAsia="宋体" w:cs="Times New Roman"/>
      <w:kern w:val="2"/>
      <w:sz w:val="24"/>
      <w:szCs w:val="24"/>
      <w:lang w:val="en-US" w:eastAsia="zh-CN" w:bidi="ar-SA"/>
    </w:rPr>
  </w:style>
  <w:style w:type="paragraph" w:customStyle="1" w:styleId="269">
    <w:name w:val="样式 正文缩进文2ALT+Z表正文正文非缩进特点段1标题4特点 Char Char特点 Char Char C..."/>
    <w:basedOn w:val="1"/>
    <w:qFormat/>
    <w:uiPriority w:val="0"/>
    <w:pPr>
      <w:spacing w:beforeLines="50" w:afterLines="50" w:line="360" w:lineRule="auto"/>
      <w:ind w:firstLine="480" w:firstLineChars="200"/>
    </w:pPr>
    <w:rPr>
      <w:rFonts w:ascii="Times New Roman" w:hAnsi="Times New Roman" w:eastAsia="仿宋_GB2312"/>
      <w:sz w:val="24"/>
      <w:szCs w:val="20"/>
    </w:rPr>
  </w:style>
  <w:style w:type="character" w:customStyle="1" w:styleId="270">
    <w:name w:val="Hyperlink.1"/>
    <w:qFormat/>
    <w:uiPriority w:val="0"/>
    <w:rPr>
      <w:rFonts w:hint="eastAsia" w:ascii="宋体" w:hAnsi="宋体" w:eastAsia="宋体" w:cs="宋体"/>
      <w:sz w:val="28"/>
      <w:szCs w:val="28"/>
      <w:lang w:val="zh-TW" w:eastAsia="zh-TW"/>
    </w:rPr>
  </w:style>
  <w:style w:type="paragraph" w:customStyle="1" w:styleId="271">
    <w:name w:val="默认"/>
    <w:qFormat/>
    <w:uiPriority w:val="0"/>
    <w:rPr>
      <w:rFonts w:ascii="Arial Unicode MS" w:hAnsi="Arial Unicode MS" w:eastAsia="Helvetica" w:cs="Arial Unicode MS"/>
      <w:color w:val="000000"/>
      <w:kern w:val="0"/>
      <w:sz w:val="22"/>
      <w:szCs w:val="22"/>
      <w:lang w:val="zh-CN" w:eastAsia="zh-CN" w:bidi="ar-SA"/>
    </w:rPr>
  </w:style>
  <w:style w:type="character" w:customStyle="1" w:styleId="272">
    <w:name w:val="无"/>
    <w:qFormat/>
    <w:uiPriority w:val="0"/>
  </w:style>
  <w:style w:type="character" w:customStyle="1" w:styleId="273">
    <w:name w:val="Title 2 Char"/>
    <w:qFormat/>
    <w:uiPriority w:val="0"/>
    <w:rPr>
      <w:rFonts w:ascii="仿宋" w:hAnsi="仿宋" w:eastAsia="仿宋" w:cs="仿宋"/>
      <w:b/>
      <w:bCs/>
      <w:sz w:val="24"/>
      <w:szCs w:val="24"/>
      <w:lang w:val="en-US" w:eastAsia="en-US" w:bidi="ar-SA"/>
    </w:rPr>
  </w:style>
  <w:style w:type="character" w:customStyle="1" w:styleId="274">
    <w:name w:val="二级节标题 Char"/>
    <w:qFormat/>
    <w:uiPriority w:val="0"/>
    <w:rPr>
      <w:rFonts w:ascii="仿宋" w:hAnsi="仿宋" w:eastAsia="仿宋" w:cs="仿宋"/>
      <w:b/>
      <w:bCs/>
      <w:sz w:val="21"/>
      <w:szCs w:val="21"/>
      <w:lang w:val="en-US" w:eastAsia="en-US" w:bidi="ar-SA"/>
    </w:rPr>
  </w:style>
  <w:style w:type="character" w:customStyle="1" w:styleId="275">
    <w:name w:val="三级节标题 Char"/>
    <w:qFormat/>
    <w:uiPriority w:val="0"/>
    <w:rPr>
      <w:rFonts w:ascii="Calibri Light" w:hAnsi="Calibri Light" w:eastAsia="楷体"/>
      <w:b/>
      <w:bCs/>
      <w:sz w:val="28"/>
      <w:szCs w:val="28"/>
      <w:lang w:val="zh-CN" w:eastAsia="zh-CN" w:bidi="ar-SA"/>
    </w:rPr>
  </w:style>
  <w:style w:type="character" w:customStyle="1" w:styleId="276">
    <w:name w:val="条 3 Char Char"/>
    <w:qFormat/>
    <w:uiPriority w:val="0"/>
    <w:rPr>
      <w:rFonts w:eastAsia="宋体"/>
      <w:b/>
      <w:bCs/>
      <w:sz w:val="24"/>
      <w:szCs w:val="28"/>
      <w:lang w:val="zh-CN" w:eastAsia="zh-CN" w:bidi="ar-SA"/>
    </w:rPr>
  </w:style>
  <w:style w:type="character" w:customStyle="1" w:styleId="277">
    <w:name w:val="Char Char19"/>
    <w:qFormat/>
    <w:uiPriority w:val="0"/>
    <w:rPr>
      <w:rFonts w:ascii="Arial" w:hAnsi="Arial" w:eastAsia="黑体"/>
      <w:b/>
      <w:spacing w:val="6"/>
      <w:kern w:val="20"/>
      <w:sz w:val="24"/>
      <w:lang w:val="zh-CN" w:eastAsia="zh-CN" w:bidi="ar-SA"/>
    </w:rPr>
  </w:style>
  <w:style w:type="character" w:customStyle="1" w:styleId="278">
    <w:name w:val="Char Char18"/>
    <w:qFormat/>
    <w:uiPriority w:val="0"/>
    <w:rPr>
      <w:rFonts w:eastAsia="宋体"/>
      <w:b/>
      <w:spacing w:val="6"/>
      <w:kern w:val="20"/>
      <w:sz w:val="24"/>
      <w:lang w:val="zh-CN" w:eastAsia="zh-CN" w:bidi="ar-SA"/>
    </w:rPr>
  </w:style>
  <w:style w:type="character" w:customStyle="1" w:styleId="279">
    <w:name w:val="Char Char16"/>
    <w:qFormat/>
    <w:uiPriority w:val="0"/>
    <w:rPr>
      <w:rFonts w:ascii="Arial" w:hAnsi="Arial" w:eastAsia="黑体"/>
      <w:spacing w:val="6"/>
      <w:kern w:val="20"/>
      <w:lang w:val="zh-CN" w:eastAsia="zh-CN" w:bidi="ar-SA"/>
    </w:rPr>
  </w:style>
  <w:style w:type="paragraph" w:customStyle="1" w:styleId="280">
    <w:name w:val="正文文字样式"/>
    <w:basedOn w:val="1"/>
    <w:link w:val="281"/>
    <w:qFormat/>
    <w:uiPriority w:val="0"/>
    <w:pPr>
      <w:spacing w:line="360" w:lineRule="auto"/>
      <w:ind w:firstLine="480"/>
    </w:pPr>
    <w:rPr>
      <w:rFonts w:ascii="Times New Roman" w:hAnsi="Times New Roman"/>
      <w:kern w:val="0"/>
      <w:sz w:val="24"/>
      <w:szCs w:val="20"/>
      <w:lang w:val="zh-CN" w:eastAsia="zh-CN"/>
    </w:rPr>
  </w:style>
  <w:style w:type="character" w:customStyle="1" w:styleId="281">
    <w:name w:val="正文文字样式 Char Char"/>
    <w:link w:val="280"/>
    <w:qFormat/>
    <w:uiPriority w:val="0"/>
    <w:rPr>
      <w:rFonts w:ascii="Times New Roman" w:hAnsi="Times New Roman" w:eastAsia="宋体" w:cs="Times New Roman"/>
      <w:kern w:val="0"/>
      <w:sz w:val="24"/>
      <w:szCs w:val="20"/>
      <w:lang w:val="zh-CN" w:eastAsia="zh-CN"/>
    </w:rPr>
  </w:style>
  <w:style w:type="paragraph" w:customStyle="1" w:styleId="282">
    <w:name w:val="论文-正文"/>
    <w:basedOn w:val="1"/>
    <w:link w:val="283"/>
    <w:qFormat/>
    <w:uiPriority w:val="0"/>
    <w:pPr>
      <w:spacing w:line="440" w:lineRule="exact"/>
    </w:pPr>
    <w:rPr>
      <w:color w:val="000000"/>
      <w:kern w:val="0"/>
      <w:sz w:val="24"/>
      <w:szCs w:val="20"/>
      <w:lang w:val="zh-CN" w:eastAsia="zh-CN"/>
    </w:rPr>
  </w:style>
  <w:style w:type="character" w:customStyle="1" w:styleId="283">
    <w:name w:val="论文-正文 Char"/>
    <w:link w:val="282"/>
    <w:qFormat/>
    <w:uiPriority w:val="0"/>
    <w:rPr>
      <w:rFonts w:ascii="Calibri" w:hAnsi="Calibri" w:eastAsia="宋体" w:cs="Times New Roman"/>
      <w:color w:val="000000"/>
      <w:kern w:val="0"/>
      <w:sz w:val="24"/>
      <w:szCs w:val="20"/>
      <w:lang w:val="zh-CN" w:eastAsia="zh-CN"/>
    </w:rPr>
  </w:style>
  <w:style w:type="paragraph" w:customStyle="1" w:styleId="284">
    <w:name w:val="无间隔1"/>
    <w:link w:val="285"/>
    <w:qFormat/>
    <w:uiPriority w:val="0"/>
    <w:pPr>
      <w:widowControl w:val="0"/>
      <w:jc w:val="both"/>
    </w:pPr>
    <w:rPr>
      <w:rFonts w:ascii="Times New Roman" w:hAnsi="Times New Roman" w:eastAsia="宋体" w:cs="Times New Roman"/>
      <w:kern w:val="2"/>
      <w:sz w:val="21"/>
      <w:szCs w:val="22"/>
      <w:lang w:val="en-US" w:eastAsia="zh-CN" w:bidi="ar-SA"/>
    </w:rPr>
  </w:style>
  <w:style w:type="character" w:customStyle="1" w:styleId="285">
    <w:name w:val="无间隔 Char"/>
    <w:link w:val="284"/>
    <w:qFormat/>
    <w:uiPriority w:val="0"/>
    <w:rPr>
      <w:rFonts w:ascii="Times New Roman" w:hAnsi="Times New Roman" w:eastAsia="宋体" w:cs="Times New Roman"/>
    </w:rPr>
  </w:style>
  <w:style w:type="paragraph" w:customStyle="1" w:styleId="286">
    <w:name w:val="报告正文"/>
    <w:basedOn w:val="1"/>
    <w:link w:val="1008"/>
    <w:qFormat/>
    <w:uiPriority w:val="0"/>
    <w:pPr>
      <w:widowControl/>
      <w:spacing w:line="360" w:lineRule="auto"/>
      <w:ind w:firstLine="480"/>
      <w:jc w:val="left"/>
    </w:pPr>
    <w:rPr>
      <w:rFonts w:ascii="Times New Roman" w:hAnsi="Times New Roman"/>
      <w:kern w:val="0"/>
      <w:sz w:val="24"/>
      <w:szCs w:val="20"/>
    </w:rPr>
  </w:style>
  <w:style w:type="paragraph" w:customStyle="1" w:styleId="287">
    <w:name w:val="标题(正文)"/>
    <w:basedOn w:val="1"/>
    <w:qFormat/>
    <w:uiPriority w:val="0"/>
    <w:pPr>
      <w:adjustRightInd w:val="0"/>
      <w:snapToGrid w:val="0"/>
      <w:spacing w:line="360" w:lineRule="auto"/>
      <w:ind w:firstLine="482"/>
    </w:pPr>
    <w:rPr>
      <w:rFonts w:ascii="宋体" w:hAnsi="宋体"/>
      <w:sz w:val="24"/>
      <w:szCs w:val="20"/>
    </w:rPr>
  </w:style>
  <w:style w:type="paragraph" w:customStyle="1" w:styleId="288">
    <w:name w:val="p16"/>
    <w:basedOn w:val="1"/>
    <w:qFormat/>
    <w:uiPriority w:val="0"/>
    <w:pPr>
      <w:widowControl/>
    </w:pPr>
    <w:rPr>
      <w:rFonts w:ascii="宋体" w:hAnsi="宋体" w:cs="宋体"/>
      <w:kern w:val="0"/>
      <w:szCs w:val="21"/>
    </w:rPr>
  </w:style>
  <w:style w:type="paragraph" w:customStyle="1" w:styleId="289">
    <w:name w:val="p18"/>
    <w:basedOn w:val="1"/>
    <w:qFormat/>
    <w:uiPriority w:val="0"/>
    <w:pPr>
      <w:widowControl/>
      <w:spacing w:after="120"/>
    </w:pPr>
    <w:rPr>
      <w:rFonts w:ascii="Times New Roman" w:hAnsi="Times New Roman"/>
      <w:kern w:val="0"/>
      <w:szCs w:val="21"/>
    </w:rPr>
  </w:style>
  <w:style w:type="character" w:customStyle="1" w:styleId="290">
    <w:name w:val="THU标题 1 Char"/>
    <w:qFormat/>
    <w:uiPriority w:val="0"/>
    <w:rPr>
      <w:rFonts w:eastAsia="黑体"/>
      <w:b/>
      <w:bCs/>
      <w:kern w:val="44"/>
      <w:sz w:val="36"/>
      <w:szCs w:val="44"/>
      <w:lang w:val="zh-CN" w:eastAsia="zh-CN" w:bidi="ar-SA"/>
    </w:rPr>
  </w:style>
  <w:style w:type="character" w:customStyle="1" w:styleId="291">
    <w:name w:val="Char Char14"/>
    <w:qFormat/>
    <w:uiPriority w:val="0"/>
    <w:rPr>
      <w:rFonts w:eastAsia="宋体"/>
      <w:sz w:val="18"/>
      <w:szCs w:val="18"/>
      <w:lang w:val="zh-CN" w:eastAsia="zh-CN" w:bidi="ar-SA"/>
    </w:rPr>
  </w:style>
  <w:style w:type="paragraph" w:customStyle="1" w:styleId="292">
    <w:name w:val="GEDI正文样式"/>
    <w:basedOn w:val="1"/>
    <w:qFormat/>
    <w:uiPriority w:val="0"/>
    <w:pPr>
      <w:adjustRightInd w:val="0"/>
      <w:snapToGrid w:val="0"/>
      <w:spacing w:line="480" w:lineRule="atLeast"/>
      <w:ind w:firstLine="480" w:firstLineChars="200"/>
    </w:pPr>
    <w:rPr>
      <w:rFonts w:ascii="Times New Roman" w:hAnsi="Times New Roman"/>
      <w:kern w:val="0"/>
      <w:sz w:val="24"/>
      <w:szCs w:val="24"/>
    </w:rPr>
  </w:style>
  <w:style w:type="paragraph" w:customStyle="1" w:styleId="293">
    <w:name w:val="样式1"/>
    <w:basedOn w:val="1"/>
    <w:link w:val="294"/>
    <w:qFormat/>
    <w:uiPriority w:val="0"/>
    <w:pPr>
      <w:spacing w:line="360" w:lineRule="auto"/>
      <w:jc w:val="left"/>
    </w:pPr>
    <w:rPr>
      <w:rFonts w:ascii="仿宋_GB2312" w:hAnsi="Arial" w:eastAsia="仿宋_GB2312"/>
      <w:szCs w:val="28"/>
      <w:lang w:val="zh-CN" w:eastAsia="zh-CN"/>
    </w:rPr>
  </w:style>
  <w:style w:type="character" w:customStyle="1" w:styleId="294">
    <w:name w:val="样式1 Char"/>
    <w:link w:val="293"/>
    <w:qFormat/>
    <w:uiPriority w:val="0"/>
    <w:rPr>
      <w:rFonts w:ascii="仿宋_GB2312" w:hAnsi="Arial" w:eastAsia="仿宋_GB2312" w:cs="Times New Roman"/>
      <w:szCs w:val="28"/>
      <w:lang w:val="zh-CN" w:eastAsia="zh-CN"/>
    </w:rPr>
  </w:style>
  <w:style w:type="paragraph" w:customStyle="1" w:styleId="295">
    <w:name w:val="样式5"/>
    <w:basedOn w:val="154"/>
    <w:link w:val="296"/>
    <w:qFormat/>
    <w:uiPriority w:val="0"/>
    <w:pPr>
      <w:ind w:firstLine="0" w:firstLineChars="0"/>
    </w:pPr>
    <w:rPr>
      <w:lang w:val="zh-CN" w:eastAsia="zh-CN"/>
    </w:rPr>
  </w:style>
  <w:style w:type="character" w:customStyle="1" w:styleId="296">
    <w:name w:val="样式5 Char"/>
    <w:link w:val="295"/>
    <w:qFormat/>
    <w:uiPriority w:val="0"/>
    <w:rPr>
      <w:rFonts w:ascii="仿宋_GB2312" w:eastAsia="仿宋_GB2312"/>
      <w:color w:val="000000"/>
      <w:lang w:val="zh-CN" w:eastAsia="zh-CN"/>
    </w:rPr>
  </w:style>
  <w:style w:type="paragraph" w:customStyle="1" w:styleId="297">
    <w:name w:val="正文+缩进"/>
    <w:basedOn w:val="1"/>
    <w:link w:val="298"/>
    <w:qFormat/>
    <w:uiPriority w:val="0"/>
    <w:pPr>
      <w:tabs>
        <w:tab w:val="left" w:pos="2700"/>
      </w:tabs>
      <w:spacing w:line="360" w:lineRule="auto"/>
      <w:ind w:firstLine="560" w:firstLineChars="200"/>
      <w:textAlignment w:val="center"/>
    </w:pPr>
    <w:rPr>
      <w:rFonts w:ascii="Times New Roman" w:hAnsi="Times New Roman"/>
      <w:sz w:val="28"/>
      <w:szCs w:val="21"/>
      <w:lang w:val="zh-CN" w:eastAsia="zh-CN"/>
    </w:rPr>
  </w:style>
  <w:style w:type="character" w:customStyle="1" w:styleId="298">
    <w:name w:val="正文+缩进 Char Char"/>
    <w:link w:val="297"/>
    <w:qFormat/>
    <w:uiPriority w:val="0"/>
    <w:rPr>
      <w:rFonts w:ascii="Times New Roman" w:hAnsi="Times New Roman" w:eastAsia="宋体" w:cs="Times New Roman"/>
      <w:sz w:val="28"/>
      <w:szCs w:val="21"/>
      <w:lang w:val="zh-CN" w:eastAsia="zh-CN"/>
    </w:rPr>
  </w:style>
  <w:style w:type="paragraph" w:customStyle="1" w:styleId="299">
    <w:name w:val="节标题"/>
    <w:basedOn w:val="1"/>
    <w:link w:val="300"/>
    <w:qFormat/>
    <w:uiPriority w:val="0"/>
    <w:pPr>
      <w:ind w:left="425" w:hanging="425"/>
      <w:outlineLvl w:val="1"/>
    </w:pPr>
    <w:rPr>
      <w:rFonts w:ascii="宋体" w:hAnsi="宋体"/>
      <w:b/>
      <w:sz w:val="28"/>
      <w:szCs w:val="24"/>
      <w:lang w:val="zh-CN" w:eastAsia="zh-CN"/>
    </w:rPr>
  </w:style>
  <w:style w:type="character" w:customStyle="1" w:styleId="300">
    <w:name w:val="节标题 Char Char"/>
    <w:link w:val="299"/>
    <w:qFormat/>
    <w:uiPriority w:val="0"/>
    <w:rPr>
      <w:rFonts w:ascii="宋体" w:hAnsi="宋体" w:eastAsia="宋体" w:cs="Times New Roman"/>
      <w:b/>
      <w:sz w:val="28"/>
      <w:szCs w:val="24"/>
      <w:lang w:val="zh-CN" w:eastAsia="zh-CN"/>
    </w:rPr>
  </w:style>
  <w:style w:type="paragraph" w:customStyle="1" w:styleId="301">
    <w:name w:val="三"/>
    <w:qFormat/>
    <w:uiPriority w:val="0"/>
    <w:pPr>
      <w:adjustRightInd w:val="0"/>
      <w:snapToGrid w:val="0"/>
      <w:spacing w:line="360" w:lineRule="auto"/>
      <w:ind w:firstLine="200" w:firstLineChars="200"/>
    </w:pPr>
    <w:rPr>
      <w:rFonts w:ascii="宋体" w:hAnsi="Courier New" w:eastAsia="新宋体" w:cs="Times New Roman"/>
      <w:kern w:val="0"/>
      <w:sz w:val="24"/>
      <w:szCs w:val="20"/>
      <w:lang w:val="en-US" w:eastAsia="zh-CN" w:bidi="ar-SA"/>
    </w:rPr>
  </w:style>
  <w:style w:type="character" w:customStyle="1" w:styleId="302">
    <w:name w:val="正文文本缩进 2 字符1"/>
    <w:basedOn w:val="86"/>
    <w:link w:val="47"/>
    <w:qFormat/>
    <w:uiPriority w:val="0"/>
    <w:rPr>
      <w:rFonts w:ascii="Times New Roman" w:hAnsi="Times New Roman" w:eastAsia="Times New Roman" w:cs="Times New Roman"/>
      <w:color w:val="000000"/>
      <w:spacing w:val="6"/>
      <w:kern w:val="20"/>
      <w:sz w:val="20"/>
      <w:szCs w:val="24"/>
      <w:lang w:val="en-US" w:eastAsia="zh-CN"/>
    </w:rPr>
  </w:style>
  <w:style w:type="character" w:customStyle="1" w:styleId="303">
    <w:name w:val="正文文本缩进 2 字符"/>
    <w:semiHidden/>
    <w:qFormat/>
    <w:uiPriority w:val="99"/>
    <w:rPr>
      <w:kern w:val="2"/>
      <w:sz w:val="21"/>
      <w:szCs w:val="22"/>
    </w:rPr>
  </w:style>
  <w:style w:type="character" w:customStyle="1" w:styleId="304">
    <w:name w:val="正文文本缩进 3 字符1"/>
    <w:basedOn w:val="86"/>
    <w:link w:val="63"/>
    <w:qFormat/>
    <w:uiPriority w:val="0"/>
    <w:rPr>
      <w:rFonts w:ascii="Times New Roman" w:hAnsi="Times New Roman" w:eastAsia="Times New Roman" w:cs="Times New Roman"/>
      <w:color w:val="000000"/>
      <w:spacing w:val="6"/>
      <w:kern w:val="20"/>
      <w:sz w:val="20"/>
      <w:szCs w:val="24"/>
      <w:lang w:val="en-US" w:eastAsia="zh-CN"/>
    </w:rPr>
  </w:style>
  <w:style w:type="character" w:customStyle="1" w:styleId="305">
    <w:name w:val="正文文本缩进 3 字符"/>
    <w:semiHidden/>
    <w:qFormat/>
    <w:uiPriority w:val="99"/>
    <w:rPr>
      <w:kern w:val="2"/>
      <w:sz w:val="16"/>
      <w:szCs w:val="16"/>
    </w:rPr>
  </w:style>
  <w:style w:type="character" w:customStyle="1" w:styleId="306">
    <w:name w:val="正文文本 2 字符1"/>
    <w:basedOn w:val="86"/>
    <w:link w:val="69"/>
    <w:qFormat/>
    <w:uiPriority w:val="0"/>
    <w:rPr>
      <w:rFonts w:ascii="Times New Roman" w:hAnsi="Times New Roman" w:eastAsia="Times New Roman" w:cs="Times New Roman"/>
      <w:spacing w:val="6"/>
      <w:kern w:val="20"/>
      <w:sz w:val="20"/>
      <w:szCs w:val="20"/>
      <w:lang w:val="en-US" w:eastAsia="zh-CN"/>
    </w:rPr>
  </w:style>
  <w:style w:type="character" w:customStyle="1" w:styleId="307">
    <w:name w:val="正文文本 2 字符"/>
    <w:semiHidden/>
    <w:qFormat/>
    <w:uiPriority w:val="99"/>
    <w:rPr>
      <w:kern w:val="2"/>
      <w:sz w:val="21"/>
      <w:szCs w:val="22"/>
    </w:rPr>
  </w:style>
  <w:style w:type="paragraph" w:customStyle="1" w:styleId="308">
    <w:name w:val="表头"/>
    <w:basedOn w:val="1"/>
    <w:qFormat/>
    <w:uiPriority w:val="0"/>
    <w:pPr>
      <w:jc w:val="center"/>
    </w:pPr>
    <w:rPr>
      <w:rFonts w:ascii="Times New Roman" w:hAnsi="Times New Roman" w:eastAsia="黑体"/>
      <w:spacing w:val="6"/>
      <w:kern w:val="20"/>
      <w:sz w:val="18"/>
      <w:szCs w:val="24"/>
    </w:rPr>
  </w:style>
  <w:style w:type="paragraph" w:customStyle="1" w:styleId="309">
    <w:name w:val="图名"/>
    <w:basedOn w:val="1"/>
    <w:link w:val="991"/>
    <w:qFormat/>
    <w:uiPriority w:val="0"/>
    <w:pPr>
      <w:jc w:val="center"/>
    </w:pPr>
    <w:rPr>
      <w:rFonts w:ascii="Times New Roman" w:hAnsi="Times New Roman"/>
      <w:spacing w:val="6"/>
      <w:kern w:val="20"/>
      <w:sz w:val="18"/>
      <w:szCs w:val="24"/>
    </w:rPr>
  </w:style>
  <w:style w:type="paragraph" w:customStyle="1" w:styleId="310">
    <w:name w:val="标题5"/>
    <w:basedOn w:val="1"/>
    <w:link w:val="998"/>
    <w:qFormat/>
    <w:uiPriority w:val="0"/>
    <w:pPr>
      <w:snapToGrid w:val="0"/>
      <w:spacing w:before="50" w:after="50" w:line="245" w:lineRule="auto"/>
      <w:jc w:val="left"/>
      <w:outlineLvl w:val="4"/>
    </w:pPr>
    <w:rPr>
      <w:rFonts w:ascii="Times New Roman" w:hAnsi="Times New Roman" w:eastAsia="方正小标宋简体"/>
      <w:spacing w:val="4"/>
      <w:sz w:val="20"/>
      <w:szCs w:val="20"/>
    </w:rPr>
  </w:style>
  <w:style w:type="paragraph" w:customStyle="1" w:styleId="311">
    <w:name w:val="references"/>
    <w:qFormat/>
    <w:uiPriority w:val="0"/>
    <w:pPr>
      <w:numPr>
        <w:ilvl w:val="0"/>
        <w:numId w:val="9"/>
      </w:numPr>
      <w:spacing w:after="50" w:line="180" w:lineRule="exact"/>
      <w:jc w:val="both"/>
    </w:pPr>
    <w:rPr>
      <w:rFonts w:ascii="Times New Roman" w:hAnsi="Times New Roman" w:eastAsia="MS Mincho" w:cs="Times New Roman"/>
      <w:kern w:val="0"/>
      <w:sz w:val="16"/>
      <w:szCs w:val="16"/>
      <w:lang w:val="en-US" w:eastAsia="en-US" w:bidi="ar-SA"/>
    </w:rPr>
  </w:style>
  <w:style w:type="paragraph" w:customStyle="1" w:styleId="312">
    <w:name w:val="表字"/>
    <w:basedOn w:val="310"/>
    <w:qFormat/>
    <w:uiPriority w:val="0"/>
    <w:pPr>
      <w:snapToGrid/>
      <w:spacing w:before="0" w:after="0" w:line="240" w:lineRule="auto"/>
      <w:jc w:val="center"/>
      <w:outlineLvl w:val="9"/>
    </w:pPr>
    <w:rPr>
      <w:rFonts w:eastAsia="宋体"/>
      <w:spacing w:val="6"/>
      <w:sz w:val="15"/>
      <w:szCs w:val="15"/>
    </w:rPr>
  </w:style>
  <w:style w:type="paragraph" w:customStyle="1" w:styleId="313">
    <w:name w:val="bullet list"/>
    <w:basedOn w:val="30"/>
    <w:qFormat/>
    <w:uiPriority w:val="0"/>
    <w:pPr>
      <w:overflowPunct/>
      <w:autoSpaceDE/>
      <w:autoSpaceDN/>
      <w:adjustRightInd/>
      <w:spacing w:before="0" w:after="0" w:line="228" w:lineRule="auto"/>
      <w:ind w:left="0"/>
      <w:jc w:val="both"/>
      <w:textAlignment w:val="auto"/>
    </w:pPr>
    <w:rPr>
      <w:rFonts w:ascii="Times New Roman" w:hAnsi="Times New Roman"/>
      <w:spacing w:val="-1"/>
      <w:lang w:val="zh-CN" w:eastAsia="en-US"/>
    </w:rPr>
  </w:style>
  <w:style w:type="paragraph" w:customStyle="1" w:styleId="314">
    <w:name w:val="样式 标题 3 + 左侧:  0 厘米 悬挂缩进: 1.5 字符"/>
    <w:basedOn w:val="4"/>
    <w:qFormat/>
    <w:uiPriority w:val="0"/>
    <w:pPr>
      <w:numPr>
        <w:ilvl w:val="0"/>
        <w:numId w:val="0"/>
      </w:numPr>
      <w:spacing w:before="160" w:after="160" w:line="240" w:lineRule="auto"/>
      <w:ind w:left="379" w:hanging="379" w:hangingChars="150"/>
      <w:jc w:val="left"/>
    </w:pPr>
    <w:rPr>
      <w:rFonts w:ascii="Times New Roman" w:hAnsi="Times New Roman" w:eastAsia="黑体" w:cs="宋体"/>
      <w:b w:val="0"/>
      <w:bCs w:val="0"/>
      <w:spacing w:val="6"/>
      <w:kern w:val="20"/>
      <w:sz w:val="24"/>
      <w:szCs w:val="20"/>
      <w:lang w:val="zh-CN" w:eastAsia="zh-CN"/>
    </w:rPr>
  </w:style>
  <w:style w:type="paragraph" w:customStyle="1" w:styleId="315">
    <w:name w:val="样式 正文 + 五号 居中"/>
    <w:basedOn w:val="1"/>
    <w:qFormat/>
    <w:uiPriority w:val="0"/>
    <w:pPr>
      <w:spacing w:line="400" w:lineRule="atLeast"/>
      <w:ind w:firstLine="420"/>
      <w:jc w:val="center"/>
      <w:outlineLvl w:val="4"/>
    </w:pPr>
    <w:rPr>
      <w:rFonts w:ascii="Times New Roman" w:hAnsi="Times New Roman"/>
      <w:szCs w:val="20"/>
    </w:rPr>
  </w:style>
  <w:style w:type="paragraph" w:customStyle="1" w:styleId="316">
    <w:name w:val="Text"/>
    <w:basedOn w:val="1"/>
    <w:qFormat/>
    <w:uiPriority w:val="0"/>
    <w:pPr>
      <w:spacing w:line="252" w:lineRule="auto"/>
      <w:ind w:firstLine="240"/>
    </w:pPr>
    <w:rPr>
      <w:rFonts w:ascii="Times New Roman" w:hAnsi="Times New Roman" w:eastAsia="MS Mincho"/>
      <w:kern w:val="0"/>
      <w:sz w:val="20"/>
      <w:szCs w:val="20"/>
      <w:lang w:eastAsia="en-US"/>
    </w:rPr>
  </w:style>
  <w:style w:type="paragraph" w:customStyle="1" w:styleId="317">
    <w:name w:val="Table Title"/>
    <w:basedOn w:val="1"/>
    <w:qFormat/>
    <w:uiPriority w:val="0"/>
    <w:pPr>
      <w:widowControl/>
      <w:jc w:val="center"/>
    </w:pPr>
    <w:rPr>
      <w:rFonts w:ascii="Times New Roman" w:hAnsi="Times New Roman" w:eastAsia="MS Mincho"/>
      <w:smallCaps/>
      <w:kern w:val="0"/>
      <w:sz w:val="16"/>
      <w:szCs w:val="20"/>
      <w:lang w:eastAsia="en-US"/>
    </w:rPr>
  </w:style>
  <w:style w:type="paragraph" w:styleId="318">
    <w:name w:val="No Spacing"/>
    <w:qFormat/>
    <w:uiPriority w:val="0"/>
    <w:rPr>
      <w:rFonts w:ascii="Calibri" w:hAnsi="Calibri" w:eastAsia="宋体" w:cs="Times New Roman"/>
      <w:kern w:val="0"/>
      <w:sz w:val="22"/>
      <w:szCs w:val="22"/>
      <w:lang w:val="en-US" w:eastAsia="zh-CN" w:bidi="ar-SA"/>
    </w:rPr>
  </w:style>
  <w:style w:type="paragraph" w:customStyle="1" w:styleId="319">
    <w:name w:val="Char Char1 Char Char"/>
    <w:basedOn w:val="1"/>
    <w:qFormat/>
    <w:uiPriority w:val="0"/>
    <w:pPr>
      <w:tabs>
        <w:tab w:val="left" w:pos="4665"/>
        <w:tab w:val="left" w:pos="8970"/>
      </w:tabs>
      <w:spacing w:line="360" w:lineRule="auto"/>
      <w:ind w:firstLine="400"/>
    </w:pPr>
    <w:rPr>
      <w:rFonts w:ascii="Tahoma" w:hAnsi="Tahoma"/>
      <w:sz w:val="24"/>
      <w:szCs w:val="20"/>
    </w:rPr>
  </w:style>
  <w:style w:type="character" w:customStyle="1" w:styleId="320">
    <w:name w:val="Body text_"/>
    <w:link w:val="321"/>
    <w:qFormat/>
    <w:uiPriority w:val="0"/>
    <w:rPr>
      <w:rFonts w:ascii="黑体" w:hAnsi="黑体" w:eastAsia="黑体"/>
      <w:shd w:val="clear" w:color="auto" w:fill="FFFFFF"/>
    </w:rPr>
  </w:style>
  <w:style w:type="paragraph" w:customStyle="1" w:styleId="321">
    <w:name w:val="正文文本1"/>
    <w:basedOn w:val="1"/>
    <w:link w:val="320"/>
    <w:qFormat/>
    <w:uiPriority w:val="0"/>
    <w:pPr>
      <w:shd w:val="clear" w:color="auto" w:fill="FFFFFF"/>
      <w:spacing w:before="420" w:after="1020" w:line="0" w:lineRule="atLeast"/>
      <w:ind w:hanging="720"/>
    </w:pPr>
    <w:rPr>
      <w:rFonts w:ascii="黑体" w:hAnsi="黑体" w:eastAsia="黑体" w:cstheme="minorBidi"/>
      <w:shd w:val="clear" w:color="auto" w:fill="FFFFFF"/>
    </w:rPr>
  </w:style>
  <w:style w:type="character" w:customStyle="1" w:styleId="322">
    <w:name w:val="正文2 Char Char"/>
    <w:link w:val="323"/>
    <w:qFormat/>
    <w:uiPriority w:val="0"/>
    <w:rPr>
      <w:rFonts w:ascii="宋体" w:hAnsi="宋体"/>
      <w:color w:val="000000"/>
      <w:sz w:val="24"/>
    </w:rPr>
  </w:style>
  <w:style w:type="paragraph" w:customStyle="1" w:styleId="323">
    <w:name w:val="正文2"/>
    <w:basedOn w:val="1"/>
    <w:link w:val="322"/>
    <w:qFormat/>
    <w:uiPriority w:val="0"/>
    <w:pPr>
      <w:spacing w:before="120" w:after="120" w:line="360" w:lineRule="auto"/>
      <w:ind w:left="718" w:leftChars="-1" w:hanging="720" w:hangingChars="300"/>
      <w:jc w:val="left"/>
    </w:pPr>
    <w:rPr>
      <w:rFonts w:ascii="宋体" w:hAnsi="宋体" w:eastAsiaTheme="minorEastAsia" w:cstheme="minorBidi"/>
      <w:color w:val="000000"/>
      <w:sz w:val="24"/>
    </w:rPr>
  </w:style>
  <w:style w:type="paragraph" w:customStyle="1" w:styleId="324">
    <w:name w:val="font8"/>
    <w:basedOn w:val="1"/>
    <w:qFormat/>
    <w:uiPriority w:val="0"/>
    <w:pPr>
      <w:widowControl/>
      <w:spacing w:before="100" w:beforeAutospacing="1" w:after="100" w:afterAutospacing="1"/>
      <w:jc w:val="left"/>
    </w:pPr>
    <w:rPr>
      <w:rFonts w:ascii="Times New Roman" w:hAnsi="Times New Roman"/>
      <w:color w:val="000000"/>
      <w:kern w:val="0"/>
      <w:sz w:val="24"/>
      <w:szCs w:val="24"/>
    </w:rPr>
  </w:style>
  <w:style w:type="paragraph" w:customStyle="1" w:styleId="325">
    <w:name w:val="font9"/>
    <w:basedOn w:val="1"/>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6">
    <w:name w:val="font10"/>
    <w:basedOn w:val="1"/>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7">
    <w:name w:val="font11"/>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328">
    <w:name w:val="font12"/>
    <w:basedOn w:val="1"/>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9">
    <w:name w:val="font13"/>
    <w:basedOn w:val="1"/>
    <w:qFormat/>
    <w:uiPriority w:val="0"/>
    <w:pPr>
      <w:widowControl/>
      <w:spacing w:before="100" w:beforeAutospacing="1" w:after="100" w:afterAutospacing="1"/>
      <w:jc w:val="left"/>
    </w:pPr>
    <w:rPr>
      <w:rFonts w:ascii="Times New Roman" w:hAnsi="Times New Roman"/>
      <w:color w:val="000000"/>
      <w:kern w:val="0"/>
      <w:sz w:val="24"/>
      <w:szCs w:val="24"/>
    </w:rPr>
  </w:style>
  <w:style w:type="paragraph" w:customStyle="1" w:styleId="330">
    <w:name w:val="font14"/>
    <w:basedOn w:val="1"/>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1">
    <w:name w:val="font15"/>
    <w:basedOn w:val="1"/>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2">
    <w:name w:val="font16"/>
    <w:basedOn w:val="1"/>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3">
    <w:name w:val="font17"/>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334">
    <w:name w:val="font18"/>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335">
    <w:name w:val="font19"/>
    <w:basedOn w:val="1"/>
    <w:qFormat/>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336">
    <w:name w:val="font20"/>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337">
    <w:name w:val="font21"/>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338">
    <w:name w:val="font22"/>
    <w:basedOn w:val="1"/>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9">
    <w:name w:val="font23"/>
    <w:basedOn w:val="1"/>
    <w:qFormat/>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340">
    <w:name w:val="xl93"/>
    <w:basedOn w:val="1"/>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1">
    <w:name w:val="xl94"/>
    <w:basedOn w:val="1"/>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42">
    <w:name w:val="xl95"/>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43">
    <w:name w:val="xl96"/>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4">
    <w:name w:val="xl97"/>
    <w:basedOn w:val="1"/>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5">
    <w:name w:val="xl98"/>
    <w:basedOn w:val="1"/>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6">
    <w:name w:val="xl99"/>
    <w:basedOn w:val="1"/>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7">
    <w:name w:val="xl100"/>
    <w:basedOn w:val="1"/>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8">
    <w:name w:val="xl101"/>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9">
    <w:name w:val="xl102"/>
    <w:basedOn w:val="1"/>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0">
    <w:name w:val="xl103"/>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1">
    <w:name w:val="xl104"/>
    <w:basedOn w:val="1"/>
    <w:qFormat/>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Times New Roman" w:hAnsi="Times New Roman"/>
      <w:kern w:val="0"/>
      <w:sz w:val="24"/>
      <w:szCs w:val="24"/>
    </w:rPr>
  </w:style>
  <w:style w:type="paragraph" w:customStyle="1" w:styleId="352">
    <w:name w:val="xl105"/>
    <w:basedOn w:val="1"/>
    <w:qFormat/>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宋体" w:hAnsi="宋体" w:cs="宋体"/>
      <w:kern w:val="0"/>
      <w:sz w:val="24"/>
      <w:szCs w:val="24"/>
    </w:rPr>
  </w:style>
  <w:style w:type="paragraph" w:customStyle="1" w:styleId="353">
    <w:name w:val="xl106"/>
    <w:basedOn w:val="1"/>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54">
    <w:name w:val="xl107"/>
    <w:basedOn w:val="1"/>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5">
    <w:name w:val="xl108"/>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6">
    <w:name w:val="xl109"/>
    <w:basedOn w:val="1"/>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7">
    <w:name w:val="xl110"/>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8">
    <w:name w:val="xl111"/>
    <w:basedOn w:val="1"/>
    <w:uiPriority w:val="0"/>
    <w:pPr>
      <w:widowControl/>
      <w:pBdr>
        <w:top w:val="single" w:color="auto" w:sz="8" w:space="0"/>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9">
    <w:name w:val="xl112"/>
    <w:basedOn w:val="1"/>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0">
    <w:name w:val="xl113"/>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1">
    <w:name w:val="xl114"/>
    <w:basedOn w:val="1"/>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2">
    <w:name w:val="xl115"/>
    <w:basedOn w:val="1"/>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3">
    <w:name w:val="xl116"/>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4">
    <w:name w:val="xl117"/>
    <w:basedOn w:val="1"/>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5">
    <w:name w:val="xl118"/>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6">
    <w:name w:val="xl119"/>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7">
    <w:name w:val="xl120"/>
    <w:basedOn w:val="1"/>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宋体" w:hAnsi="宋体" w:cs="宋体"/>
      <w:color w:val="000000"/>
      <w:kern w:val="0"/>
      <w:sz w:val="24"/>
      <w:szCs w:val="24"/>
    </w:rPr>
  </w:style>
  <w:style w:type="paragraph" w:customStyle="1" w:styleId="368">
    <w:name w:val="xl121"/>
    <w:basedOn w:val="1"/>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69">
    <w:name w:val="xl122"/>
    <w:basedOn w:val="1"/>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70">
    <w:name w:val="xl123"/>
    <w:basedOn w:val="1"/>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71">
    <w:name w:val="xl124"/>
    <w:basedOn w:val="1"/>
    <w:qFormat/>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kern w:val="0"/>
      <w:sz w:val="24"/>
      <w:szCs w:val="24"/>
    </w:rPr>
  </w:style>
  <w:style w:type="paragraph" w:customStyle="1" w:styleId="372">
    <w:name w:val="xl125"/>
    <w:basedOn w:val="1"/>
    <w:qFormat/>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Times New Roman" w:hAnsi="Times New Roman"/>
      <w:kern w:val="0"/>
      <w:sz w:val="24"/>
      <w:szCs w:val="24"/>
    </w:rPr>
  </w:style>
  <w:style w:type="paragraph" w:customStyle="1" w:styleId="373">
    <w:name w:val="xl126"/>
    <w:basedOn w:val="1"/>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color w:val="000000"/>
      <w:kern w:val="0"/>
      <w:sz w:val="24"/>
      <w:szCs w:val="24"/>
    </w:rPr>
  </w:style>
  <w:style w:type="paragraph" w:customStyle="1" w:styleId="374">
    <w:name w:val="xl127"/>
    <w:basedOn w:val="1"/>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Times New Roman" w:hAnsi="Times New Roman"/>
      <w:kern w:val="0"/>
      <w:sz w:val="24"/>
      <w:szCs w:val="24"/>
    </w:rPr>
  </w:style>
  <w:style w:type="paragraph" w:customStyle="1" w:styleId="375">
    <w:name w:val="xl128"/>
    <w:basedOn w:val="1"/>
    <w:qFormat/>
    <w:uiPriority w:val="0"/>
    <w:pPr>
      <w:widowControl/>
      <w:pBdr>
        <w:bottom w:val="single" w:color="auto" w:sz="8" w:space="0"/>
      </w:pBdr>
      <w:spacing w:before="100" w:beforeAutospacing="1" w:after="100" w:afterAutospacing="1"/>
      <w:jc w:val="center"/>
    </w:pPr>
    <w:rPr>
      <w:rFonts w:ascii="宋体" w:hAnsi="宋体" w:cs="宋体"/>
      <w:kern w:val="0"/>
      <w:sz w:val="24"/>
      <w:szCs w:val="24"/>
    </w:rPr>
  </w:style>
  <w:style w:type="paragraph" w:customStyle="1" w:styleId="376">
    <w:name w:val="xl129"/>
    <w:basedOn w:val="1"/>
    <w:uiPriority w:val="0"/>
    <w:pPr>
      <w:widowControl/>
      <w:pBdr>
        <w:top w:val="single" w:color="auto" w:sz="8" w:space="0"/>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77">
    <w:name w:val="xl130"/>
    <w:basedOn w:val="1"/>
    <w:qFormat/>
    <w:uiPriority w:val="0"/>
    <w:pPr>
      <w:widowControl/>
      <w:pBdr>
        <w:top w:val="single" w:color="auto" w:sz="8" w:space="0"/>
        <w:bottom w:val="single" w:color="auto" w:sz="8" w:space="0"/>
      </w:pBdr>
      <w:spacing w:before="100" w:beforeAutospacing="1" w:after="100" w:afterAutospacing="1"/>
      <w:jc w:val="center"/>
    </w:pPr>
    <w:rPr>
      <w:rFonts w:ascii="宋体" w:hAnsi="宋体" w:cs="宋体"/>
      <w:kern w:val="0"/>
      <w:sz w:val="24"/>
      <w:szCs w:val="24"/>
    </w:rPr>
  </w:style>
  <w:style w:type="paragraph" w:customStyle="1" w:styleId="378">
    <w:name w:val="xl131"/>
    <w:basedOn w:val="1"/>
    <w:qFormat/>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79">
    <w:name w:val="xl132"/>
    <w:basedOn w:val="1"/>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0">
    <w:name w:val="xl133"/>
    <w:basedOn w:val="1"/>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0"/>
      <w:szCs w:val="20"/>
    </w:rPr>
  </w:style>
  <w:style w:type="paragraph" w:customStyle="1" w:styleId="381">
    <w:name w:val="xl134"/>
    <w:basedOn w:val="1"/>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0"/>
      <w:szCs w:val="20"/>
    </w:rPr>
  </w:style>
  <w:style w:type="paragraph" w:customStyle="1" w:styleId="382">
    <w:name w:val="xl135"/>
    <w:basedOn w:val="1"/>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color w:val="FF0000"/>
      <w:kern w:val="0"/>
      <w:sz w:val="24"/>
      <w:szCs w:val="24"/>
    </w:rPr>
  </w:style>
  <w:style w:type="paragraph" w:customStyle="1" w:styleId="383">
    <w:name w:val="xl136"/>
    <w:basedOn w:val="1"/>
    <w:uiPriority w:val="0"/>
    <w:pPr>
      <w:widowControl/>
      <w:pBdr>
        <w:top w:val="single" w:color="auto" w:sz="8" w:space="0"/>
      </w:pBdr>
      <w:spacing w:before="100" w:beforeAutospacing="1" w:after="100" w:afterAutospacing="1"/>
      <w:jc w:val="center"/>
    </w:pPr>
    <w:rPr>
      <w:rFonts w:ascii="宋体" w:hAnsi="宋体" w:cs="宋体"/>
      <w:kern w:val="0"/>
      <w:sz w:val="24"/>
      <w:szCs w:val="24"/>
    </w:rPr>
  </w:style>
  <w:style w:type="paragraph" w:customStyle="1" w:styleId="384">
    <w:name w:val="xl137"/>
    <w:basedOn w:val="1"/>
    <w:uiPriority w:val="0"/>
    <w:pPr>
      <w:widowControl/>
      <w:pBdr>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5">
    <w:name w:val="xl138"/>
    <w:basedOn w:val="1"/>
    <w:uiPriority w:val="0"/>
    <w:pPr>
      <w:widowControl/>
      <w:pBdr>
        <w:top w:val="single" w:color="auto" w:sz="8" w:space="0"/>
        <w:left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6">
    <w:name w:val="xl139"/>
    <w:basedOn w:val="1"/>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7">
    <w:name w:val="xl140"/>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color w:val="000000"/>
      <w:kern w:val="0"/>
      <w:sz w:val="20"/>
      <w:szCs w:val="20"/>
    </w:rPr>
  </w:style>
  <w:style w:type="paragraph" w:customStyle="1" w:styleId="388">
    <w:name w:val="xl141"/>
    <w:basedOn w:val="1"/>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9">
    <w:name w:val="xl142"/>
    <w:basedOn w:val="1"/>
    <w:uiPriority w:val="0"/>
    <w:pPr>
      <w:widowControl/>
      <w:pBdr>
        <w:top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0">
    <w:name w:val="xl143"/>
    <w:basedOn w:val="1"/>
    <w:qFormat/>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1">
    <w:name w:val="xl144"/>
    <w:basedOn w:val="1"/>
    <w:qFormat/>
    <w:uiPriority w:val="0"/>
    <w:pPr>
      <w:widowControl/>
      <w:pBdr>
        <w:top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2">
    <w:name w:val="xl145"/>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3">
    <w:name w:val="xl146"/>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94">
    <w:name w:val="xl147"/>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5">
    <w:name w:val="xl148"/>
    <w:basedOn w:val="1"/>
    <w:qFormat/>
    <w:uiPriority w:val="0"/>
    <w:pPr>
      <w:widowControl/>
      <w:pBdr>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6">
    <w:name w:val="xl149"/>
    <w:basedOn w:val="1"/>
    <w:qFormat/>
    <w:uiPriority w:val="0"/>
    <w:pPr>
      <w:widowControl/>
      <w:pBdr>
        <w:top w:val="single" w:color="auto" w:sz="8" w:space="0"/>
        <w:bottom w:val="single" w:color="auto" w:sz="8" w:space="0"/>
        <w:right w:val="single" w:color="auto" w:sz="8" w:space="0"/>
      </w:pBdr>
      <w:shd w:val="clear" w:color="000000" w:fill="FFFF00"/>
      <w:spacing w:before="100" w:beforeAutospacing="1" w:after="100" w:afterAutospacing="1"/>
      <w:jc w:val="center"/>
    </w:pPr>
    <w:rPr>
      <w:rFonts w:ascii="宋体" w:hAnsi="宋体" w:cs="宋体"/>
      <w:kern w:val="0"/>
      <w:sz w:val="24"/>
      <w:szCs w:val="24"/>
    </w:rPr>
  </w:style>
  <w:style w:type="paragraph" w:customStyle="1" w:styleId="397">
    <w:name w:val="xl150"/>
    <w:basedOn w:val="1"/>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FF0000"/>
      <w:kern w:val="0"/>
      <w:sz w:val="24"/>
      <w:szCs w:val="24"/>
    </w:rPr>
  </w:style>
  <w:style w:type="paragraph" w:customStyle="1" w:styleId="398">
    <w:name w:val="样式 宋体 小四 行距: 1.5 倍行距"/>
    <w:basedOn w:val="1"/>
    <w:qFormat/>
    <w:uiPriority w:val="0"/>
    <w:pPr>
      <w:spacing w:line="360" w:lineRule="auto"/>
      <w:ind w:firstLine="480" w:firstLineChars="200"/>
    </w:pPr>
    <w:rPr>
      <w:rFonts w:hint="eastAsia" w:ascii="宋体" w:hAnsi="宋体"/>
      <w:sz w:val="24"/>
      <w:szCs w:val="20"/>
    </w:rPr>
  </w:style>
  <w:style w:type="character" w:customStyle="1" w:styleId="399">
    <w:name w:val="doc_title"/>
    <w:qFormat/>
    <w:uiPriority w:val="0"/>
  </w:style>
  <w:style w:type="paragraph" w:customStyle="1" w:styleId="400">
    <w:name w:val="标题(1)"/>
    <w:basedOn w:val="1"/>
    <w:link w:val="401"/>
    <w:qFormat/>
    <w:uiPriority w:val="0"/>
    <w:pPr>
      <w:adjustRightInd w:val="0"/>
      <w:snapToGrid w:val="0"/>
      <w:spacing w:before="120" w:after="120" w:line="360" w:lineRule="auto"/>
      <w:jc w:val="center"/>
      <w:textAlignment w:val="center"/>
      <w:outlineLvl w:val="0"/>
    </w:pPr>
    <w:rPr>
      <w:rFonts w:ascii="黑体" w:hAnsi="黑体" w:eastAsia="黑体"/>
      <w:sz w:val="30"/>
      <w:szCs w:val="30"/>
      <w:lang w:val="zh-CN" w:eastAsia="zh-CN"/>
    </w:rPr>
  </w:style>
  <w:style w:type="character" w:customStyle="1" w:styleId="401">
    <w:name w:val="标题(1) Char"/>
    <w:link w:val="400"/>
    <w:qFormat/>
    <w:uiPriority w:val="0"/>
    <w:rPr>
      <w:rFonts w:ascii="黑体" w:hAnsi="黑体" w:eastAsia="黑体" w:cs="Times New Roman"/>
      <w:sz w:val="30"/>
      <w:szCs w:val="30"/>
      <w:lang w:val="zh-CN" w:eastAsia="zh-CN"/>
    </w:rPr>
  </w:style>
  <w:style w:type="paragraph" w:customStyle="1" w:styleId="402">
    <w:name w:val="图片标题"/>
    <w:basedOn w:val="6"/>
    <w:next w:val="1"/>
    <w:qFormat/>
    <w:uiPriority w:val="0"/>
    <w:pPr>
      <w:keepNext w:val="0"/>
      <w:numPr>
        <w:ilvl w:val="0"/>
        <w:numId w:val="10"/>
      </w:numPr>
      <w:spacing w:beforeLines="50" w:afterLines="50" w:line="360" w:lineRule="auto"/>
      <w:ind w:left="900"/>
      <w:jc w:val="center"/>
    </w:pPr>
    <w:rPr>
      <w:rFonts w:ascii="宋体" w:hAnsi="宋体" w:eastAsia="楷体_GB2312"/>
      <w:kern w:val="0"/>
      <w:sz w:val="21"/>
      <w:lang w:val="zh-CN" w:eastAsia="zh-CN"/>
    </w:rPr>
  </w:style>
  <w:style w:type="paragraph" w:customStyle="1" w:styleId="403">
    <w:name w:val="我的正文格式"/>
    <w:basedOn w:val="1"/>
    <w:qFormat/>
    <w:uiPriority w:val="0"/>
    <w:pPr>
      <w:spacing w:line="360" w:lineRule="auto"/>
      <w:ind w:firstLine="200" w:firstLineChars="200"/>
    </w:pPr>
    <w:rPr>
      <w:rFonts w:ascii="Times New Roman" w:hAnsi="Times New Roman"/>
      <w:sz w:val="24"/>
      <w:szCs w:val="24"/>
    </w:rPr>
  </w:style>
  <w:style w:type="paragraph" w:customStyle="1" w:styleId="404">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kern w:val="0"/>
      <w:sz w:val="18"/>
      <w:szCs w:val="18"/>
    </w:rPr>
  </w:style>
  <w:style w:type="paragraph" w:customStyle="1" w:styleId="405">
    <w:name w:val="xl25"/>
    <w:basedOn w:val="1"/>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6">
    <w:name w:val="xl26"/>
    <w:basedOn w:val="1"/>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7">
    <w:name w:val="xl28"/>
    <w:basedOn w:val="1"/>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8">
    <w:name w:val="xl29"/>
    <w:basedOn w:val="1"/>
    <w:qFormat/>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9">
    <w:name w:val="xl30"/>
    <w:basedOn w:val="1"/>
    <w:qFormat/>
    <w:uiPriority w:val="0"/>
    <w:pPr>
      <w:widowControl/>
      <w:pBdr>
        <w:left w:val="single" w:color="auto" w:sz="4" w:space="0"/>
        <w:right w:val="single" w:color="auto" w:sz="4" w:space="0"/>
      </w:pBdr>
      <w:spacing w:before="100" w:beforeAutospacing="1" w:after="100" w:afterAutospacing="1"/>
      <w:jc w:val="center"/>
    </w:pPr>
    <w:rPr>
      <w:rFonts w:ascii="Times New Roman" w:hAnsi="Times New Roman"/>
      <w:color w:val="000000"/>
      <w:kern w:val="0"/>
      <w:sz w:val="16"/>
      <w:szCs w:val="16"/>
    </w:rPr>
  </w:style>
  <w:style w:type="paragraph" w:customStyle="1" w:styleId="410">
    <w:name w:val="xl31"/>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11">
    <w:name w:val="xl32"/>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12">
    <w:name w:val="xl33"/>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color w:val="000000"/>
      <w:kern w:val="0"/>
      <w:sz w:val="16"/>
      <w:szCs w:val="16"/>
    </w:rPr>
  </w:style>
  <w:style w:type="paragraph" w:customStyle="1" w:styleId="413">
    <w:name w:val="xl3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宋体" w:hAnsi="宋体"/>
      <w:color w:val="000000"/>
      <w:kern w:val="0"/>
      <w:sz w:val="16"/>
      <w:szCs w:val="16"/>
    </w:rPr>
  </w:style>
  <w:style w:type="paragraph" w:customStyle="1" w:styleId="414">
    <w:name w:val="xl3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Times New Roman" w:hAnsi="Times New Roman"/>
      <w:color w:val="000000"/>
      <w:kern w:val="0"/>
      <w:sz w:val="16"/>
      <w:szCs w:val="16"/>
    </w:rPr>
  </w:style>
  <w:style w:type="paragraph" w:customStyle="1" w:styleId="415">
    <w:name w:val="xl36"/>
    <w:basedOn w:val="1"/>
    <w:qFormat/>
    <w:uiPriority w:val="0"/>
    <w:pPr>
      <w:widowControl/>
      <w:pBdr>
        <w:left w:val="single" w:color="auto" w:sz="4" w:space="0"/>
        <w:bottom w:val="single" w:color="auto" w:sz="4" w:space="0"/>
        <w:right w:val="single" w:color="auto" w:sz="4" w:space="0"/>
      </w:pBdr>
      <w:spacing w:before="100" w:beforeAutospacing="1" w:after="100" w:afterAutospacing="1"/>
      <w:textAlignment w:val="center"/>
    </w:pPr>
    <w:rPr>
      <w:rFonts w:ascii="宋体" w:hAnsi="宋体"/>
      <w:color w:val="000000"/>
      <w:kern w:val="0"/>
      <w:sz w:val="16"/>
      <w:szCs w:val="16"/>
    </w:rPr>
  </w:style>
  <w:style w:type="paragraph" w:customStyle="1" w:styleId="416">
    <w:name w:val="xl37"/>
    <w:basedOn w:val="1"/>
    <w:qFormat/>
    <w:uiPriority w:val="0"/>
    <w:pPr>
      <w:widowControl/>
      <w:pBdr>
        <w:left w:val="single" w:color="auto" w:sz="4" w:space="0"/>
        <w:bottom w:val="single" w:color="auto" w:sz="4" w:space="0"/>
        <w:right w:val="single" w:color="auto" w:sz="4" w:space="0"/>
      </w:pBdr>
      <w:spacing w:before="100" w:beforeAutospacing="1" w:after="100" w:afterAutospacing="1"/>
      <w:textAlignment w:val="center"/>
    </w:pPr>
    <w:rPr>
      <w:rFonts w:ascii="Times New Roman" w:hAnsi="Times New Roman"/>
      <w:color w:val="000000"/>
      <w:kern w:val="0"/>
      <w:sz w:val="16"/>
      <w:szCs w:val="16"/>
    </w:rPr>
  </w:style>
  <w:style w:type="paragraph" w:customStyle="1" w:styleId="417">
    <w:name w:val="xl38"/>
    <w:basedOn w:val="1"/>
    <w:qFormat/>
    <w:uiPriority w:val="0"/>
    <w:pPr>
      <w:widowControl/>
      <w:spacing w:before="100" w:beforeAutospacing="1" w:after="100" w:afterAutospacing="1"/>
      <w:jc w:val="left"/>
    </w:pPr>
    <w:rPr>
      <w:rFonts w:ascii="宋体" w:hAnsi="宋体"/>
      <w:kern w:val="0"/>
      <w:sz w:val="16"/>
      <w:szCs w:val="16"/>
    </w:rPr>
  </w:style>
  <w:style w:type="paragraph" w:customStyle="1" w:styleId="418">
    <w:name w:val="xl3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19">
    <w:name w:val="xl40"/>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0">
    <w:name w:val="xl41"/>
    <w:basedOn w:val="1"/>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1">
    <w:name w:val="xl42"/>
    <w:basedOn w:val="1"/>
    <w:qFormat/>
    <w:uiPriority w:val="0"/>
    <w:pPr>
      <w:widowControl/>
      <w:pBdr>
        <w:top w:val="single" w:color="auto" w:sz="4" w:space="0"/>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2">
    <w:name w:val="xl43"/>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3">
    <w:name w:val="xl44"/>
    <w:basedOn w:val="1"/>
    <w:qFormat/>
    <w:uiPriority w:val="0"/>
    <w:pPr>
      <w:widowControl/>
      <w:pBdr>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4">
    <w:name w:val="xl45"/>
    <w:basedOn w:val="1"/>
    <w:qFormat/>
    <w:uiPriority w:val="0"/>
    <w:pPr>
      <w:widowControl/>
      <w:pBdr>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5">
    <w:name w:val="xl46"/>
    <w:basedOn w:val="1"/>
    <w:qFormat/>
    <w:uiPriority w:val="0"/>
    <w:pPr>
      <w:widowControl/>
      <w:pBdr>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6">
    <w:name w:val="xl47"/>
    <w:basedOn w:val="1"/>
    <w:qFormat/>
    <w:uiPriority w:val="0"/>
    <w:pPr>
      <w:widowControl/>
      <w:pBdr>
        <w:left w:val="single" w:color="auto" w:sz="4" w:space="0"/>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7">
    <w:name w:val="xl4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8">
    <w:name w:val="xl4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kern w:val="0"/>
      <w:sz w:val="16"/>
      <w:szCs w:val="16"/>
    </w:rPr>
  </w:style>
  <w:style w:type="paragraph" w:customStyle="1" w:styleId="429">
    <w:name w:val="xl5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Times New Roman" w:hAnsi="Times New Roman"/>
      <w:kern w:val="0"/>
      <w:sz w:val="16"/>
      <w:szCs w:val="16"/>
    </w:rPr>
  </w:style>
  <w:style w:type="paragraph" w:customStyle="1" w:styleId="430">
    <w:name w:val="xl51"/>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1">
    <w:name w:val="xl52"/>
    <w:basedOn w:val="1"/>
    <w:qFormat/>
    <w:uiPriority w:val="0"/>
    <w:pPr>
      <w:widowControl/>
      <w:pBdr>
        <w:left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2">
    <w:name w:val="xl53"/>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3">
    <w:name w:val="xl54"/>
    <w:basedOn w:val="1"/>
    <w:qFormat/>
    <w:uiPriority w:val="0"/>
    <w:pPr>
      <w:widowControl/>
      <w:pBdr>
        <w:left w:val="single" w:color="auto" w:sz="4" w:space="0"/>
        <w:right w:val="single" w:color="auto" w:sz="4" w:space="0"/>
      </w:pBdr>
      <w:spacing w:before="100" w:beforeAutospacing="1" w:after="100" w:afterAutospacing="1"/>
      <w:jc w:val="left"/>
    </w:pPr>
    <w:rPr>
      <w:rFonts w:ascii="宋体" w:hAnsi="宋体"/>
      <w:kern w:val="0"/>
      <w:sz w:val="18"/>
      <w:szCs w:val="18"/>
    </w:rPr>
  </w:style>
  <w:style w:type="paragraph" w:customStyle="1" w:styleId="434">
    <w:name w:val="普通(网站)1"/>
    <w:qFormat/>
    <w:uiPriority w:val="0"/>
    <w:pPr>
      <w:framePr w:wrap="around" w:vAnchor="margin" w:hAnchor="text" w:y="1"/>
      <w:spacing w:before="100" w:after="100"/>
    </w:pPr>
    <w:rPr>
      <w:rFonts w:ascii="宋体" w:hAnsi="宋体" w:eastAsia="宋体" w:cs="宋体"/>
      <w:color w:val="000000"/>
      <w:kern w:val="0"/>
      <w:sz w:val="24"/>
      <w:szCs w:val="24"/>
      <w:u w:color="000000"/>
      <w:lang w:val="en-US" w:eastAsia="zh-CN" w:bidi="ar-SA"/>
    </w:rPr>
  </w:style>
  <w:style w:type="character" w:customStyle="1" w:styleId="435">
    <w:name w:val="ampersand1"/>
    <w:qFormat/>
    <w:uiPriority w:val="0"/>
    <w:rPr>
      <w:rFonts w:hint="default" w:ascii="Arial" w:hAnsi="Arial" w:cs="Arial"/>
    </w:rPr>
  </w:style>
  <w:style w:type="character" w:customStyle="1" w:styleId="436">
    <w:name w:val="op_dict_text22"/>
    <w:qFormat/>
    <w:uiPriority w:val="0"/>
  </w:style>
  <w:style w:type="character" w:customStyle="1" w:styleId="437">
    <w:name w:val="样式40 Char Char"/>
    <w:link w:val="438"/>
    <w:qFormat/>
    <w:uiPriority w:val="0"/>
    <w:rPr>
      <w:rFonts w:ascii="宋体" w:hAnsi="宋体"/>
      <w:color w:val="000000"/>
      <w:sz w:val="24"/>
      <w:szCs w:val="24"/>
    </w:rPr>
  </w:style>
  <w:style w:type="paragraph" w:customStyle="1" w:styleId="438">
    <w:name w:val="样式40"/>
    <w:basedOn w:val="1"/>
    <w:link w:val="437"/>
    <w:qFormat/>
    <w:uiPriority w:val="0"/>
    <w:pPr>
      <w:wordWrap w:val="0"/>
      <w:spacing w:before="120" w:after="120" w:line="360" w:lineRule="auto"/>
      <w:ind w:firstLine="480" w:firstLineChars="200"/>
    </w:pPr>
    <w:rPr>
      <w:rFonts w:ascii="宋体" w:hAnsi="宋体" w:eastAsiaTheme="minorEastAsia" w:cstheme="minorBidi"/>
      <w:color w:val="000000"/>
      <w:sz w:val="24"/>
      <w:szCs w:val="24"/>
    </w:rPr>
  </w:style>
  <w:style w:type="character" w:customStyle="1" w:styleId="439">
    <w:name w:val="样式52 Char Char"/>
    <w:link w:val="440"/>
    <w:qFormat/>
    <w:uiPriority w:val="0"/>
    <w:rPr>
      <w:rFonts w:ascii="宋体" w:hAnsi="宋体"/>
      <w:color w:val="000000"/>
      <w:sz w:val="24"/>
      <w:szCs w:val="24"/>
    </w:rPr>
  </w:style>
  <w:style w:type="paragraph" w:customStyle="1" w:styleId="440">
    <w:name w:val="样式52"/>
    <w:basedOn w:val="1"/>
    <w:link w:val="439"/>
    <w:qFormat/>
    <w:uiPriority w:val="0"/>
    <w:pPr>
      <w:spacing w:before="120" w:after="120" w:line="360" w:lineRule="auto"/>
      <w:ind w:firstLine="480" w:firstLineChars="200"/>
    </w:pPr>
    <w:rPr>
      <w:rFonts w:ascii="宋体" w:hAnsi="宋体" w:eastAsiaTheme="minorEastAsia" w:cstheme="minorBidi"/>
      <w:color w:val="000000"/>
      <w:sz w:val="24"/>
      <w:szCs w:val="24"/>
    </w:rPr>
  </w:style>
  <w:style w:type="paragraph" w:customStyle="1" w:styleId="441">
    <w:name w:val="首行缩进"/>
    <w:basedOn w:val="1"/>
    <w:link w:val="442"/>
    <w:qFormat/>
    <w:uiPriority w:val="0"/>
    <w:pPr>
      <w:spacing w:before="120" w:after="120" w:line="288" w:lineRule="auto"/>
      <w:ind w:firstLine="200" w:firstLineChars="200"/>
    </w:pPr>
    <w:rPr>
      <w:szCs w:val="21"/>
    </w:rPr>
  </w:style>
  <w:style w:type="character" w:customStyle="1" w:styleId="442">
    <w:name w:val="首行缩进 Char"/>
    <w:link w:val="441"/>
    <w:qFormat/>
    <w:uiPriority w:val="0"/>
    <w:rPr>
      <w:rFonts w:ascii="Calibri" w:hAnsi="Calibri" w:eastAsia="宋体" w:cs="Times New Roman"/>
      <w:szCs w:val="21"/>
    </w:rPr>
  </w:style>
  <w:style w:type="paragraph" w:customStyle="1" w:styleId="443">
    <w:name w:val="Jimson TXT"/>
    <w:basedOn w:val="1"/>
    <w:qFormat/>
    <w:uiPriority w:val="0"/>
    <w:pPr>
      <w:spacing w:line="360" w:lineRule="auto"/>
      <w:ind w:firstLine="200" w:firstLineChars="200"/>
    </w:pPr>
    <w:rPr>
      <w:rFonts w:ascii="Arial" w:hAnsi="Arial"/>
      <w:sz w:val="24"/>
      <w:szCs w:val="20"/>
    </w:rPr>
  </w:style>
  <w:style w:type="paragraph" w:customStyle="1" w:styleId="444">
    <w:name w:val="标题 1（绿盟科技）"/>
    <w:basedOn w:val="2"/>
    <w:next w:val="1"/>
    <w:qFormat/>
    <w:uiPriority w:val="0"/>
    <w:pPr>
      <w:numPr>
        <w:numId w:val="11"/>
      </w:numPr>
      <w:pBdr>
        <w:bottom w:val="single" w:color="auto" w:sz="48" w:space="1"/>
      </w:pBdr>
      <w:spacing w:before="600" w:line="576" w:lineRule="auto"/>
    </w:pPr>
    <w:rPr>
      <w:rFonts w:ascii="Arial" w:hAnsi="Arial" w:eastAsia="黑体"/>
      <w:sz w:val="44"/>
    </w:rPr>
  </w:style>
  <w:style w:type="paragraph" w:customStyle="1" w:styleId="445">
    <w:name w:val="标题 3（绿盟科技）"/>
    <w:basedOn w:val="4"/>
    <w:next w:val="1"/>
    <w:qFormat/>
    <w:uiPriority w:val="0"/>
    <w:pPr>
      <w:numPr>
        <w:numId w:val="11"/>
      </w:numPr>
      <w:tabs>
        <w:tab w:val="left" w:pos="960"/>
      </w:tabs>
      <w:jc w:val="left"/>
    </w:pPr>
    <w:rPr>
      <w:rFonts w:ascii="Arial" w:hAnsi="Arial" w:eastAsia="黑体"/>
      <w:bCs w:val="0"/>
      <w:kern w:val="0"/>
      <w:sz w:val="30"/>
      <w:szCs w:val="30"/>
    </w:rPr>
  </w:style>
  <w:style w:type="paragraph" w:customStyle="1" w:styleId="446">
    <w:name w:val="标题 4（绿盟科技）"/>
    <w:basedOn w:val="5"/>
    <w:next w:val="1"/>
    <w:qFormat/>
    <w:uiPriority w:val="0"/>
    <w:pPr>
      <w:widowControl/>
      <w:spacing w:after="156" w:line="376" w:lineRule="auto"/>
      <w:ind w:left="907" w:hanging="907"/>
      <w:jc w:val="left"/>
    </w:pPr>
    <w:rPr>
      <w:rFonts w:ascii="Arial" w:hAnsi="Arial" w:eastAsia="黑体"/>
      <w:bCs w:val="0"/>
      <w:kern w:val="0"/>
    </w:rPr>
  </w:style>
  <w:style w:type="paragraph" w:customStyle="1" w:styleId="447">
    <w:name w:val="标题 5（有编号）（绿盟科技）"/>
    <w:basedOn w:val="1"/>
    <w:next w:val="1"/>
    <w:qFormat/>
    <w:uiPriority w:val="0"/>
    <w:pPr>
      <w:keepNext/>
      <w:keepLines/>
      <w:numPr>
        <w:ilvl w:val="4"/>
        <w:numId w:val="11"/>
      </w:numPr>
      <w:spacing w:before="280" w:after="156" w:line="377" w:lineRule="auto"/>
      <w:jc w:val="left"/>
      <w:outlineLvl w:val="4"/>
    </w:pPr>
    <w:rPr>
      <w:rFonts w:ascii="Arial" w:hAnsi="Arial" w:eastAsia="黑体"/>
      <w:b/>
      <w:kern w:val="0"/>
      <w:sz w:val="24"/>
      <w:szCs w:val="28"/>
    </w:rPr>
  </w:style>
  <w:style w:type="paragraph" w:customStyle="1" w:styleId="448">
    <w:name w:val="标题 6（有编号）（绿盟科技）"/>
    <w:basedOn w:val="1"/>
    <w:next w:val="1"/>
    <w:qFormat/>
    <w:uiPriority w:val="0"/>
    <w:pPr>
      <w:keepNext/>
      <w:keepLines/>
      <w:numPr>
        <w:ilvl w:val="5"/>
        <w:numId w:val="11"/>
      </w:numPr>
      <w:spacing w:before="240" w:after="64" w:line="319" w:lineRule="auto"/>
      <w:jc w:val="left"/>
      <w:outlineLvl w:val="5"/>
    </w:pPr>
    <w:rPr>
      <w:rFonts w:ascii="Arial" w:hAnsi="Arial" w:eastAsia="黑体"/>
      <w:b/>
      <w:kern w:val="0"/>
      <w:szCs w:val="24"/>
    </w:rPr>
  </w:style>
  <w:style w:type="paragraph" w:customStyle="1" w:styleId="449">
    <w:name w:val="插图标注（绿盟科技）"/>
    <w:next w:val="1"/>
    <w:qFormat/>
    <w:uiPriority w:val="0"/>
    <w:pPr>
      <w:numPr>
        <w:ilvl w:val="6"/>
        <w:numId w:val="11"/>
      </w:numPr>
      <w:spacing w:after="156"/>
      <w:jc w:val="center"/>
    </w:pPr>
    <w:rPr>
      <w:rFonts w:ascii="Arial" w:hAnsi="Arial" w:eastAsia="宋体" w:cs="Arial"/>
      <w:kern w:val="0"/>
      <w:sz w:val="21"/>
      <w:szCs w:val="21"/>
      <w:lang w:val="en-US" w:eastAsia="zh-CN" w:bidi="ar-SA"/>
    </w:rPr>
  </w:style>
  <w:style w:type="paragraph" w:customStyle="1" w:styleId="450">
    <w:name w:val="表格标注（绿盟科技）"/>
    <w:basedOn w:val="449"/>
    <w:next w:val="1"/>
    <w:qFormat/>
    <w:uiPriority w:val="0"/>
    <w:pPr>
      <w:numPr>
        <w:ilvl w:val="7"/>
      </w:numPr>
    </w:pPr>
  </w:style>
  <w:style w:type="paragraph" w:customStyle="1" w:styleId="451">
    <w:name w:val="Jimson H4"/>
    <w:basedOn w:val="1"/>
    <w:next w:val="1"/>
    <w:link w:val="452"/>
    <w:qFormat/>
    <w:uiPriority w:val="0"/>
    <w:pPr>
      <w:tabs>
        <w:tab w:val="left" w:pos="851"/>
      </w:tabs>
      <w:spacing w:before="120" w:after="120" w:line="360" w:lineRule="auto"/>
      <w:ind w:left="851" w:hanging="851"/>
      <w:jc w:val="left"/>
      <w:outlineLvl w:val="3"/>
    </w:pPr>
    <w:rPr>
      <w:rFonts w:ascii="Times New Roman" w:hAnsi="Times New Roman"/>
      <w:b/>
      <w:sz w:val="24"/>
      <w:szCs w:val="24"/>
    </w:rPr>
  </w:style>
  <w:style w:type="character" w:customStyle="1" w:styleId="452">
    <w:name w:val="Jimson H4 Char"/>
    <w:link w:val="451"/>
    <w:qFormat/>
    <w:uiPriority w:val="0"/>
    <w:rPr>
      <w:rFonts w:ascii="Times New Roman" w:hAnsi="Times New Roman" w:eastAsia="宋体" w:cs="Times New Roman"/>
      <w:b/>
      <w:sz w:val="24"/>
      <w:szCs w:val="24"/>
    </w:rPr>
  </w:style>
  <w:style w:type="paragraph" w:customStyle="1" w:styleId="453">
    <w:name w:val="列出段落12"/>
    <w:basedOn w:val="1"/>
    <w:qFormat/>
    <w:uiPriority w:val="0"/>
    <w:pPr>
      <w:ind w:left="720"/>
      <w:contextualSpacing/>
    </w:pPr>
  </w:style>
  <w:style w:type="paragraph" w:customStyle="1" w:styleId="454">
    <w:name w:val="8"/>
    <w:unhideWhenUsed/>
    <w:qFormat/>
    <w:uiPriority w:val="63"/>
    <w:rPr>
      <w:rFonts w:ascii="Calibri" w:hAnsi="Calibri" w:eastAsia="宋体" w:cs="Times New Roman"/>
      <w:kern w:val="0"/>
      <w:sz w:val="20"/>
      <w:szCs w:val="20"/>
      <w:lang w:val="en-US" w:eastAsia="zh-CN" w:bidi="ar-SA"/>
    </w:rPr>
  </w:style>
  <w:style w:type="character" w:customStyle="1" w:styleId="455">
    <w:name w:val="标题 1 字符"/>
    <w:qFormat/>
    <w:uiPriority w:val="9"/>
    <w:rPr>
      <w:rFonts w:ascii="等线" w:hAnsi="等线" w:eastAsia="等线"/>
      <w:b/>
      <w:bCs/>
      <w:kern w:val="44"/>
      <w:sz w:val="44"/>
      <w:szCs w:val="44"/>
    </w:rPr>
  </w:style>
  <w:style w:type="character" w:customStyle="1" w:styleId="456">
    <w:name w:val="标题 2 字符"/>
    <w:semiHidden/>
    <w:qFormat/>
    <w:uiPriority w:val="9"/>
    <w:rPr>
      <w:rFonts w:ascii="等线 Light" w:hAnsi="等线 Light" w:eastAsia="等线 Light"/>
      <w:b/>
      <w:bCs/>
      <w:kern w:val="2"/>
      <w:sz w:val="32"/>
      <w:szCs w:val="32"/>
    </w:rPr>
  </w:style>
  <w:style w:type="character" w:customStyle="1" w:styleId="457">
    <w:name w:val="标题 3 字符"/>
    <w:semiHidden/>
    <w:qFormat/>
    <w:uiPriority w:val="1"/>
    <w:rPr>
      <w:rFonts w:ascii="等线" w:hAnsi="等线" w:eastAsia="等线"/>
      <w:b/>
      <w:bCs/>
      <w:kern w:val="2"/>
      <w:sz w:val="32"/>
      <w:szCs w:val="32"/>
    </w:rPr>
  </w:style>
  <w:style w:type="character" w:customStyle="1" w:styleId="458">
    <w:name w:val="标题 4 字符"/>
    <w:semiHidden/>
    <w:qFormat/>
    <w:uiPriority w:val="9"/>
    <w:rPr>
      <w:rFonts w:ascii="等线 Light" w:hAnsi="等线 Light" w:eastAsia="等线 Light"/>
      <w:b/>
      <w:bCs/>
      <w:kern w:val="2"/>
      <w:sz w:val="28"/>
      <w:szCs w:val="28"/>
    </w:rPr>
  </w:style>
  <w:style w:type="character" w:customStyle="1" w:styleId="459">
    <w:name w:val="标题 5 字符"/>
    <w:semiHidden/>
    <w:qFormat/>
    <w:uiPriority w:val="9"/>
    <w:rPr>
      <w:rFonts w:ascii="等线" w:hAnsi="等线" w:eastAsia="等线"/>
      <w:b/>
      <w:bCs/>
      <w:kern w:val="2"/>
      <w:sz w:val="28"/>
      <w:szCs w:val="28"/>
    </w:rPr>
  </w:style>
  <w:style w:type="character" w:customStyle="1" w:styleId="460">
    <w:name w:val="标题 6 字符"/>
    <w:semiHidden/>
    <w:qFormat/>
    <w:uiPriority w:val="0"/>
    <w:rPr>
      <w:rFonts w:ascii="Cambria" w:hAnsi="Cambria"/>
      <w:b/>
      <w:bCs/>
      <w:kern w:val="2"/>
      <w:sz w:val="24"/>
      <w:szCs w:val="24"/>
    </w:rPr>
  </w:style>
  <w:style w:type="character" w:customStyle="1" w:styleId="461">
    <w:name w:val="标题 7 字符"/>
    <w:semiHidden/>
    <w:qFormat/>
    <w:uiPriority w:val="0"/>
    <w:rPr>
      <w:b/>
      <w:bCs/>
      <w:kern w:val="2"/>
      <w:sz w:val="24"/>
      <w:szCs w:val="24"/>
    </w:rPr>
  </w:style>
  <w:style w:type="character" w:customStyle="1" w:styleId="462">
    <w:name w:val="标题 8 字符"/>
    <w:semiHidden/>
    <w:qFormat/>
    <w:uiPriority w:val="0"/>
    <w:rPr>
      <w:rFonts w:ascii="Cambria" w:hAnsi="Cambria"/>
      <w:kern w:val="2"/>
      <w:sz w:val="24"/>
      <w:szCs w:val="24"/>
    </w:rPr>
  </w:style>
  <w:style w:type="character" w:customStyle="1" w:styleId="463">
    <w:name w:val="标题 9 字符"/>
    <w:semiHidden/>
    <w:qFormat/>
    <w:uiPriority w:val="0"/>
    <w:rPr>
      <w:rFonts w:ascii="Cambria" w:hAnsi="Cambria"/>
      <w:kern w:val="2"/>
      <w:sz w:val="21"/>
      <w:szCs w:val="21"/>
    </w:rPr>
  </w:style>
  <w:style w:type="character" w:customStyle="1" w:styleId="464">
    <w:name w:val="标题 1 字符1"/>
    <w:qFormat/>
    <w:locked/>
    <w:uiPriority w:val="9"/>
    <w:rPr>
      <w:rFonts w:ascii="Cambria" w:hAnsi="Cambria" w:cs="宋体"/>
      <w:color w:val="365F91"/>
      <w:sz w:val="28"/>
      <w:szCs w:val="28"/>
      <w:lang w:val="zh-CN" w:eastAsia="zh-CN"/>
    </w:rPr>
  </w:style>
  <w:style w:type="character" w:customStyle="1" w:styleId="465">
    <w:name w:val="标题 2 字符1"/>
    <w:semiHidden/>
    <w:qFormat/>
    <w:uiPriority w:val="9"/>
    <w:rPr>
      <w:rFonts w:ascii="等线 Light" w:hAnsi="等线 Light" w:eastAsia="等线 Light" w:cs="Times New Roman"/>
      <w:b/>
      <w:bCs/>
      <w:kern w:val="2"/>
      <w:sz w:val="32"/>
      <w:szCs w:val="32"/>
    </w:rPr>
  </w:style>
  <w:style w:type="character" w:customStyle="1" w:styleId="466">
    <w:name w:val="标题 3 字符1"/>
    <w:semiHidden/>
    <w:qFormat/>
    <w:uiPriority w:val="1"/>
    <w:rPr>
      <w:b/>
      <w:bCs/>
      <w:kern w:val="2"/>
      <w:sz w:val="32"/>
      <w:szCs w:val="32"/>
    </w:rPr>
  </w:style>
  <w:style w:type="character" w:customStyle="1" w:styleId="467">
    <w:name w:val="标题 5 字符1"/>
    <w:semiHidden/>
    <w:qFormat/>
    <w:uiPriority w:val="9"/>
    <w:rPr>
      <w:b/>
      <w:bCs/>
      <w:kern w:val="2"/>
      <w:sz w:val="28"/>
      <w:szCs w:val="28"/>
    </w:rPr>
  </w:style>
  <w:style w:type="paragraph" w:customStyle="1" w:styleId="468">
    <w:name w:val="msonormal"/>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469">
    <w:name w:val="页眉 字符"/>
    <w:semiHidden/>
    <w:qFormat/>
    <w:uiPriority w:val="99"/>
    <w:rPr>
      <w:rFonts w:ascii="等线" w:hAnsi="等线" w:eastAsia="等线"/>
      <w:kern w:val="2"/>
      <w:sz w:val="18"/>
      <w:szCs w:val="18"/>
    </w:rPr>
  </w:style>
  <w:style w:type="character" w:customStyle="1" w:styleId="470">
    <w:name w:val="正文文本 字符"/>
    <w:qFormat/>
    <w:locked/>
    <w:uiPriority w:val="0"/>
    <w:rPr>
      <w:rFonts w:ascii="Book Antiqua" w:hAnsi="Book Antiqua"/>
      <w:lang w:val="zh-CN" w:eastAsia="zh-CN"/>
    </w:rPr>
  </w:style>
  <w:style w:type="character" w:customStyle="1" w:styleId="471">
    <w:name w:val="正文文本 字符1"/>
    <w:semiHidden/>
    <w:qFormat/>
    <w:uiPriority w:val="0"/>
    <w:rPr>
      <w:rFonts w:ascii="等线" w:hAnsi="等线" w:eastAsia="等线"/>
      <w:kern w:val="2"/>
      <w:sz w:val="21"/>
      <w:szCs w:val="22"/>
    </w:rPr>
  </w:style>
  <w:style w:type="paragraph" w:customStyle="1" w:styleId="472">
    <w:name w:val="图片格式"/>
    <w:basedOn w:val="1"/>
    <w:qFormat/>
    <w:uiPriority w:val="0"/>
    <w:pPr>
      <w:spacing w:before="240"/>
      <w:jc w:val="center"/>
    </w:pPr>
    <w:rPr>
      <w:rFonts w:ascii="Times New Roman" w:hAnsi="Times New Roman" w:cs="宋体"/>
      <w:sz w:val="24"/>
      <w:szCs w:val="20"/>
    </w:rPr>
  </w:style>
  <w:style w:type="character" w:customStyle="1" w:styleId="473">
    <w:name w:val="正文 首行缩进 Char"/>
    <w:link w:val="474"/>
    <w:qFormat/>
    <w:locked/>
    <w:uiPriority w:val="0"/>
    <w:rPr>
      <w:rFonts w:ascii="宋体" w:hAnsi="宋体" w:cs="宋体"/>
      <w:sz w:val="24"/>
    </w:rPr>
  </w:style>
  <w:style w:type="paragraph" w:customStyle="1" w:styleId="474">
    <w:name w:val="正文 首行缩进"/>
    <w:basedOn w:val="1"/>
    <w:link w:val="473"/>
    <w:qFormat/>
    <w:uiPriority w:val="0"/>
    <w:pPr>
      <w:spacing w:line="360" w:lineRule="auto"/>
      <w:ind w:firstLine="480" w:firstLineChars="200"/>
    </w:pPr>
    <w:rPr>
      <w:rFonts w:ascii="宋体" w:hAnsi="宋体" w:cs="宋体" w:eastAsiaTheme="minorEastAsia"/>
      <w:sz w:val="24"/>
    </w:rPr>
  </w:style>
  <w:style w:type="paragraph" w:customStyle="1" w:styleId="475">
    <w:name w:val="p-txt1"/>
    <w:basedOn w:val="1"/>
    <w:qFormat/>
    <w:uiPriority w:val="0"/>
    <w:pPr>
      <w:widowControl/>
      <w:spacing w:before="300" w:after="300"/>
      <w:ind w:left="600" w:right="600"/>
      <w:jc w:val="left"/>
    </w:pPr>
    <w:rPr>
      <w:rFonts w:ascii="宋体" w:hAnsi="宋体" w:cs="宋体"/>
      <w:kern w:val="0"/>
      <w:sz w:val="24"/>
      <w:szCs w:val="24"/>
    </w:rPr>
  </w:style>
  <w:style w:type="character" w:customStyle="1" w:styleId="476">
    <w:name w:val="菜单字段"/>
    <w:qFormat/>
    <w:uiPriority w:val="0"/>
    <w:rPr>
      <w:rFonts w:hint="eastAsia" w:ascii="黑体" w:hAnsi="黑体" w:eastAsia="黑体"/>
      <w:bCs/>
      <w:color w:val="auto"/>
      <w:sz w:val="24"/>
    </w:rPr>
  </w:style>
  <w:style w:type="character" w:customStyle="1" w:styleId="477">
    <w:name w:val="普通(网站) 字符"/>
    <w:link w:val="72"/>
    <w:qFormat/>
    <w:locked/>
    <w:uiPriority w:val="0"/>
    <w:rPr>
      <w:rFonts w:ascii="宋体" w:hAnsi="宋体" w:eastAsia="宋体" w:cs="宋体"/>
      <w:kern w:val="0"/>
      <w:sz w:val="24"/>
      <w:szCs w:val="24"/>
    </w:rPr>
  </w:style>
  <w:style w:type="character" w:customStyle="1" w:styleId="478">
    <w:name w:val="列出段落 Char1"/>
    <w:qFormat/>
    <w:uiPriority w:val="34"/>
    <w:rPr>
      <w:kern w:val="2"/>
      <w:sz w:val="21"/>
      <w:szCs w:val="22"/>
    </w:rPr>
  </w:style>
  <w:style w:type="character" w:customStyle="1" w:styleId="479">
    <w:name w:val="Char Char164"/>
    <w:qFormat/>
    <w:uiPriority w:val="0"/>
    <w:rPr>
      <w:rFonts w:ascii="Arial" w:hAnsi="Arial" w:eastAsia="黑体"/>
      <w:spacing w:val="6"/>
      <w:kern w:val="20"/>
      <w:lang w:bidi="ar-SA"/>
    </w:rPr>
  </w:style>
  <w:style w:type="character" w:customStyle="1" w:styleId="480">
    <w:name w:val="Char Char194"/>
    <w:qFormat/>
    <w:uiPriority w:val="0"/>
    <w:rPr>
      <w:rFonts w:ascii="Arial" w:hAnsi="Arial" w:eastAsia="黑体"/>
      <w:b/>
      <w:spacing w:val="6"/>
      <w:kern w:val="20"/>
      <w:sz w:val="24"/>
      <w:lang w:bidi="ar-SA"/>
    </w:rPr>
  </w:style>
  <w:style w:type="character" w:customStyle="1" w:styleId="481">
    <w:name w:val="Char Char144"/>
    <w:qFormat/>
    <w:uiPriority w:val="0"/>
    <w:rPr>
      <w:rFonts w:eastAsia="宋体"/>
      <w:sz w:val="18"/>
      <w:szCs w:val="18"/>
      <w:lang w:bidi="ar-SA"/>
    </w:rPr>
  </w:style>
  <w:style w:type="character" w:customStyle="1" w:styleId="482">
    <w:name w:val="Char Char184"/>
    <w:qFormat/>
    <w:uiPriority w:val="0"/>
    <w:rPr>
      <w:rFonts w:eastAsia="宋体"/>
      <w:b/>
      <w:spacing w:val="6"/>
      <w:kern w:val="20"/>
      <w:sz w:val="24"/>
      <w:lang w:bidi="ar-SA"/>
    </w:rPr>
  </w:style>
  <w:style w:type="paragraph" w:customStyle="1" w:styleId="483">
    <w:name w:val="列出段落3"/>
    <w:basedOn w:val="1"/>
    <w:qFormat/>
    <w:uiPriority w:val="0"/>
    <w:pPr>
      <w:ind w:left="720"/>
      <w:contextualSpacing/>
    </w:pPr>
  </w:style>
  <w:style w:type="paragraph" w:customStyle="1" w:styleId="484">
    <w:name w:val="_Style 254"/>
    <w:basedOn w:val="1"/>
    <w:next w:val="1"/>
    <w:unhideWhenUsed/>
    <w:qFormat/>
    <w:uiPriority w:val="63"/>
  </w:style>
  <w:style w:type="paragraph" w:customStyle="1" w:styleId="485">
    <w:name w:val="正文3"/>
    <w:qFormat/>
    <w:uiPriority w:val="0"/>
    <w:pPr>
      <w:jc w:val="both"/>
    </w:pPr>
    <w:rPr>
      <w:rFonts w:ascii="Times New Roman" w:hAnsi="Times New Roman" w:eastAsia="宋体" w:cs="Times New Roman"/>
      <w:kern w:val="2"/>
      <w:sz w:val="21"/>
      <w:szCs w:val="21"/>
      <w:lang w:val="en-US" w:eastAsia="zh-CN" w:bidi="ar-SA"/>
    </w:rPr>
  </w:style>
  <w:style w:type="table" w:customStyle="1" w:styleId="486">
    <w:name w:val="网格型1"/>
    <w:basedOn w:val="77"/>
    <w:qFormat/>
    <w:uiPriority w:val="3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87">
    <w:name w:val="中等深浅底纹 1 - 强调文字颜色 11"/>
    <w:basedOn w:val="77"/>
    <w:unhideWhenUsed/>
    <w:qFormat/>
    <w:uiPriority w:val="63"/>
    <w:rPr>
      <w:rFonts w:ascii="Calibri" w:hAnsi="Calibri" w:eastAsia="宋体" w:cs="Times New Roman"/>
      <w:kern w:val="0"/>
      <w:sz w:val="20"/>
      <w:szCs w:val="20"/>
    </w:rPr>
    <w:tblPr>
      <w:tblBorders>
        <w:top w:val="single" w:color="7295D2" w:sz="8" w:space="0"/>
        <w:left w:val="single" w:color="7295D2" w:sz="8" w:space="0"/>
        <w:bottom w:val="single" w:color="7295D2" w:sz="8" w:space="0"/>
        <w:right w:val="single" w:color="7295D2" w:sz="8" w:space="0"/>
        <w:insideH w:val="single" w:color="7295D2" w:sz="8" w:space="0"/>
      </w:tblBorders>
    </w:tblPr>
    <w:tblStylePr w:type="firstRow">
      <w:pPr>
        <w:spacing w:before="0" w:after="0" w:line="240" w:lineRule="auto"/>
      </w:pPr>
      <w:rPr>
        <w:b/>
        <w:bCs/>
        <w:color w:val="FFFFFF"/>
      </w:rPr>
      <w:tcPr>
        <w:tcBorders>
          <w:top w:val="single" w:color="7295D2" w:sz="8" w:space="0"/>
          <w:left w:val="single" w:color="7295D2" w:sz="8" w:space="0"/>
          <w:bottom w:val="single" w:color="7295D2" w:sz="8" w:space="0"/>
          <w:right w:val="single" w:color="7295D2" w:sz="8" w:space="0"/>
          <w:insideH w:val="nil"/>
          <w:insideV w:val="nil"/>
          <w:tl2br w:val="nil"/>
          <w:tr2bl w:val="nil"/>
        </w:tcBorders>
        <w:shd w:val="clear" w:color="auto" w:fill="4472C4"/>
      </w:tcPr>
    </w:tblStylePr>
    <w:tblStylePr w:type="lastRow">
      <w:pPr>
        <w:spacing w:before="0" w:after="0" w:line="240" w:lineRule="auto"/>
      </w:pPr>
      <w:rPr>
        <w:b/>
        <w:bCs/>
      </w:rPr>
      <w:tcPr>
        <w:tcBorders>
          <w:top w:val="double" w:color="7295D2" w:sz="6" w:space="0"/>
          <w:left w:val="single" w:color="7295D2" w:sz="8" w:space="0"/>
          <w:bottom w:val="single" w:color="7295D2" w:sz="8" w:space="0"/>
          <w:right w:val="single" w:color="7295D2"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0DBF0"/>
      </w:tcPr>
    </w:tblStylePr>
    <w:tblStylePr w:type="band1Horz">
      <w:tcPr>
        <w:shd w:val="clear" w:color="auto" w:fill="D0DBF0"/>
      </w:tcPr>
    </w:tblStylePr>
  </w:style>
  <w:style w:type="table" w:customStyle="1" w:styleId="488">
    <w:name w:val="Table Normal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character" w:customStyle="1" w:styleId="489">
    <w:name w:val="页眉 Char2"/>
    <w:qFormat/>
    <w:uiPriority w:val="99"/>
    <w:rPr>
      <w:sz w:val="18"/>
      <w:szCs w:val="18"/>
    </w:rPr>
  </w:style>
  <w:style w:type="character" w:customStyle="1" w:styleId="490">
    <w:name w:val="页脚 Char2"/>
    <w:qFormat/>
    <w:uiPriority w:val="99"/>
    <w:rPr>
      <w:sz w:val="18"/>
      <w:szCs w:val="18"/>
    </w:rPr>
  </w:style>
  <w:style w:type="character" w:customStyle="1" w:styleId="491">
    <w:name w:val="批注框文本 Char3"/>
    <w:qFormat/>
    <w:uiPriority w:val="99"/>
    <w:rPr>
      <w:sz w:val="18"/>
      <w:szCs w:val="18"/>
    </w:rPr>
  </w:style>
  <w:style w:type="character" w:customStyle="1" w:styleId="492">
    <w:name w:val="标题 3 Char1"/>
    <w:qFormat/>
    <w:uiPriority w:val="9"/>
    <w:rPr>
      <w:b/>
      <w:bCs/>
      <w:kern w:val="2"/>
      <w:sz w:val="28"/>
      <w:szCs w:val="32"/>
      <w:lang w:val="zh-CN" w:eastAsia="zh-CN"/>
    </w:rPr>
  </w:style>
  <w:style w:type="character" w:customStyle="1" w:styleId="493">
    <w:name w:val="标题 6 Char2"/>
    <w:qFormat/>
    <w:uiPriority w:val="9"/>
    <w:rPr>
      <w:rFonts w:ascii="Cambria" w:hAnsi="Cambria"/>
      <w:b/>
      <w:bCs/>
      <w:kern w:val="2"/>
      <w:sz w:val="28"/>
      <w:szCs w:val="24"/>
      <w:lang w:val="zh-CN" w:eastAsia="zh-CN"/>
    </w:rPr>
  </w:style>
  <w:style w:type="character" w:customStyle="1" w:styleId="494">
    <w:name w:val="标题 7 Char2"/>
    <w:qFormat/>
    <w:uiPriority w:val="0"/>
    <w:rPr>
      <w:b/>
      <w:bCs/>
      <w:kern w:val="2"/>
      <w:sz w:val="24"/>
      <w:szCs w:val="24"/>
      <w:lang w:val="zh-CN" w:eastAsia="zh-CN"/>
    </w:rPr>
  </w:style>
  <w:style w:type="character" w:customStyle="1" w:styleId="495">
    <w:name w:val="标题 8 Char2"/>
    <w:qFormat/>
    <w:uiPriority w:val="0"/>
    <w:rPr>
      <w:rFonts w:ascii="Cambria" w:hAnsi="Cambria"/>
      <w:kern w:val="2"/>
      <w:sz w:val="24"/>
      <w:szCs w:val="24"/>
      <w:lang w:val="zh-CN" w:eastAsia="zh-CN"/>
    </w:rPr>
  </w:style>
  <w:style w:type="character" w:customStyle="1" w:styleId="496">
    <w:name w:val="标题 9 Char2"/>
    <w:qFormat/>
    <w:uiPriority w:val="0"/>
    <w:rPr>
      <w:rFonts w:ascii="Cambria" w:hAnsi="Cambria"/>
      <w:kern w:val="2"/>
      <w:sz w:val="28"/>
      <w:szCs w:val="21"/>
      <w:lang w:val="zh-CN" w:eastAsia="zh-CN"/>
    </w:rPr>
  </w:style>
  <w:style w:type="character" w:customStyle="1" w:styleId="497">
    <w:name w:val="文档结构图 Char3"/>
    <w:qFormat/>
    <w:uiPriority w:val="0"/>
    <w:rPr>
      <w:rFonts w:ascii="宋体" w:eastAsia="宋体"/>
      <w:sz w:val="18"/>
      <w:szCs w:val="18"/>
    </w:rPr>
  </w:style>
  <w:style w:type="character" w:customStyle="1" w:styleId="498">
    <w:name w:val="正文首行缩进 Char3"/>
    <w:qFormat/>
    <w:uiPriority w:val="99"/>
    <w:rPr>
      <w:rFonts w:ascii="宋体"/>
      <w:kern w:val="2"/>
      <w:sz w:val="24"/>
      <w:szCs w:val="24"/>
    </w:rPr>
  </w:style>
  <w:style w:type="character" w:customStyle="1" w:styleId="499">
    <w:name w:val="正文文本缩进 Char3"/>
    <w:qFormat/>
    <w:uiPriority w:val="0"/>
    <w:rPr>
      <w:kern w:val="2"/>
      <w:sz w:val="21"/>
      <w:szCs w:val="22"/>
    </w:rPr>
  </w:style>
  <w:style w:type="character" w:customStyle="1" w:styleId="500">
    <w:name w:val="日期 Char3"/>
    <w:qFormat/>
    <w:uiPriority w:val="0"/>
    <w:rPr>
      <w:kern w:val="2"/>
      <w:sz w:val="21"/>
      <w:szCs w:val="22"/>
    </w:rPr>
  </w:style>
  <w:style w:type="character" w:customStyle="1" w:styleId="501">
    <w:name w:val="目录 1 Char1"/>
    <w:qFormat/>
    <w:uiPriority w:val="39"/>
    <w:rPr>
      <w:b/>
      <w:bCs/>
      <w:caps/>
      <w:kern w:val="2"/>
      <w:lang w:val="zh-CN" w:eastAsia="zh-CN"/>
    </w:rPr>
  </w:style>
  <w:style w:type="character" w:customStyle="1" w:styleId="502">
    <w:name w:val="题注 Char2"/>
    <w:qFormat/>
    <w:uiPriority w:val="0"/>
    <w:rPr>
      <w:rFonts w:ascii="Arial" w:hAnsi="Arial"/>
      <w:b/>
      <w:bCs/>
      <w:sz w:val="18"/>
      <w:szCs w:val="18"/>
    </w:rPr>
  </w:style>
  <w:style w:type="character" w:customStyle="1" w:styleId="503">
    <w:name w:val="批注文字 Char3"/>
    <w:qFormat/>
    <w:uiPriority w:val="0"/>
    <w:rPr>
      <w:kern w:val="2"/>
      <w:sz w:val="21"/>
      <w:szCs w:val="22"/>
    </w:rPr>
  </w:style>
  <w:style w:type="character" w:customStyle="1" w:styleId="504">
    <w:name w:val="副标题 Char3"/>
    <w:qFormat/>
    <w:uiPriority w:val="39"/>
    <w:rPr>
      <w:rFonts w:ascii="Cambria" w:hAnsi="Cambria" w:eastAsia="黑体"/>
      <w:bCs/>
      <w:kern w:val="28"/>
      <w:sz w:val="28"/>
      <w:szCs w:val="32"/>
    </w:rPr>
  </w:style>
  <w:style w:type="character" w:customStyle="1" w:styleId="505">
    <w:name w:val="结束语 Char3"/>
    <w:qFormat/>
    <w:uiPriority w:val="0"/>
    <w:rPr>
      <w:rFonts w:ascii="Times New Roman" w:hAnsi="Times New Roman"/>
      <w:lang w:eastAsia="zh-TW"/>
    </w:rPr>
  </w:style>
  <w:style w:type="character" w:customStyle="1" w:styleId="506">
    <w:name w:val="目录 2 Char1"/>
    <w:qFormat/>
    <w:uiPriority w:val="39"/>
    <w:rPr>
      <w:smallCaps/>
      <w:kern w:val="2"/>
      <w:lang w:val="zh-CN" w:eastAsia="zh-CN"/>
    </w:rPr>
  </w:style>
  <w:style w:type="character" w:customStyle="1" w:styleId="507">
    <w:name w:val="HTML 预设格式 Char3"/>
    <w:qFormat/>
    <w:uiPriority w:val="99"/>
    <w:rPr>
      <w:rFonts w:ascii="宋体" w:hAnsi="宋体" w:cs="宋体"/>
      <w:sz w:val="24"/>
      <w:szCs w:val="24"/>
    </w:rPr>
  </w:style>
  <w:style w:type="table" w:customStyle="1" w:styleId="508">
    <w:name w:val="中等深浅底纹 1 - 着色 11"/>
    <w:basedOn w:val="77"/>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character" w:customStyle="1" w:styleId="509">
    <w:name w:val="批注主题 Char2"/>
    <w:qFormat/>
    <w:uiPriority w:val="99"/>
    <w:rPr>
      <w:b/>
      <w:bCs/>
      <w:kern w:val="2"/>
      <w:sz w:val="21"/>
      <w:szCs w:val="22"/>
    </w:rPr>
  </w:style>
  <w:style w:type="character" w:customStyle="1" w:styleId="510">
    <w:name w:val="脚注文本 Char2"/>
    <w:qFormat/>
    <w:uiPriority w:val="99"/>
    <w:rPr>
      <w:kern w:val="2"/>
      <w:sz w:val="18"/>
      <w:szCs w:val="18"/>
    </w:rPr>
  </w:style>
  <w:style w:type="character" w:customStyle="1" w:styleId="511">
    <w:name w:val="正文文本 3 Char3"/>
    <w:qFormat/>
    <w:uiPriority w:val="0"/>
    <w:rPr>
      <w:kern w:val="2"/>
      <w:sz w:val="16"/>
      <w:szCs w:val="16"/>
    </w:rPr>
  </w:style>
  <w:style w:type="paragraph" w:customStyle="1" w:styleId="512">
    <w:name w:val="列出段落22"/>
    <w:basedOn w:val="1"/>
    <w:qFormat/>
    <w:uiPriority w:val="0"/>
    <w:pPr>
      <w:widowControl/>
      <w:spacing w:after="200" w:line="276" w:lineRule="auto"/>
      <w:ind w:left="720" w:firstLine="200" w:firstLineChars="200"/>
      <w:contextualSpacing/>
    </w:pPr>
    <w:rPr>
      <w:kern w:val="0"/>
      <w:sz w:val="28"/>
      <w:szCs w:val="20"/>
      <w:lang w:eastAsia="en-US"/>
    </w:rPr>
  </w:style>
  <w:style w:type="character" w:customStyle="1" w:styleId="513">
    <w:name w:val="标题 Char2"/>
    <w:qFormat/>
    <w:uiPriority w:val="10"/>
    <w:rPr>
      <w:rFonts w:ascii="Calibri Light" w:hAnsi="Calibri Light"/>
      <w:b/>
      <w:bCs/>
      <w:sz w:val="32"/>
      <w:szCs w:val="32"/>
      <w:lang w:val="zh-CN" w:eastAsia="zh-CN"/>
    </w:rPr>
  </w:style>
  <w:style w:type="character" w:customStyle="1" w:styleId="514">
    <w:name w:val="正文文本缩进 2 Char2"/>
    <w:qFormat/>
    <w:uiPriority w:val="0"/>
    <w:rPr>
      <w:rFonts w:ascii="Times New Roman" w:hAnsi="Times New Roman" w:eastAsia="Times New Roman"/>
      <w:color w:val="000000"/>
      <w:spacing w:val="6"/>
      <w:kern w:val="20"/>
      <w:szCs w:val="24"/>
      <w:lang w:val="en-US" w:eastAsia="zh-CN"/>
    </w:rPr>
  </w:style>
  <w:style w:type="character" w:customStyle="1" w:styleId="515">
    <w:name w:val="正文文本缩进 3 Char2"/>
    <w:qFormat/>
    <w:uiPriority w:val="0"/>
    <w:rPr>
      <w:rFonts w:ascii="Times New Roman" w:hAnsi="Times New Roman" w:eastAsia="Times New Roman"/>
      <w:color w:val="000000"/>
      <w:spacing w:val="6"/>
      <w:kern w:val="20"/>
      <w:szCs w:val="24"/>
      <w:lang w:val="en-US" w:eastAsia="zh-CN"/>
    </w:rPr>
  </w:style>
  <w:style w:type="character" w:customStyle="1" w:styleId="516">
    <w:name w:val="正文文本 2 Char2"/>
    <w:qFormat/>
    <w:uiPriority w:val="0"/>
    <w:rPr>
      <w:rFonts w:ascii="Times New Roman" w:hAnsi="Times New Roman" w:eastAsia="Times New Roman"/>
      <w:spacing w:val="6"/>
      <w:kern w:val="20"/>
      <w:lang w:val="en-US" w:eastAsia="zh-CN"/>
    </w:rPr>
  </w:style>
  <w:style w:type="paragraph" w:customStyle="1" w:styleId="517">
    <w:name w:val="标题一"/>
    <w:basedOn w:val="41"/>
    <w:qFormat/>
    <w:uiPriority w:val="0"/>
    <w:pPr>
      <w:widowControl/>
      <w:adjustRightInd w:val="0"/>
      <w:spacing w:line="295" w:lineRule="auto"/>
      <w:ind w:firstLine="522" w:firstLineChars="100"/>
      <w:jc w:val="center"/>
      <w:textAlignment w:val="baseline"/>
      <w:outlineLvl w:val="0"/>
    </w:pPr>
    <w:rPr>
      <w:rFonts w:ascii="Times New Roman" w:hAnsi="Times New Roman" w:eastAsia="Times New Roman" w:cs="Times New Roman"/>
      <w:b/>
      <w:bCs/>
      <w:kern w:val="44"/>
      <w:sz w:val="52"/>
      <w:szCs w:val="52"/>
      <w:lang w:eastAsia="en-US"/>
    </w:rPr>
  </w:style>
  <w:style w:type="character" w:customStyle="1" w:styleId="518">
    <w:name w:val="段落 A Char Char"/>
    <w:link w:val="519"/>
    <w:qFormat/>
    <w:uiPriority w:val="0"/>
    <w:rPr>
      <w:rFonts w:ascii="宋体" w:hAnsi="宋体"/>
      <w:sz w:val="24"/>
      <w:lang w:bidi="en-US"/>
    </w:rPr>
  </w:style>
  <w:style w:type="paragraph" w:customStyle="1" w:styleId="519">
    <w:name w:val="段落 A"/>
    <w:basedOn w:val="1"/>
    <w:link w:val="518"/>
    <w:qFormat/>
    <w:uiPriority w:val="0"/>
    <w:pPr>
      <w:spacing w:before="156" w:beforeLines="50" w:after="156" w:afterLines="50" w:line="360" w:lineRule="auto"/>
      <w:ind w:firstLine="200" w:firstLineChars="200"/>
    </w:pPr>
    <w:rPr>
      <w:rFonts w:ascii="宋体" w:hAnsi="宋体" w:eastAsiaTheme="minorEastAsia" w:cstheme="minorBidi"/>
      <w:sz w:val="24"/>
      <w:lang w:bidi="en-US"/>
    </w:rPr>
  </w:style>
  <w:style w:type="character" w:customStyle="1" w:styleId="520">
    <w:name w:val="样式25 Char Char"/>
    <w:link w:val="521"/>
    <w:qFormat/>
    <w:uiPriority w:val="0"/>
    <w:rPr>
      <w:rFonts w:ascii="宋体"/>
      <w:sz w:val="24"/>
      <w:szCs w:val="24"/>
      <w:lang w:val="zh-CN"/>
    </w:rPr>
  </w:style>
  <w:style w:type="paragraph" w:customStyle="1" w:styleId="521">
    <w:name w:val="样式25"/>
    <w:basedOn w:val="1"/>
    <w:link w:val="520"/>
    <w:qFormat/>
    <w:uiPriority w:val="0"/>
    <w:pPr>
      <w:spacing w:line="360" w:lineRule="auto"/>
      <w:ind w:firstLine="480" w:firstLineChars="200"/>
    </w:pPr>
    <w:rPr>
      <w:rFonts w:ascii="宋体" w:hAnsiTheme="minorHAnsi" w:eastAsiaTheme="minorEastAsia" w:cstheme="minorBidi"/>
      <w:sz w:val="24"/>
      <w:szCs w:val="24"/>
      <w:lang w:val="zh-CN"/>
    </w:rPr>
  </w:style>
  <w:style w:type="character" w:customStyle="1" w:styleId="522">
    <w:name w:val="样式4 Char Char"/>
    <w:qFormat/>
    <w:uiPriority w:val="0"/>
    <w:rPr>
      <w:rFonts w:ascii="宋体" w:hAnsi="宋体" w:cs="宋体"/>
      <w:sz w:val="32"/>
    </w:rPr>
  </w:style>
  <w:style w:type="table" w:customStyle="1" w:styleId="523">
    <w:name w:val="中等深浅底纹 1 - 着色 12"/>
    <w:basedOn w:val="77"/>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character" w:customStyle="1" w:styleId="524">
    <w:name w:val="Char Char192"/>
    <w:qFormat/>
    <w:uiPriority w:val="0"/>
    <w:rPr>
      <w:rFonts w:ascii="Arial" w:hAnsi="Arial" w:eastAsia="黑体"/>
      <w:b/>
      <w:spacing w:val="6"/>
      <w:kern w:val="20"/>
      <w:sz w:val="24"/>
      <w:lang w:val="zh-CN" w:eastAsia="zh-CN" w:bidi="ar-SA"/>
    </w:rPr>
  </w:style>
  <w:style w:type="character" w:customStyle="1" w:styleId="525">
    <w:name w:val="Char Char182"/>
    <w:qFormat/>
    <w:uiPriority w:val="0"/>
    <w:rPr>
      <w:rFonts w:eastAsia="宋体"/>
      <w:b/>
      <w:spacing w:val="6"/>
      <w:kern w:val="20"/>
      <w:sz w:val="24"/>
      <w:lang w:val="zh-CN" w:eastAsia="zh-CN" w:bidi="ar-SA"/>
    </w:rPr>
  </w:style>
  <w:style w:type="character" w:customStyle="1" w:styleId="526">
    <w:name w:val="Char Char162"/>
    <w:qFormat/>
    <w:uiPriority w:val="0"/>
    <w:rPr>
      <w:rFonts w:ascii="Arial" w:hAnsi="Arial" w:eastAsia="黑体"/>
      <w:spacing w:val="6"/>
      <w:kern w:val="20"/>
      <w:lang w:val="zh-CN" w:eastAsia="zh-CN" w:bidi="ar-SA"/>
    </w:rPr>
  </w:style>
  <w:style w:type="character" w:customStyle="1" w:styleId="527">
    <w:name w:val="Char Char142"/>
    <w:qFormat/>
    <w:uiPriority w:val="0"/>
    <w:rPr>
      <w:rFonts w:eastAsia="宋体"/>
      <w:sz w:val="18"/>
      <w:szCs w:val="18"/>
      <w:lang w:val="zh-CN" w:eastAsia="zh-CN" w:bidi="ar-SA"/>
    </w:rPr>
  </w:style>
  <w:style w:type="paragraph" w:customStyle="1" w:styleId="528">
    <w:name w:val="标题2"/>
    <w:basedOn w:val="2"/>
    <w:link w:val="529"/>
    <w:qFormat/>
    <w:uiPriority w:val="0"/>
    <w:pPr>
      <w:pageBreakBefore/>
      <w:numPr>
        <w:numId w:val="0"/>
      </w:numPr>
      <w:spacing w:before="120" w:after="120" w:line="240" w:lineRule="auto"/>
      <w:jc w:val="left"/>
    </w:pPr>
    <w:rPr>
      <w:rFonts w:ascii="微软雅黑" w:hAnsi="微软雅黑" w:eastAsia="微软雅黑"/>
      <w:b w:val="0"/>
      <w:sz w:val="24"/>
      <w:lang w:val="zh-CN" w:eastAsia="en-US"/>
    </w:rPr>
  </w:style>
  <w:style w:type="character" w:customStyle="1" w:styleId="529">
    <w:name w:val="标题2 Char"/>
    <w:link w:val="528"/>
    <w:qFormat/>
    <w:uiPriority w:val="0"/>
    <w:rPr>
      <w:rFonts w:ascii="微软雅黑" w:hAnsi="微软雅黑" w:eastAsia="微软雅黑" w:cs="Times New Roman"/>
      <w:bCs/>
      <w:kern w:val="44"/>
      <w:sz w:val="24"/>
      <w:szCs w:val="44"/>
      <w:lang w:val="zh-CN" w:eastAsia="en-US"/>
    </w:rPr>
  </w:style>
  <w:style w:type="paragraph" w:customStyle="1" w:styleId="530">
    <w:name w:val="小标题1"/>
    <w:basedOn w:val="1"/>
    <w:link w:val="531"/>
    <w:qFormat/>
    <w:uiPriority w:val="0"/>
    <w:pPr>
      <w:widowControl/>
      <w:numPr>
        <w:ilvl w:val="0"/>
        <w:numId w:val="12"/>
      </w:numPr>
      <w:spacing w:beforeLines="50" w:afterLines="20" w:line="360" w:lineRule="auto"/>
      <w:ind w:firstLine="200" w:firstLineChars="200"/>
      <w:jc w:val="left"/>
    </w:pPr>
    <w:rPr>
      <w:rFonts w:ascii="宋体" w:hAnsi="宋体"/>
      <w:b/>
      <w:bCs/>
      <w:color w:val="3A3A3A"/>
      <w:sz w:val="24"/>
      <w:szCs w:val="21"/>
    </w:rPr>
  </w:style>
  <w:style w:type="character" w:customStyle="1" w:styleId="531">
    <w:name w:val="小标题1 Char"/>
    <w:link w:val="530"/>
    <w:qFormat/>
    <w:uiPriority w:val="0"/>
    <w:rPr>
      <w:rFonts w:ascii="宋体" w:hAnsi="宋体" w:eastAsia="宋体" w:cs="Times New Roman"/>
      <w:b/>
      <w:bCs/>
      <w:color w:val="3A3A3A"/>
      <w:sz w:val="24"/>
      <w:szCs w:val="21"/>
    </w:rPr>
  </w:style>
  <w:style w:type="character" w:customStyle="1" w:styleId="532">
    <w:name w:val="样式44 Char Char"/>
    <w:link w:val="533"/>
    <w:qFormat/>
    <w:uiPriority w:val="0"/>
    <w:rPr>
      <w:rFonts w:ascii="宋体" w:hAnsi="宋体"/>
      <w:color w:val="000000"/>
      <w:sz w:val="24"/>
      <w:szCs w:val="24"/>
    </w:rPr>
  </w:style>
  <w:style w:type="paragraph" w:customStyle="1" w:styleId="533">
    <w:name w:val="样式44"/>
    <w:basedOn w:val="1"/>
    <w:link w:val="532"/>
    <w:qFormat/>
    <w:uiPriority w:val="0"/>
    <w:pPr>
      <w:spacing w:before="120" w:after="120" w:line="360" w:lineRule="auto"/>
      <w:ind w:firstLine="480" w:firstLineChars="200"/>
    </w:pPr>
    <w:rPr>
      <w:rFonts w:ascii="宋体" w:hAnsi="宋体" w:eastAsiaTheme="minorEastAsia" w:cstheme="minorBidi"/>
      <w:color w:val="000000"/>
      <w:sz w:val="24"/>
      <w:szCs w:val="24"/>
    </w:rPr>
  </w:style>
  <w:style w:type="character" w:customStyle="1" w:styleId="534">
    <w:name w:val="样式39 Char Char"/>
    <w:link w:val="535"/>
    <w:qFormat/>
    <w:uiPriority w:val="0"/>
    <w:rPr>
      <w:rFonts w:ascii="宋体" w:hAnsi="宋体"/>
      <w:color w:val="000000"/>
      <w:sz w:val="24"/>
      <w:szCs w:val="24"/>
    </w:rPr>
  </w:style>
  <w:style w:type="paragraph" w:customStyle="1" w:styleId="535">
    <w:name w:val="样式39"/>
    <w:basedOn w:val="1"/>
    <w:link w:val="534"/>
    <w:qFormat/>
    <w:uiPriority w:val="0"/>
    <w:pPr>
      <w:wordWrap w:val="0"/>
      <w:spacing w:before="120" w:after="120" w:line="360" w:lineRule="auto"/>
      <w:ind w:firstLine="480" w:firstLineChars="200"/>
    </w:pPr>
    <w:rPr>
      <w:rFonts w:ascii="宋体" w:hAnsi="宋体" w:eastAsiaTheme="minorEastAsia" w:cstheme="minorBidi"/>
      <w:color w:val="000000"/>
      <w:sz w:val="24"/>
      <w:szCs w:val="24"/>
    </w:rPr>
  </w:style>
  <w:style w:type="paragraph" w:customStyle="1" w:styleId="536">
    <w:name w:val="样式131"/>
    <w:basedOn w:val="1"/>
    <w:qFormat/>
    <w:uiPriority w:val="0"/>
    <w:pPr>
      <w:spacing w:line="360" w:lineRule="auto"/>
      <w:ind w:firstLine="480" w:firstLineChars="200"/>
    </w:pPr>
    <w:rPr>
      <w:rFonts w:ascii="Arial" w:hAnsi="Arial" w:cs="Arial"/>
      <w:kern w:val="0"/>
      <w:sz w:val="24"/>
      <w:szCs w:val="20"/>
    </w:rPr>
  </w:style>
  <w:style w:type="paragraph" w:customStyle="1" w:styleId="537">
    <w:name w:val="列出段落11"/>
    <w:basedOn w:val="1"/>
    <w:qFormat/>
    <w:uiPriority w:val="0"/>
    <w:pPr>
      <w:spacing w:line="360" w:lineRule="auto"/>
      <w:ind w:left="720" w:firstLine="200" w:firstLineChars="200"/>
      <w:contextualSpacing/>
    </w:pPr>
    <w:rPr>
      <w:sz w:val="28"/>
    </w:rPr>
  </w:style>
  <w:style w:type="paragraph" w:customStyle="1" w:styleId="538">
    <w:name w:val="列出段落21"/>
    <w:basedOn w:val="1"/>
    <w:qFormat/>
    <w:uiPriority w:val="0"/>
    <w:pPr>
      <w:widowControl/>
      <w:spacing w:after="200" w:line="276" w:lineRule="auto"/>
      <w:ind w:left="720" w:firstLine="200" w:firstLineChars="200"/>
      <w:contextualSpacing/>
    </w:pPr>
    <w:rPr>
      <w:kern w:val="0"/>
      <w:sz w:val="28"/>
      <w:szCs w:val="20"/>
      <w:lang w:eastAsia="en-US"/>
    </w:rPr>
  </w:style>
  <w:style w:type="paragraph" w:customStyle="1" w:styleId="539">
    <w:name w:val="列出段落4"/>
    <w:basedOn w:val="1"/>
    <w:qFormat/>
    <w:uiPriority w:val="0"/>
    <w:pPr>
      <w:spacing w:line="360" w:lineRule="auto"/>
      <w:ind w:left="720" w:firstLine="200" w:firstLineChars="200"/>
      <w:contextualSpacing/>
    </w:pPr>
    <w:rPr>
      <w:sz w:val="28"/>
    </w:rPr>
  </w:style>
  <w:style w:type="paragraph" w:customStyle="1" w:styleId="540">
    <w:name w:val="正文4"/>
    <w:qFormat/>
    <w:uiPriority w:val="0"/>
    <w:pPr>
      <w:jc w:val="both"/>
    </w:pPr>
    <w:rPr>
      <w:rFonts w:ascii="Times New Roman" w:hAnsi="Times New Roman" w:eastAsia="宋体" w:cs="Times New Roman"/>
      <w:kern w:val="2"/>
      <w:sz w:val="21"/>
      <w:szCs w:val="21"/>
      <w:lang w:val="en-US" w:eastAsia="zh-CN" w:bidi="ar-SA"/>
    </w:rPr>
  </w:style>
  <w:style w:type="character" w:customStyle="1" w:styleId="541">
    <w:name w:val="Char Char191"/>
    <w:qFormat/>
    <w:uiPriority w:val="0"/>
    <w:rPr>
      <w:rFonts w:ascii="Arial" w:hAnsi="Arial" w:eastAsia="黑体"/>
      <w:b/>
      <w:spacing w:val="6"/>
      <w:kern w:val="20"/>
      <w:sz w:val="24"/>
      <w:lang w:val="zh-CN" w:eastAsia="zh-CN" w:bidi="ar-SA"/>
    </w:rPr>
  </w:style>
  <w:style w:type="character" w:customStyle="1" w:styleId="542">
    <w:name w:val="Char Char181"/>
    <w:qFormat/>
    <w:uiPriority w:val="0"/>
    <w:rPr>
      <w:rFonts w:eastAsia="宋体"/>
      <w:b/>
      <w:spacing w:val="6"/>
      <w:kern w:val="20"/>
      <w:sz w:val="24"/>
      <w:lang w:val="zh-CN" w:eastAsia="zh-CN" w:bidi="ar-SA"/>
    </w:rPr>
  </w:style>
  <w:style w:type="character" w:customStyle="1" w:styleId="543">
    <w:name w:val="Char Char161"/>
    <w:qFormat/>
    <w:uiPriority w:val="0"/>
    <w:rPr>
      <w:rFonts w:ascii="Arial" w:hAnsi="Arial" w:eastAsia="黑体"/>
      <w:spacing w:val="6"/>
      <w:kern w:val="20"/>
      <w:lang w:val="zh-CN" w:eastAsia="zh-CN" w:bidi="ar-SA"/>
    </w:rPr>
  </w:style>
  <w:style w:type="character" w:customStyle="1" w:styleId="544">
    <w:name w:val="Char Char141"/>
    <w:qFormat/>
    <w:uiPriority w:val="0"/>
    <w:rPr>
      <w:rFonts w:eastAsia="宋体"/>
      <w:sz w:val="18"/>
      <w:szCs w:val="18"/>
      <w:lang w:val="zh-CN" w:eastAsia="zh-CN" w:bidi="ar-SA"/>
    </w:rPr>
  </w:style>
  <w:style w:type="table" w:customStyle="1" w:styleId="545">
    <w:name w:val="中等深浅底纹 1 - 着色 121"/>
    <w:basedOn w:val="77"/>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paragraph" w:customStyle="1" w:styleId="546">
    <w:name w:val="科东_缩排_2"/>
    <w:basedOn w:val="1"/>
    <w:next w:val="1"/>
    <w:qFormat/>
    <w:uiPriority w:val="0"/>
    <w:pPr>
      <w:numPr>
        <w:ilvl w:val="1"/>
        <w:numId w:val="13"/>
      </w:numPr>
      <w:spacing w:line="360" w:lineRule="auto"/>
      <w:ind w:firstLine="200" w:firstLineChars="200"/>
    </w:pPr>
    <w:rPr>
      <w:rFonts w:ascii="Times New Roman" w:hAnsi="Times New Roman"/>
      <w:sz w:val="24"/>
      <w:szCs w:val="24"/>
    </w:rPr>
  </w:style>
  <w:style w:type="character" w:customStyle="1" w:styleId="547">
    <w:name w:val="已访问的超链接11"/>
    <w:unhideWhenUsed/>
    <w:qFormat/>
    <w:uiPriority w:val="99"/>
    <w:rPr>
      <w:color w:val="800080"/>
      <w:u w:val="single"/>
    </w:rPr>
  </w:style>
  <w:style w:type="character" w:customStyle="1" w:styleId="548">
    <w:name w:val="gray"/>
    <w:qFormat/>
    <w:uiPriority w:val="0"/>
  </w:style>
  <w:style w:type="character" w:customStyle="1" w:styleId="549">
    <w:name w:val="red"/>
    <w:qFormat/>
    <w:uiPriority w:val="0"/>
  </w:style>
  <w:style w:type="paragraph" w:customStyle="1" w:styleId="550">
    <w:name w:val="招标书标题样式"/>
    <w:basedOn w:val="154"/>
    <w:qFormat/>
    <w:uiPriority w:val="0"/>
    <w:pPr>
      <w:ind w:firstLine="0" w:firstLineChars="0"/>
    </w:pPr>
    <w:rPr>
      <w:rFonts w:ascii="仿宋" w:hAnsi="仿宋" w:eastAsia="仿宋" w:cs="Times New Roman"/>
      <w:b/>
      <w:sz w:val="28"/>
      <w:szCs w:val="21"/>
      <w:lang w:val="zh-CN"/>
    </w:rPr>
  </w:style>
  <w:style w:type="character" w:customStyle="1" w:styleId="551">
    <w:name w:val="Hyperlink.0"/>
    <w:qFormat/>
    <w:uiPriority w:val="0"/>
    <w:rPr>
      <w:rFonts w:ascii="宋体" w:hAnsi="宋体" w:eastAsia="宋体" w:cs="宋体"/>
      <w:sz w:val="28"/>
      <w:szCs w:val="28"/>
      <w:lang w:val="zh-TW" w:eastAsia="zh-TW"/>
    </w:rPr>
  </w:style>
  <w:style w:type="paragraph" w:customStyle="1" w:styleId="552">
    <w:name w:val="Char Char Char Char"/>
    <w:basedOn w:val="1"/>
    <w:qFormat/>
    <w:uiPriority w:val="0"/>
    <w:pPr>
      <w:spacing w:line="360" w:lineRule="auto"/>
      <w:ind w:firstLine="200" w:firstLineChars="200"/>
    </w:pPr>
    <w:rPr>
      <w:rFonts w:ascii="Tahoma" w:hAnsi="Tahoma"/>
      <w:color w:val="000000"/>
      <w:sz w:val="24"/>
      <w:szCs w:val="20"/>
    </w:rPr>
  </w:style>
  <w:style w:type="paragraph" w:customStyle="1" w:styleId="553">
    <w:name w:val="样式 样式 样式1 + 左侧:  0.67 字符 + 左侧:  0.67 字符"/>
    <w:basedOn w:val="1"/>
    <w:qFormat/>
    <w:uiPriority w:val="0"/>
    <w:pPr>
      <w:spacing w:line="360" w:lineRule="auto"/>
      <w:ind w:left="161" w:leftChars="67" w:firstLine="566" w:firstLineChars="236"/>
    </w:pPr>
    <w:rPr>
      <w:rFonts w:ascii="宋体" w:hAnsi="宋体" w:cs="宋体"/>
      <w:sz w:val="24"/>
      <w:szCs w:val="20"/>
    </w:rPr>
  </w:style>
  <w:style w:type="paragraph" w:customStyle="1" w:styleId="554">
    <w:name w:val="默认段落字体 Para Char Char Char Char"/>
    <w:basedOn w:val="1"/>
    <w:qFormat/>
    <w:uiPriority w:val="0"/>
    <w:pPr>
      <w:spacing w:line="360" w:lineRule="auto"/>
      <w:ind w:firstLine="200" w:firstLineChars="200"/>
    </w:pPr>
    <w:rPr>
      <w:rFonts w:ascii="Times New Roman" w:hAnsi="Times New Roman"/>
      <w:sz w:val="28"/>
      <w:szCs w:val="24"/>
    </w:rPr>
  </w:style>
  <w:style w:type="character" w:customStyle="1" w:styleId="555">
    <w:name w:val="正文首行缩进 2 字符1"/>
    <w:basedOn w:val="165"/>
    <w:link w:val="76"/>
    <w:qFormat/>
    <w:uiPriority w:val="99"/>
    <w:rPr>
      <w:rFonts w:ascii="Times New Roman" w:hAnsi="Times New Roman" w:eastAsia="宋体" w:cs="Times New Roman"/>
      <w:sz w:val="28"/>
      <w:szCs w:val="20"/>
      <w:lang w:val="zh-CN" w:eastAsia="zh-CN"/>
    </w:rPr>
  </w:style>
  <w:style w:type="character" w:customStyle="1" w:styleId="556">
    <w:name w:val="正文首行缩进 2 字符"/>
    <w:basedOn w:val="499"/>
    <w:semiHidden/>
    <w:qFormat/>
    <w:uiPriority w:val="99"/>
    <w:rPr>
      <w:kern w:val="2"/>
      <w:sz w:val="21"/>
      <w:szCs w:val="22"/>
    </w:rPr>
  </w:style>
  <w:style w:type="paragraph" w:customStyle="1" w:styleId="557">
    <w:name w:val="Char Char1 Char"/>
    <w:basedOn w:val="1"/>
    <w:qFormat/>
    <w:uiPriority w:val="0"/>
    <w:pPr>
      <w:widowControl/>
      <w:spacing w:before="100" w:beforeAutospacing="1" w:after="100" w:afterAutospacing="1" w:line="330" w:lineRule="atLeast"/>
      <w:ind w:left="360" w:firstLine="200" w:firstLineChars="200"/>
      <w:jc w:val="left"/>
    </w:pPr>
    <w:rPr>
      <w:rFonts w:ascii="ˎ̥" w:hAnsi="ˎ̥" w:cs="宋体"/>
      <w:color w:val="51585D"/>
      <w:kern w:val="0"/>
      <w:sz w:val="24"/>
      <w:szCs w:val="18"/>
    </w:rPr>
  </w:style>
  <w:style w:type="paragraph" w:customStyle="1" w:styleId="558">
    <w:name w:val="Char1"/>
    <w:basedOn w:val="1"/>
    <w:qFormat/>
    <w:uiPriority w:val="0"/>
    <w:pPr>
      <w:widowControl/>
      <w:spacing w:before="100" w:beforeAutospacing="1" w:after="100" w:afterAutospacing="1" w:line="330" w:lineRule="atLeast"/>
      <w:ind w:left="360" w:firstLine="200" w:firstLineChars="200"/>
      <w:jc w:val="left"/>
    </w:pPr>
    <w:rPr>
      <w:rFonts w:ascii="ˎ̥" w:hAnsi="ˎ̥" w:cs="宋体"/>
      <w:color w:val="51585D"/>
      <w:kern w:val="0"/>
      <w:sz w:val="28"/>
      <w:szCs w:val="18"/>
    </w:rPr>
  </w:style>
  <w:style w:type="character" w:customStyle="1" w:styleId="559">
    <w:name w:val="Char Char"/>
    <w:qFormat/>
    <w:uiPriority w:val="0"/>
    <w:rPr>
      <w:rFonts w:ascii="Courier New" w:hAnsi="Courier New" w:eastAsia="宋体"/>
      <w:kern w:val="2"/>
      <w:sz w:val="21"/>
      <w:lang w:val="en-US" w:eastAsia="zh-CN" w:bidi="ar-SA"/>
    </w:rPr>
  </w:style>
  <w:style w:type="paragraph" w:customStyle="1" w:styleId="560">
    <w:name w:val="域名"/>
    <w:basedOn w:val="1"/>
    <w:qFormat/>
    <w:uiPriority w:val="0"/>
    <w:pPr>
      <w:adjustRightInd w:val="0"/>
      <w:spacing w:line="240" w:lineRule="exact"/>
      <w:ind w:firstLine="200" w:firstLineChars="200"/>
      <w:textAlignment w:val="baseline"/>
    </w:pPr>
    <w:rPr>
      <w:rFonts w:ascii="宋体" w:hAnsi="Times New Roman" w:eastAsia="仿宋_GB2312"/>
      <w:b/>
      <w:color w:val="FF0000"/>
      <w:kern w:val="0"/>
      <w:sz w:val="28"/>
      <w:szCs w:val="20"/>
    </w:rPr>
  </w:style>
  <w:style w:type="paragraph" w:customStyle="1" w:styleId="561">
    <w:name w:val="xl22"/>
    <w:basedOn w:val="1"/>
    <w:qFormat/>
    <w:uiPriority w:val="0"/>
    <w:pPr>
      <w:widowControl/>
      <w:spacing w:before="100" w:beforeAutospacing="1" w:after="100" w:afterAutospacing="1" w:line="360" w:lineRule="auto"/>
      <w:ind w:firstLine="200" w:firstLineChars="200"/>
      <w:jc w:val="center"/>
      <w:textAlignment w:val="center"/>
    </w:pPr>
    <w:rPr>
      <w:rFonts w:hint="eastAsia" w:ascii="仿宋_GB2312" w:hAnsi="宋体" w:eastAsia="仿宋_GB2312"/>
      <w:kern w:val="0"/>
      <w:sz w:val="24"/>
      <w:szCs w:val="24"/>
    </w:rPr>
  </w:style>
  <w:style w:type="paragraph" w:customStyle="1" w:styleId="562">
    <w:name w:val="样式2"/>
    <w:basedOn w:val="1"/>
    <w:link w:val="839"/>
    <w:qFormat/>
    <w:uiPriority w:val="0"/>
    <w:pPr>
      <w:spacing w:line="300" w:lineRule="auto"/>
      <w:ind w:firstLine="420" w:firstLineChars="200"/>
    </w:pPr>
    <w:rPr>
      <w:rFonts w:ascii="宋体" w:hAnsi="Tahoma"/>
      <w:spacing w:val="8"/>
      <w:sz w:val="28"/>
      <w:szCs w:val="24"/>
      <w:lang w:val="zh-CN" w:eastAsia="zh-CN"/>
    </w:rPr>
  </w:style>
  <w:style w:type="paragraph" w:customStyle="1" w:styleId="563">
    <w:name w:val="默认段落字体 Para Char Char Char Char Char"/>
    <w:basedOn w:val="1"/>
    <w:qFormat/>
    <w:uiPriority w:val="0"/>
    <w:pPr>
      <w:spacing w:line="360" w:lineRule="auto"/>
      <w:ind w:firstLine="200" w:firstLineChars="200"/>
    </w:pPr>
    <w:rPr>
      <w:rFonts w:ascii="宋体" w:hAnsi="宋体"/>
      <w:b/>
      <w:color w:val="000000"/>
      <w:sz w:val="24"/>
      <w:szCs w:val="24"/>
    </w:rPr>
  </w:style>
  <w:style w:type="paragraph" w:customStyle="1" w:styleId="564">
    <w:name w:val="Jimson Body Text1"/>
    <w:basedOn w:val="1"/>
    <w:link w:val="565"/>
    <w:qFormat/>
    <w:uiPriority w:val="0"/>
    <w:pPr>
      <w:spacing w:line="360" w:lineRule="auto"/>
      <w:ind w:firstLine="200" w:firstLineChars="200"/>
    </w:pPr>
    <w:rPr>
      <w:sz w:val="24"/>
      <w:szCs w:val="24"/>
      <w:lang w:val="zh-CN" w:eastAsia="zh-CN"/>
    </w:rPr>
  </w:style>
  <w:style w:type="character" w:customStyle="1" w:styleId="565">
    <w:name w:val="Jimson Body Text1 Char"/>
    <w:link w:val="564"/>
    <w:qFormat/>
    <w:uiPriority w:val="0"/>
    <w:rPr>
      <w:rFonts w:ascii="Calibri" w:hAnsi="Calibri" w:eastAsia="宋体" w:cs="Times New Roman"/>
      <w:sz w:val="24"/>
      <w:szCs w:val="24"/>
      <w:lang w:val="zh-CN" w:eastAsia="zh-CN"/>
    </w:rPr>
  </w:style>
  <w:style w:type="paragraph" w:customStyle="1" w:styleId="566">
    <w:name w:val="Jimson Body Text1 Black"/>
    <w:basedOn w:val="564"/>
    <w:qFormat/>
    <w:uiPriority w:val="0"/>
    <w:pPr>
      <w:ind w:firstLine="482"/>
    </w:pPr>
    <w:rPr>
      <w:rFonts w:ascii="Times New Roman" w:hAnsi="Times New Roman"/>
      <w:b/>
    </w:rPr>
  </w:style>
  <w:style w:type="character" w:customStyle="1" w:styleId="567">
    <w:name w:val="标准正文 Char1"/>
    <w:link w:val="568"/>
    <w:qFormat/>
    <w:locked/>
    <w:uiPriority w:val="0"/>
    <w:rPr>
      <w:rFonts w:ascii="宋体" w:hAnsi="宋体"/>
      <w:sz w:val="24"/>
    </w:rPr>
  </w:style>
  <w:style w:type="paragraph" w:customStyle="1" w:styleId="568">
    <w:name w:val="标准正文"/>
    <w:basedOn w:val="1"/>
    <w:link w:val="567"/>
    <w:qFormat/>
    <w:uiPriority w:val="0"/>
    <w:pPr>
      <w:adjustRightInd w:val="0"/>
      <w:spacing w:line="360" w:lineRule="atLeast"/>
      <w:ind w:firstLine="454" w:firstLineChars="200"/>
      <w:jc w:val="left"/>
    </w:pPr>
    <w:rPr>
      <w:rFonts w:ascii="宋体" w:hAnsi="宋体" w:eastAsiaTheme="minorEastAsia" w:cstheme="minorBidi"/>
      <w:sz w:val="24"/>
    </w:rPr>
  </w:style>
  <w:style w:type="paragraph" w:customStyle="1" w:styleId="569">
    <w:name w:val="正文缩进1"/>
    <w:basedOn w:val="1"/>
    <w:qFormat/>
    <w:uiPriority w:val="0"/>
    <w:pPr>
      <w:spacing w:line="300" w:lineRule="auto"/>
      <w:ind w:firstLine="482" w:firstLineChars="200"/>
    </w:pPr>
    <w:rPr>
      <w:rFonts w:ascii="Times New Roman" w:hAnsi="Times New Roman"/>
      <w:sz w:val="24"/>
      <w:szCs w:val="24"/>
    </w:rPr>
  </w:style>
  <w:style w:type="paragraph" w:customStyle="1" w:styleId="570">
    <w:name w:val="项目编号1."/>
    <w:basedOn w:val="124"/>
    <w:qFormat/>
    <w:uiPriority w:val="0"/>
    <w:pPr>
      <w:tabs>
        <w:tab w:val="left" w:pos="240"/>
      </w:tabs>
      <w:spacing w:beforeLines="50" w:line="360" w:lineRule="auto"/>
      <w:ind w:firstLine="0" w:firstLineChars="0"/>
    </w:pPr>
    <w:rPr>
      <w:rFonts w:ascii="Times New Roman" w:hAnsi="Times New Roman"/>
      <w:b/>
      <w:bCs/>
      <w:sz w:val="24"/>
      <w:szCs w:val="24"/>
      <w:lang w:val="zh-CN"/>
    </w:rPr>
  </w:style>
  <w:style w:type="paragraph" w:customStyle="1" w:styleId="571">
    <w:name w:val="项目编号一"/>
    <w:basedOn w:val="1"/>
    <w:qFormat/>
    <w:uiPriority w:val="0"/>
    <w:pPr>
      <w:numPr>
        <w:ilvl w:val="0"/>
        <w:numId w:val="14"/>
      </w:numPr>
      <w:tabs>
        <w:tab w:val="left" w:pos="680"/>
      </w:tabs>
      <w:spacing w:beforeLines="100" w:line="300" w:lineRule="auto"/>
      <w:ind w:firstLine="200" w:firstLineChars="200"/>
    </w:pPr>
    <w:rPr>
      <w:rFonts w:cs="Calibri"/>
      <w:b/>
      <w:bCs/>
      <w:sz w:val="28"/>
      <w:szCs w:val="28"/>
    </w:rPr>
  </w:style>
  <w:style w:type="paragraph" w:customStyle="1" w:styleId="572">
    <w:name w:val="第？条"/>
    <w:basedOn w:val="124"/>
    <w:qFormat/>
    <w:uiPriority w:val="0"/>
    <w:pPr>
      <w:numPr>
        <w:ilvl w:val="0"/>
        <w:numId w:val="15"/>
      </w:numPr>
      <w:snapToGrid w:val="0"/>
      <w:spacing w:beforeLines="200" w:line="300" w:lineRule="auto"/>
      <w:ind w:firstLine="0" w:firstLineChars="0"/>
    </w:pPr>
    <w:rPr>
      <w:rFonts w:ascii="Cambria" w:hAnsi="Cambria" w:cs="Cambria"/>
      <w:b/>
      <w:bCs/>
      <w:color w:val="000000"/>
      <w:sz w:val="30"/>
      <w:szCs w:val="30"/>
      <w:lang w:val="zh-CN"/>
    </w:rPr>
  </w:style>
  <w:style w:type="paragraph" w:customStyle="1" w:styleId="573">
    <w:name w:val="样式(1)"/>
    <w:basedOn w:val="124"/>
    <w:qFormat/>
    <w:uiPriority w:val="0"/>
    <w:pPr>
      <w:adjustRightInd w:val="0"/>
      <w:spacing w:line="560" w:lineRule="exact"/>
      <w:ind w:firstLine="0" w:firstLineChars="0"/>
    </w:pPr>
    <w:rPr>
      <w:rFonts w:ascii="Times New Roman" w:hAnsi="Times New Roman" w:eastAsia="仿宋_GB2312"/>
      <w:kern w:val="0"/>
      <w:sz w:val="30"/>
      <w:szCs w:val="20"/>
      <w:lang w:val="zh-CN"/>
    </w:rPr>
  </w:style>
  <w:style w:type="paragraph" w:customStyle="1" w:styleId="574">
    <w:name w:val="PARA"/>
    <w:basedOn w:val="1"/>
    <w:qFormat/>
    <w:uiPriority w:val="0"/>
    <w:pPr>
      <w:widowControl/>
      <w:tabs>
        <w:tab w:val="left" w:pos="0"/>
        <w:tab w:val="left" w:pos="2940"/>
        <w:tab w:val="left" w:pos="4860"/>
      </w:tabs>
      <w:spacing w:after="156" w:afterLines="50" w:line="360" w:lineRule="auto"/>
      <w:ind w:firstLine="200" w:firstLineChars="200"/>
    </w:pPr>
    <w:rPr>
      <w:rFonts w:ascii="仿宋_GB2312" w:hAnsi="宋体" w:eastAsia="仿宋_GB2312"/>
      <w:snapToGrid w:val="0"/>
      <w:kern w:val="0"/>
      <w:sz w:val="24"/>
      <w:szCs w:val="20"/>
      <w:lang w:eastAsia="en-US"/>
    </w:rPr>
  </w:style>
  <w:style w:type="paragraph" w:customStyle="1" w:styleId="575">
    <w:name w:val="正式合同封面_内容"/>
    <w:basedOn w:val="1"/>
    <w:qFormat/>
    <w:uiPriority w:val="0"/>
    <w:pPr>
      <w:adjustRightInd w:val="0"/>
      <w:spacing w:line="360" w:lineRule="auto"/>
      <w:ind w:firstLine="200" w:firstLineChars="200"/>
      <w:jc w:val="center"/>
      <w:textAlignment w:val="baseline"/>
    </w:pPr>
    <w:rPr>
      <w:rFonts w:ascii="宋体" w:hAnsi="宋体"/>
      <w:kern w:val="0"/>
      <w:sz w:val="24"/>
      <w:szCs w:val="20"/>
    </w:rPr>
  </w:style>
  <w:style w:type="paragraph" w:customStyle="1" w:styleId="576">
    <w:name w:val="Char Char Char Char2"/>
    <w:basedOn w:val="1"/>
    <w:qFormat/>
    <w:uiPriority w:val="0"/>
    <w:pPr>
      <w:widowControl/>
      <w:spacing w:before="100" w:beforeAutospacing="1" w:after="100" w:afterAutospacing="1" w:line="330" w:lineRule="atLeast"/>
      <w:ind w:left="360" w:firstLine="200" w:firstLineChars="200"/>
      <w:jc w:val="left"/>
    </w:pPr>
    <w:rPr>
      <w:rFonts w:ascii="ˎ̥" w:hAnsi="ˎ̥" w:cs="宋体"/>
      <w:color w:val="51585D"/>
      <w:kern w:val="0"/>
      <w:sz w:val="18"/>
      <w:szCs w:val="18"/>
    </w:rPr>
  </w:style>
  <w:style w:type="paragraph" w:customStyle="1" w:styleId="577">
    <w:name w:val="段标题1"/>
    <w:basedOn w:val="1"/>
    <w:qFormat/>
    <w:uiPriority w:val="0"/>
    <w:pPr>
      <w:tabs>
        <w:tab w:val="left" w:pos="840"/>
      </w:tabs>
      <w:adjustRightInd w:val="0"/>
      <w:spacing w:line="360" w:lineRule="auto"/>
      <w:ind w:firstLine="200" w:firstLineChars="200"/>
      <w:textAlignment w:val="baseline"/>
    </w:pPr>
    <w:rPr>
      <w:rFonts w:ascii="Times New Roman" w:hAnsi="Times New Roman"/>
      <w:kern w:val="0"/>
      <w:sz w:val="28"/>
      <w:szCs w:val="20"/>
    </w:rPr>
  </w:style>
  <w:style w:type="character" w:customStyle="1" w:styleId="578">
    <w:name w:val="Comment Subject Char"/>
    <w:qFormat/>
    <w:locked/>
    <w:uiPriority w:val="0"/>
    <w:rPr>
      <w:b/>
      <w:bCs/>
      <w:kern w:val="2"/>
      <w:sz w:val="24"/>
      <w:szCs w:val="24"/>
    </w:rPr>
  </w:style>
  <w:style w:type="character" w:customStyle="1" w:styleId="579">
    <w:name w:val="Comment Text Char"/>
    <w:qFormat/>
    <w:locked/>
    <w:uiPriority w:val="0"/>
    <w:rPr>
      <w:kern w:val="2"/>
      <w:sz w:val="24"/>
      <w:szCs w:val="24"/>
    </w:rPr>
  </w:style>
  <w:style w:type="character" w:customStyle="1" w:styleId="580">
    <w:name w:val="Char Char10"/>
    <w:qFormat/>
    <w:uiPriority w:val="0"/>
    <w:rPr>
      <w:rFonts w:ascii="宋体" w:hAnsi="Courier New" w:eastAsia="宋体" w:cs="宋体"/>
      <w:kern w:val="2"/>
      <w:sz w:val="24"/>
      <w:szCs w:val="24"/>
      <w:lang w:val="en-US" w:eastAsia="zh-CN"/>
    </w:rPr>
  </w:style>
  <w:style w:type="paragraph" w:customStyle="1" w:styleId="581">
    <w:name w:val="Char Char4 Char Char"/>
    <w:basedOn w:val="1"/>
    <w:qFormat/>
    <w:uiPriority w:val="0"/>
    <w:pPr>
      <w:spacing w:line="360" w:lineRule="auto"/>
      <w:ind w:firstLine="200" w:firstLineChars="200"/>
    </w:pPr>
    <w:rPr>
      <w:rFonts w:ascii="Tahoma" w:hAnsi="Tahoma"/>
      <w:sz w:val="28"/>
      <w:szCs w:val="20"/>
    </w:rPr>
  </w:style>
  <w:style w:type="paragraph" w:customStyle="1" w:styleId="582">
    <w:name w:val="默认段落字体 Para Char Char Char Char Char Char1 Char"/>
    <w:basedOn w:val="1"/>
    <w:qFormat/>
    <w:uiPriority w:val="0"/>
    <w:pPr>
      <w:spacing w:line="360" w:lineRule="auto"/>
      <w:ind w:firstLine="200" w:firstLineChars="200"/>
    </w:pPr>
    <w:rPr>
      <w:rFonts w:ascii="Tahoma" w:hAnsi="Tahoma"/>
      <w:sz w:val="28"/>
      <w:szCs w:val="20"/>
    </w:rPr>
  </w:style>
  <w:style w:type="character" w:customStyle="1" w:styleId="583">
    <w:name w:val="标题 4 Char1"/>
    <w:qFormat/>
    <w:uiPriority w:val="0"/>
    <w:rPr>
      <w:rFonts w:ascii="Cambria" w:hAnsi="Cambria" w:eastAsia="宋体" w:cs="Times New Roman"/>
      <w:b/>
      <w:bCs/>
      <w:sz w:val="28"/>
      <w:szCs w:val="28"/>
    </w:rPr>
  </w:style>
  <w:style w:type="character" w:customStyle="1" w:styleId="584">
    <w:name w:val="标题 5 Char1"/>
    <w:qFormat/>
    <w:uiPriority w:val="0"/>
    <w:rPr>
      <w:rFonts w:eastAsia="仿宋_GB2312"/>
      <w:b/>
      <w:bCs/>
      <w:sz w:val="28"/>
      <w:szCs w:val="28"/>
    </w:rPr>
  </w:style>
  <w:style w:type="character" w:customStyle="1" w:styleId="585">
    <w:name w:val="标题 6 Char1"/>
    <w:semiHidden/>
    <w:qFormat/>
    <w:uiPriority w:val="0"/>
    <w:rPr>
      <w:rFonts w:ascii="Cambria" w:hAnsi="Cambria" w:eastAsia="宋体" w:cs="Times New Roman"/>
      <w:b/>
      <w:bCs/>
      <w:sz w:val="24"/>
      <w:szCs w:val="24"/>
    </w:rPr>
  </w:style>
  <w:style w:type="character" w:customStyle="1" w:styleId="586">
    <w:name w:val="标题 7 Char1"/>
    <w:semiHidden/>
    <w:qFormat/>
    <w:uiPriority w:val="0"/>
    <w:rPr>
      <w:rFonts w:eastAsia="仿宋_GB2312"/>
      <w:b/>
      <w:bCs/>
      <w:sz w:val="24"/>
      <w:szCs w:val="24"/>
    </w:rPr>
  </w:style>
  <w:style w:type="character" w:customStyle="1" w:styleId="587">
    <w:name w:val="标题 8 Char1"/>
    <w:semiHidden/>
    <w:qFormat/>
    <w:uiPriority w:val="0"/>
    <w:rPr>
      <w:rFonts w:ascii="Cambria" w:hAnsi="Cambria" w:eastAsia="宋体" w:cs="Times New Roman"/>
      <w:sz w:val="24"/>
      <w:szCs w:val="24"/>
    </w:rPr>
  </w:style>
  <w:style w:type="character" w:customStyle="1" w:styleId="588">
    <w:name w:val="标题 9 Char1"/>
    <w:semiHidden/>
    <w:qFormat/>
    <w:uiPriority w:val="0"/>
    <w:rPr>
      <w:rFonts w:ascii="Cambria" w:hAnsi="Cambria" w:eastAsia="宋体" w:cs="Times New Roman"/>
      <w:sz w:val="21"/>
      <w:szCs w:val="21"/>
    </w:rPr>
  </w:style>
  <w:style w:type="paragraph" w:customStyle="1" w:styleId="589">
    <w:name w:val="Char Char Char Char Char Char"/>
    <w:basedOn w:val="1"/>
    <w:qFormat/>
    <w:uiPriority w:val="0"/>
    <w:pPr>
      <w:spacing w:line="360" w:lineRule="auto"/>
      <w:ind w:firstLine="200" w:firstLineChars="200"/>
    </w:pPr>
    <w:rPr>
      <w:rFonts w:ascii="Times New Roman" w:hAnsi="Times New Roman"/>
      <w:sz w:val="28"/>
      <w:szCs w:val="20"/>
    </w:rPr>
  </w:style>
  <w:style w:type="paragraph" w:customStyle="1" w:styleId="590">
    <w:name w:val="Char Char Char Char Char Char Char"/>
    <w:basedOn w:val="22"/>
    <w:qFormat/>
    <w:uiPriority w:val="0"/>
    <w:pPr>
      <w:shd w:val="clear" w:color="auto" w:fill="000080"/>
      <w:spacing w:line="360" w:lineRule="auto"/>
      <w:ind w:firstLine="200" w:firstLineChars="200"/>
    </w:pPr>
    <w:rPr>
      <w:rFonts w:ascii="Tahoma" w:hAnsi="Tahoma"/>
      <w:sz w:val="24"/>
      <w:szCs w:val="24"/>
      <w:lang w:val="zh-CN" w:eastAsia="zh-CN"/>
    </w:rPr>
  </w:style>
  <w:style w:type="paragraph" w:customStyle="1" w:styleId="591">
    <w:name w:val="CENTER 1"/>
    <w:basedOn w:val="1"/>
    <w:qFormat/>
    <w:uiPriority w:val="0"/>
    <w:pPr>
      <w:keepNext/>
      <w:widowControl/>
      <w:overflowPunct w:val="0"/>
      <w:autoSpaceDE w:val="0"/>
      <w:autoSpaceDN w:val="0"/>
      <w:adjustRightInd w:val="0"/>
      <w:spacing w:after="240" w:line="360" w:lineRule="auto"/>
      <w:ind w:firstLine="200" w:firstLineChars="200"/>
      <w:jc w:val="center"/>
    </w:pPr>
    <w:rPr>
      <w:rFonts w:ascii="Times New Roman" w:hAnsi="Times New Roman"/>
      <w:caps/>
      <w:kern w:val="0"/>
      <w:sz w:val="24"/>
      <w:szCs w:val="24"/>
    </w:rPr>
  </w:style>
  <w:style w:type="paragraph" w:customStyle="1" w:styleId="592">
    <w:name w:val="p"/>
    <w:basedOn w:val="1"/>
    <w:qFormat/>
    <w:uiPriority w:val="0"/>
    <w:pPr>
      <w:widowControl/>
      <w:autoSpaceDE w:val="0"/>
      <w:autoSpaceDN w:val="0"/>
      <w:spacing w:line="360" w:lineRule="auto"/>
      <w:ind w:left="1588" w:hanging="397" w:firstLineChars="200"/>
    </w:pPr>
    <w:rPr>
      <w:rFonts w:ascii="Times New Roman" w:hAnsi="Times New Roman"/>
      <w:color w:val="000000"/>
      <w:sz w:val="26"/>
      <w:szCs w:val="24"/>
    </w:rPr>
  </w:style>
  <w:style w:type="paragraph" w:customStyle="1" w:styleId="593">
    <w:name w:val="p2"/>
    <w:basedOn w:val="1"/>
    <w:qFormat/>
    <w:uiPriority w:val="0"/>
    <w:pPr>
      <w:widowControl/>
      <w:autoSpaceDE w:val="0"/>
      <w:autoSpaceDN w:val="0"/>
      <w:spacing w:line="360" w:lineRule="auto"/>
      <w:ind w:left="2098" w:hanging="510" w:firstLineChars="200"/>
    </w:pPr>
    <w:rPr>
      <w:rFonts w:ascii="Times New Roman" w:hAnsi="Times New Roman"/>
      <w:color w:val="000000"/>
      <w:sz w:val="26"/>
      <w:szCs w:val="24"/>
    </w:rPr>
  </w:style>
  <w:style w:type="paragraph" w:customStyle="1" w:styleId="594">
    <w:name w:val="p1"/>
    <w:basedOn w:val="1"/>
    <w:qFormat/>
    <w:uiPriority w:val="0"/>
    <w:pPr>
      <w:widowControl/>
      <w:autoSpaceDE w:val="0"/>
      <w:autoSpaceDN w:val="0"/>
      <w:spacing w:line="360" w:lineRule="auto"/>
      <w:ind w:left="1191" w:firstLine="200" w:firstLineChars="200"/>
    </w:pPr>
    <w:rPr>
      <w:rFonts w:ascii="Times New Roman" w:hAnsi="Times New Roman"/>
      <w:color w:val="000000"/>
      <w:sz w:val="26"/>
      <w:szCs w:val="24"/>
    </w:rPr>
  </w:style>
  <w:style w:type="paragraph" w:customStyle="1" w:styleId="595">
    <w:name w:val="Style1"/>
    <w:basedOn w:val="1"/>
    <w:qFormat/>
    <w:uiPriority w:val="0"/>
    <w:pPr>
      <w:widowControl/>
      <w:tabs>
        <w:tab w:val="left" w:pos="-720"/>
      </w:tabs>
      <w:spacing w:after="120" w:line="360" w:lineRule="auto"/>
      <w:ind w:firstLine="200" w:firstLineChars="200"/>
    </w:pPr>
    <w:rPr>
      <w:rFonts w:ascii="Times New Roman" w:hAnsi="Times New Roman"/>
      <w:spacing w:val="-3"/>
      <w:kern w:val="0"/>
      <w:sz w:val="24"/>
      <w:szCs w:val="20"/>
      <w:lang w:val="en-AU" w:eastAsia="en-US"/>
    </w:rPr>
  </w:style>
  <w:style w:type="paragraph" w:customStyle="1" w:styleId="596">
    <w:name w:val="表格"/>
    <w:basedOn w:val="1"/>
    <w:link w:val="937"/>
    <w:qFormat/>
    <w:uiPriority w:val="0"/>
    <w:pPr>
      <w:spacing w:before="60" w:after="60" w:line="360" w:lineRule="auto"/>
      <w:ind w:firstLine="200" w:firstLineChars="200"/>
      <w:jc w:val="center"/>
    </w:pPr>
    <w:rPr>
      <w:rFonts w:ascii="Times New Roman" w:hAnsi="Times New Roman"/>
      <w:sz w:val="28"/>
      <w:szCs w:val="24"/>
      <w:lang w:val="zh-CN" w:eastAsia="zh-CN"/>
    </w:rPr>
  </w:style>
  <w:style w:type="paragraph" w:customStyle="1" w:styleId="597">
    <w:name w:val="样式 标题 1 + 宋体 小四 行距: 最小值 12 磅"/>
    <w:basedOn w:val="1"/>
    <w:qFormat/>
    <w:uiPriority w:val="0"/>
    <w:pPr>
      <w:tabs>
        <w:tab w:val="left" w:pos="360"/>
      </w:tabs>
      <w:spacing w:line="360" w:lineRule="auto"/>
      <w:ind w:firstLine="200" w:firstLineChars="200"/>
    </w:pPr>
    <w:rPr>
      <w:rFonts w:ascii="Times New Roman" w:hAnsi="Times New Roman"/>
      <w:sz w:val="28"/>
      <w:szCs w:val="20"/>
    </w:rPr>
  </w:style>
  <w:style w:type="paragraph" w:customStyle="1" w:styleId="598">
    <w:name w:val="样式 纯文本 + 黑色 左侧:  0 厘米 悬挂缩进: 7.2 字符"/>
    <w:basedOn w:val="41"/>
    <w:qFormat/>
    <w:uiPriority w:val="0"/>
    <w:pPr>
      <w:spacing w:line="360" w:lineRule="auto"/>
      <w:ind w:left="720" w:hanging="720" w:firstLineChars="200"/>
    </w:pPr>
    <w:rPr>
      <w:rFonts w:hint="eastAsia" w:eastAsia="宋体" w:cs="Times New Roman"/>
      <w:color w:val="000000"/>
      <w:kern w:val="0"/>
      <w:szCs w:val="20"/>
      <w:lang w:val="zh-CN" w:eastAsia="zh-CN"/>
    </w:rPr>
  </w:style>
  <w:style w:type="paragraph" w:customStyle="1" w:styleId="599">
    <w:name w:val="样式 标题 4 + 左侧:  0 厘米 悬挂缩进: 8.64 字符 段前: 0 磅 段后: 0 磅 行距: 最小值 12..."/>
    <w:basedOn w:val="5"/>
    <w:qFormat/>
    <w:uiPriority w:val="0"/>
    <w:pPr>
      <w:spacing w:before="0" w:after="0" w:line="240" w:lineRule="atLeast"/>
      <w:ind w:left="-25"/>
    </w:pPr>
    <w:rPr>
      <w:rFonts w:ascii="Arial" w:hAnsi="Arial"/>
      <w:b w:val="0"/>
      <w:szCs w:val="20"/>
      <w:lang w:val="zh-CN" w:eastAsia="zh-CN"/>
    </w:rPr>
  </w:style>
  <w:style w:type="paragraph" w:customStyle="1" w:styleId="600">
    <w:name w:val="样式 纯文本 + 黑色"/>
    <w:basedOn w:val="41"/>
    <w:qFormat/>
    <w:uiPriority w:val="0"/>
    <w:pPr>
      <w:spacing w:line="360" w:lineRule="auto"/>
      <w:ind w:left="960" w:leftChars="343" w:firstLine="210" w:firstLineChars="100"/>
    </w:pPr>
    <w:rPr>
      <w:rFonts w:hint="eastAsia" w:eastAsia="宋体" w:cs="Times New Roman"/>
      <w:color w:val="000000"/>
      <w:kern w:val="0"/>
      <w:szCs w:val="20"/>
      <w:lang w:val="zh-CN" w:eastAsia="zh-CN"/>
    </w:rPr>
  </w:style>
  <w:style w:type="paragraph" w:customStyle="1" w:styleId="601">
    <w:name w:val="样式 纯文本 + 左侧:  0 厘米 悬挂缩进: 7.2 字符"/>
    <w:basedOn w:val="41"/>
    <w:qFormat/>
    <w:uiPriority w:val="0"/>
    <w:pPr>
      <w:spacing w:line="360" w:lineRule="auto"/>
      <w:ind w:left="720" w:hanging="720" w:firstLineChars="200"/>
    </w:pPr>
    <w:rPr>
      <w:rFonts w:hint="eastAsia" w:eastAsia="宋体" w:cs="Times New Roman"/>
      <w:kern w:val="0"/>
      <w:szCs w:val="20"/>
      <w:lang w:val="zh-CN" w:eastAsia="zh-CN"/>
    </w:rPr>
  </w:style>
  <w:style w:type="paragraph" w:customStyle="1" w:styleId="602">
    <w:name w:val="纯文本2"/>
    <w:basedOn w:val="1"/>
    <w:qFormat/>
    <w:uiPriority w:val="0"/>
    <w:pPr>
      <w:autoSpaceDE w:val="0"/>
      <w:autoSpaceDN w:val="0"/>
      <w:adjustRightInd w:val="0"/>
      <w:spacing w:line="360" w:lineRule="auto"/>
      <w:ind w:firstLine="200" w:firstLineChars="200"/>
    </w:pPr>
    <w:rPr>
      <w:rFonts w:ascii="宋体" w:hAnsi="Times New Roman"/>
      <w:sz w:val="24"/>
      <w:szCs w:val="20"/>
    </w:rPr>
  </w:style>
  <w:style w:type="paragraph" w:customStyle="1" w:styleId="603">
    <w:name w:val="正文缩进3"/>
    <w:basedOn w:val="1"/>
    <w:next w:val="18"/>
    <w:qFormat/>
    <w:uiPriority w:val="0"/>
    <w:pPr>
      <w:widowControl/>
      <w:numPr>
        <w:ilvl w:val="0"/>
        <w:numId w:val="16"/>
      </w:numPr>
      <w:spacing w:before="120" w:line="360" w:lineRule="auto"/>
      <w:ind w:left="0" w:firstLine="454" w:firstLineChars="200"/>
      <w:jc w:val="left"/>
    </w:pPr>
    <w:rPr>
      <w:rFonts w:ascii="宋体" w:hAnsi="Times New Roman"/>
      <w:b/>
      <w:kern w:val="0"/>
      <w:sz w:val="24"/>
      <w:szCs w:val="20"/>
    </w:rPr>
  </w:style>
  <w:style w:type="paragraph" w:customStyle="1" w:styleId="604">
    <w:name w:val="标题3"/>
    <w:basedOn w:val="4"/>
    <w:qFormat/>
    <w:uiPriority w:val="0"/>
    <w:pPr>
      <w:keepNext w:val="0"/>
      <w:keepLines w:val="0"/>
      <w:numPr>
        <w:ilvl w:val="0"/>
        <w:numId w:val="0"/>
      </w:numPr>
      <w:tabs>
        <w:tab w:val="left" w:pos="840"/>
      </w:tabs>
      <w:adjustRightInd w:val="0"/>
      <w:snapToGrid w:val="0"/>
      <w:spacing w:before="0" w:after="0" w:line="360" w:lineRule="auto"/>
      <w:ind w:right="240" w:rightChars="100" w:firstLine="720"/>
    </w:pPr>
    <w:rPr>
      <w:rFonts w:ascii="Times New Roman" w:hAnsi="Times New Roman"/>
      <w:b w:val="0"/>
      <w:bCs w:val="0"/>
      <w:spacing w:val="6"/>
      <w:kern w:val="0"/>
      <w:sz w:val="24"/>
      <w:szCs w:val="24"/>
      <w:lang w:val="zh-CN" w:eastAsia="zh-CN"/>
    </w:rPr>
  </w:style>
  <w:style w:type="paragraph" w:customStyle="1" w:styleId="605">
    <w:name w:val="标准段落"/>
    <w:basedOn w:val="1"/>
    <w:qFormat/>
    <w:uiPriority w:val="0"/>
    <w:pPr>
      <w:adjustRightInd w:val="0"/>
      <w:spacing w:line="360" w:lineRule="auto"/>
      <w:ind w:firstLine="480" w:firstLineChars="200"/>
    </w:pPr>
    <w:rPr>
      <w:rFonts w:ascii="Times New Roman" w:hAnsi="Times New Roman"/>
      <w:sz w:val="24"/>
      <w:szCs w:val="20"/>
    </w:rPr>
  </w:style>
  <w:style w:type="paragraph" w:customStyle="1" w:styleId="606">
    <w:name w:val="Standardtext"/>
    <w:qFormat/>
    <w:uiPriority w:val="0"/>
    <w:pPr>
      <w:spacing w:before="72"/>
      <w:ind w:left="1985" w:right="708"/>
      <w:jc w:val="both"/>
    </w:pPr>
    <w:rPr>
      <w:rFonts w:ascii="Univers (WN)" w:hAnsi="Univers (WN)" w:eastAsia="宋体" w:cs="Times New Roman"/>
      <w:kern w:val="0"/>
      <w:sz w:val="20"/>
      <w:szCs w:val="20"/>
      <w:lang w:val="de-DE" w:eastAsia="zh-TW" w:bidi="ar-SA"/>
    </w:rPr>
  </w:style>
  <w:style w:type="paragraph" w:customStyle="1" w:styleId="607">
    <w:name w:val="xl55"/>
    <w:basedOn w:val="1"/>
    <w:qFormat/>
    <w:uiPriority w:val="0"/>
    <w:pPr>
      <w:widowControl/>
      <w:pBdr>
        <w:bottom w:val="single" w:color="auto" w:sz="8"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08">
    <w:name w:val="xl56"/>
    <w:basedOn w:val="1"/>
    <w:qFormat/>
    <w:uiPriority w:val="0"/>
    <w:pPr>
      <w:widowControl/>
      <w:pBdr>
        <w:left w:val="single" w:color="auto" w:sz="4" w:space="0"/>
        <w:bottom w:val="single" w:color="auto" w:sz="8"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09">
    <w:name w:val="xl57"/>
    <w:basedOn w:val="1"/>
    <w:qFormat/>
    <w:uiPriority w:val="0"/>
    <w:pPr>
      <w:widowControl/>
      <w:pBdr>
        <w:top w:val="single" w:color="auto" w:sz="4" w:space="0"/>
        <w:left w:val="single" w:color="auto" w:sz="12" w:space="0"/>
        <w:bottom w:val="single" w:color="auto" w:sz="4"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0">
    <w:name w:val="xl58"/>
    <w:basedOn w:val="1"/>
    <w:qFormat/>
    <w:uiPriority w:val="0"/>
    <w:pPr>
      <w:widowControl/>
      <w:pBdr>
        <w:top w:val="single" w:color="auto" w:sz="4" w:space="0"/>
        <w:bottom w:val="single" w:color="auto" w:sz="4" w:space="0"/>
        <w:right w:val="single" w:color="auto" w:sz="4"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1">
    <w:name w:val="xl5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2">
    <w:name w:val="xl6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3">
    <w:name w:val="xl61"/>
    <w:basedOn w:val="1"/>
    <w:qFormat/>
    <w:uiPriority w:val="0"/>
    <w:pPr>
      <w:widowControl/>
      <w:pBdr>
        <w:left w:val="single" w:color="auto" w:sz="12"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4">
    <w:name w:val="xl6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5">
    <w:name w:val="xl6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6">
    <w:name w:val="xl6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7">
    <w:name w:val="日期1"/>
    <w:basedOn w:val="1"/>
    <w:next w:val="1"/>
    <w:qFormat/>
    <w:uiPriority w:val="0"/>
    <w:pPr>
      <w:adjustRightInd w:val="0"/>
      <w:spacing w:line="360" w:lineRule="atLeast"/>
      <w:ind w:firstLine="200" w:firstLineChars="200"/>
    </w:pPr>
    <w:rPr>
      <w:rFonts w:ascii="宋体" w:hAnsi="Times New Roman" w:eastAsia="Wingdings"/>
      <w:kern w:val="0"/>
      <w:sz w:val="24"/>
      <w:szCs w:val="20"/>
    </w:rPr>
  </w:style>
  <w:style w:type="paragraph" w:customStyle="1" w:styleId="618">
    <w:name w:val="非居中表格"/>
    <w:basedOn w:val="596"/>
    <w:qFormat/>
    <w:uiPriority w:val="0"/>
    <w:pPr>
      <w:adjustRightInd w:val="0"/>
    </w:pPr>
    <w:rPr>
      <w:rFonts w:ascii="宋体"/>
      <w:kern w:val="0"/>
      <w:sz w:val="24"/>
      <w:szCs w:val="20"/>
    </w:rPr>
  </w:style>
  <w:style w:type="paragraph" w:customStyle="1" w:styleId="619">
    <w:name w:val="(1)"/>
    <w:basedOn w:val="1"/>
    <w:qFormat/>
    <w:uiPriority w:val="0"/>
    <w:pPr>
      <w:snapToGrid w:val="0"/>
      <w:spacing w:beforeLines="20" w:afterLines="20" w:line="360" w:lineRule="auto"/>
      <w:ind w:firstLine="200" w:firstLineChars="200"/>
      <w:jc w:val="center"/>
    </w:pPr>
    <w:rPr>
      <w:rFonts w:ascii="Arial" w:hAnsi="Arial" w:eastAsia="华文细黑" w:cs="Arial"/>
      <w:sz w:val="28"/>
      <w:szCs w:val="24"/>
    </w:rPr>
  </w:style>
  <w:style w:type="paragraph" w:customStyle="1" w:styleId="620">
    <w:name w:val="小标"/>
    <w:basedOn w:val="1"/>
    <w:qFormat/>
    <w:uiPriority w:val="0"/>
    <w:pPr>
      <w:spacing w:line="360" w:lineRule="auto"/>
      <w:ind w:firstLine="200" w:firstLineChars="200"/>
    </w:pPr>
    <w:rPr>
      <w:rFonts w:ascii="黑体" w:hAnsi="Times New Roman" w:eastAsia="黑体"/>
      <w:spacing w:val="20"/>
      <w:sz w:val="28"/>
      <w:szCs w:val="20"/>
    </w:rPr>
  </w:style>
  <w:style w:type="paragraph" w:customStyle="1" w:styleId="621">
    <w:name w:val="表格1"/>
    <w:basedOn w:val="1"/>
    <w:qFormat/>
    <w:uiPriority w:val="0"/>
    <w:pPr>
      <w:tabs>
        <w:tab w:val="left" w:pos="0"/>
      </w:tabs>
      <w:adjustRightInd w:val="0"/>
      <w:snapToGrid w:val="0"/>
      <w:spacing w:line="360" w:lineRule="atLeast"/>
      <w:ind w:firstLine="200" w:firstLineChars="200"/>
      <w:jc w:val="center"/>
    </w:pPr>
    <w:rPr>
      <w:rFonts w:ascii="Times New Roman" w:hAnsi="Times New Roman"/>
      <w:kern w:val="0"/>
      <w:sz w:val="28"/>
      <w:szCs w:val="20"/>
    </w:rPr>
  </w:style>
  <w:style w:type="paragraph" w:customStyle="1" w:styleId="622">
    <w:name w:val="样式 标题 1标题2章节标题b1H1章标题 1标题 1 Charb1 Char标题 1 1-*+h11st..."/>
    <w:basedOn w:val="2"/>
    <w:qFormat/>
    <w:uiPriority w:val="0"/>
    <w:pPr>
      <w:keepLines w:val="0"/>
      <w:pageBreakBefore/>
      <w:widowControl/>
      <w:numPr>
        <w:numId w:val="0"/>
      </w:numPr>
      <w:spacing w:before="0" w:after="0" w:line="240" w:lineRule="auto"/>
      <w:ind w:left="771" w:hanging="771" w:hangingChars="321"/>
      <w:jc w:val="left"/>
    </w:pPr>
    <w:rPr>
      <w:rFonts w:ascii="宋体" w:hAnsi="宋体" w:cs="宋体"/>
      <w:b w:val="0"/>
      <w:color w:val="000000"/>
      <w:kern w:val="0"/>
      <w:sz w:val="24"/>
      <w:szCs w:val="20"/>
      <w:lang w:val="zh-CN" w:eastAsia="zh-CN"/>
    </w:rPr>
  </w:style>
  <w:style w:type="paragraph" w:customStyle="1" w:styleId="623">
    <w:name w:val="样式 11 磅 行距: 1.5 倍行距"/>
    <w:basedOn w:val="1"/>
    <w:next w:val="2"/>
    <w:qFormat/>
    <w:uiPriority w:val="0"/>
    <w:pPr>
      <w:spacing w:line="360" w:lineRule="auto"/>
      <w:ind w:firstLine="200" w:firstLineChars="200"/>
    </w:pPr>
    <w:rPr>
      <w:rFonts w:ascii="Times New Roman" w:hAnsi="Times New Roman" w:cs="宋体"/>
      <w:sz w:val="22"/>
      <w:szCs w:val="20"/>
    </w:rPr>
  </w:style>
  <w:style w:type="paragraph" w:customStyle="1" w:styleId="624">
    <w:name w:val="ST20-2"/>
    <w:basedOn w:val="1"/>
    <w:qFormat/>
    <w:uiPriority w:val="0"/>
    <w:pPr>
      <w:numPr>
        <w:ilvl w:val="0"/>
        <w:numId w:val="17"/>
      </w:numPr>
      <w:tabs>
        <w:tab w:val="left" w:pos="567"/>
      </w:tabs>
      <w:adjustRightInd w:val="0"/>
      <w:snapToGrid w:val="0"/>
      <w:spacing w:after="120" w:line="300" w:lineRule="auto"/>
      <w:ind w:left="1247" w:firstLine="200" w:firstLineChars="200"/>
    </w:pPr>
    <w:rPr>
      <w:rFonts w:ascii="宋体" w:hAnsi="Arial"/>
      <w:sz w:val="24"/>
      <w:szCs w:val="24"/>
    </w:rPr>
  </w:style>
  <w:style w:type="paragraph" w:customStyle="1" w:styleId="625">
    <w:name w:val="ST20_1"/>
    <w:basedOn w:val="1"/>
    <w:next w:val="1"/>
    <w:qFormat/>
    <w:uiPriority w:val="0"/>
    <w:pPr>
      <w:keepNext/>
      <w:keepLines/>
      <w:numPr>
        <w:ilvl w:val="0"/>
        <w:numId w:val="18"/>
      </w:numPr>
      <w:tabs>
        <w:tab w:val="right" w:leader="dot" w:pos="8400"/>
      </w:tabs>
      <w:adjustRightInd w:val="0"/>
      <w:snapToGrid w:val="0"/>
      <w:spacing w:before="120" w:after="120" w:line="300" w:lineRule="auto"/>
      <w:ind w:firstLine="200" w:firstLineChars="200"/>
      <w:jc w:val="left"/>
    </w:pPr>
    <w:rPr>
      <w:rFonts w:ascii="Arial" w:hAnsi="Arial"/>
      <w:kern w:val="0"/>
      <w:sz w:val="24"/>
      <w:szCs w:val="24"/>
    </w:rPr>
  </w:style>
  <w:style w:type="paragraph" w:customStyle="1" w:styleId="626">
    <w:name w:val="杠"/>
    <w:basedOn w:val="18"/>
    <w:qFormat/>
    <w:uiPriority w:val="0"/>
    <w:pPr>
      <w:tabs>
        <w:tab w:val="left" w:pos="425"/>
      </w:tabs>
      <w:adjustRightInd w:val="0"/>
      <w:snapToGrid w:val="0"/>
      <w:spacing w:before="120" w:line="300" w:lineRule="auto"/>
      <w:ind w:left="1559" w:hanging="425" w:firstLineChars="0"/>
    </w:pPr>
    <w:rPr>
      <w:rFonts w:ascii="Arial" w:hAnsi="Arial" w:eastAsia="宋体" w:cs="Times New Roman"/>
      <w:sz w:val="24"/>
      <w:szCs w:val="20"/>
      <w:lang w:val="zh-CN" w:eastAsia="zh-CN"/>
    </w:rPr>
  </w:style>
  <w:style w:type="paragraph" w:customStyle="1" w:styleId="627">
    <w:name w:val="A1"/>
    <w:link w:val="1796"/>
    <w:qFormat/>
    <w:uiPriority w:val="0"/>
    <w:pPr>
      <w:spacing w:before="120"/>
      <w:jc w:val="both"/>
    </w:pPr>
    <w:rPr>
      <w:rFonts w:ascii="Arial" w:hAnsi="Arial" w:eastAsia="宋体" w:cs="Times New Roman"/>
      <w:kern w:val="0"/>
      <w:sz w:val="22"/>
      <w:szCs w:val="20"/>
      <w:lang w:val="de-DE" w:eastAsia="de-DE" w:bidi="ar-SA"/>
    </w:rPr>
  </w:style>
  <w:style w:type="paragraph" w:customStyle="1" w:styleId="628">
    <w:name w:val="正表头"/>
    <w:basedOn w:val="308"/>
    <w:qFormat/>
    <w:uiPriority w:val="0"/>
    <w:pPr>
      <w:widowControl/>
      <w:tabs>
        <w:tab w:val="left" w:pos="480"/>
      </w:tabs>
      <w:autoSpaceDE w:val="0"/>
      <w:autoSpaceDN w:val="0"/>
      <w:adjustRightInd w:val="0"/>
      <w:spacing w:line="360" w:lineRule="auto"/>
      <w:ind w:firstLine="200" w:firstLineChars="200"/>
    </w:pPr>
    <w:rPr>
      <w:rFonts w:eastAsia="宋体"/>
      <w:spacing w:val="0"/>
      <w:kern w:val="0"/>
      <w:sz w:val="21"/>
      <w:szCs w:val="20"/>
    </w:rPr>
  </w:style>
  <w:style w:type="paragraph" w:customStyle="1" w:styleId="629">
    <w:name w:val="正表格内容"/>
    <w:basedOn w:val="1"/>
    <w:qFormat/>
    <w:uiPriority w:val="0"/>
    <w:pPr>
      <w:widowControl/>
      <w:tabs>
        <w:tab w:val="left" w:pos="480"/>
      </w:tabs>
      <w:autoSpaceDE w:val="0"/>
      <w:autoSpaceDN w:val="0"/>
      <w:adjustRightInd w:val="0"/>
      <w:spacing w:line="360" w:lineRule="auto"/>
      <w:ind w:firstLine="200" w:firstLineChars="200"/>
      <w:jc w:val="center"/>
    </w:pPr>
    <w:rPr>
      <w:rFonts w:ascii="Times New Roman" w:hAnsi="Times New Roman"/>
      <w:kern w:val="0"/>
      <w:sz w:val="18"/>
      <w:szCs w:val="20"/>
    </w:rPr>
  </w:style>
  <w:style w:type="paragraph" w:customStyle="1" w:styleId="630">
    <w:name w:val="Table_Head"/>
    <w:basedOn w:val="1"/>
    <w:qFormat/>
    <w:uiPriority w:val="0"/>
    <w:pPr>
      <w:keepNext/>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line="360" w:lineRule="auto"/>
      <w:ind w:firstLine="200" w:firstLineChars="200"/>
      <w:jc w:val="center"/>
    </w:pPr>
    <w:rPr>
      <w:rFonts w:ascii="Times New Roman" w:hAnsi="Times New Roman"/>
      <w:b/>
      <w:kern w:val="0"/>
      <w:sz w:val="22"/>
      <w:szCs w:val="20"/>
      <w:lang w:val="en-GB"/>
    </w:rPr>
  </w:style>
  <w:style w:type="paragraph" w:customStyle="1" w:styleId="631">
    <w:name w:val="TAC"/>
    <w:basedOn w:val="1"/>
    <w:qFormat/>
    <w:uiPriority w:val="0"/>
    <w:pPr>
      <w:keepNext/>
      <w:keepLines/>
      <w:widowControl/>
      <w:spacing w:line="360" w:lineRule="auto"/>
      <w:ind w:firstLine="200" w:firstLineChars="200"/>
      <w:jc w:val="center"/>
    </w:pPr>
    <w:rPr>
      <w:rFonts w:ascii="Arial" w:hAnsi="Arial"/>
      <w:kern w:val="0"/>
      <w:sz w:val="18"/>
      <w:szCs w:val="20"/>
      <w:lang w:val="en-GB"/>
    </w:rPr>
  </w:style>
  <w:style w:type="paragraph" w:customStyle="1" w:styleId="632">
    <w:name w:val="dot"/>
    <w:basedOn w:val="1"/>
    <w:qFormat/>
    <w:uiPriority w:val="0"/>
    <w:pPr>
      <w:numPr>
        <w:ilvl w:val="0"/>
        <w:numId w:val="19"/>
      </w:numPr>
      <w:spacing w:line="400" w:lineRule="exact"/>
      <w:ind w:firstLine="200" w:firstLineChars="200"/>
    </w:pPr>
    <w:rPr>
      <w:rFonts w:ascii="Times New Roman" w:hAnsi="Times New Roman"/>
      <w:sz w:val="24"/>
      <w:szCs w:val="20"/>
    </w:rPr>
  </w:style>
  <w:style w:type="paragraph" w:customStyle="1" w:styleId="633">
    <w:name w:val="Table_Text"/>
    <w:basedOn w:val="1"/>
    <w:qFormat/>
    <w:uiPriority w:val="0"/>
    <w:pPr>
      <w:keepLines/>
      <w:tabs>
        <w:tab w:val="left" w:pos="794"/>
        <w:tab w:val="left" w:pos="1191"/>
        <w:tab w:val="left" w:pos="1588"/>
        <w:tab w:val="left" w:pos="1985"/>
      </w:tabs>
      <w:autoSpaceDE w:val="0"/>
      <w:autoSpaceDN w:val="0"/>
      <w:adjustRightInd w:val="0"/>
      <w:spacing w:before="100" w:after="100" w:line="190" w:lineRule="exact"/>
      <w:ind w:firstLine="200" w:firstLineChars="200"/>
      <w:jc w:val="left"/>
    </w:pPr>
    <w:rPr>
      <w:rFonts w:ascii="Times New Roman" w:hAnsi="Times New Roman"/>
      <w:kern w:val="0"/>
      <w:sz w:val="18"/>
      <w:szCs w:val="20"/>
    </w:rPr>
  </w:style>
  <w:style w:type="paragraph" w:customStyle="1" w:styleId="634">
    <w:name w:val="Table_Legend"/>
    <w:basedOn w:val="1"/>
    <w:next w:val="1"/>
    <w:qFormat/>
    <w:uiPriority w:val="0"/>
    <w:pPr>
      <w:keepNext/>
      <w:tabs>
        <w:tab w:val="left" w:pos="454"/>
      </w:tabs>
      <w:autoSpaceDE w:val="0"/>
      <w:autoSpaceDN w:val="0"/>
      <w:adjustRightInd w:val="0"/>
      <w:spacing w:before="86" w:line="199" w:lineRule="exact"/>
      <w:ind w:firstLine="200" w:firstLineChars="200"/>
    </w:pPr>
    <w:rPr>
      <w:rFonts w:ascii="Times New Roman" w:hAnsi="Times New Roman"/>
      <w:kern w:val="0"/>
      <w:sz w:val="18"/>
      <w:szCs w:val="20"/>
    </w:rPr>
  </w:style>
  <w:style w:type="paragraph" w:customStyle="1" w:styleId="635">
    <w:name w:val="表格文字"/>
    <w:basedOn w:val="1"/>
    <w:qFormat/>
    <w:uiPriority w:val="0"/>
    <w:pPr>
      <w:widowControl/>
      <w:tabs>
        <w:tab w:val="left" w:pos="480"/>
      </w:tabs>
      <w:autoSpaceDE w:val="0"/>
      <w:autoSpaceDN w:val="0"/>
      <w:adjustRightInd w:val="0"/>
      <w:spacing w:beforeLines="50" w:line="360" w:lineRule="auto"/>
      <w:ind w:firstLine="200" w:firstLineChars="200"/>
    </w:pPr>
    <w:rPr>
      <w:rFonts w:ascii="Times New Roman" w:hAnsi="Times New Roman" w:eastAsia="楷体_GB2312"/>
      <w:kern w:val="0"/>
      <w:sz w:val="24"/>
      <w:szCs w:val="20"/>
    </w:rPr>
  </w:style>
  <w:style w:type="paragraph" w:customStyle="1" w:styleId="636">
    <w:name w:val="表格标题"/>
    <w:basedOn w:val="1"/>
    <w:qFormat/>
    <w:uiPriority w:val="0"/>
    <w:pPr>
      <w:widowControl/>
      <w:tabs>
        <w:tab w:val="left" w:pos="480"/>
      </w:tabs>
      <w:autoSpaceDE w:val="0"/>
      <w:autoSpaceDN w:val="0"/>
      <w:adjustRightInd w:val="0"/>
      <w:spacing w:beforeLines="50" w:line="360" w:lineRule="auto"/>
      <w:ind w:firstLine="200" w:firstLineChars="200"/>
      <w:jc w:val="center"/>
    </w:pPr>
    <w:rPr>
      <w:rFonts w:ascii="Times New Roman" w:hAnsi="Times New Roman" w:eastAsia="楷体_GB2312"/>
      <w:b/>
      <w:sz w:val="24"/>
      <w:szCs w:val="20"/>
    </w:rPr>
  </w:style>
  <w:style w:type="paragraph" w:customStyle="1" w:styleId="637">
    <w:name w:val="图标题"/>
    <w:basedOn w:val="18"/>
    <w:qFormat/>
    <w:uiPriority w:val="0"/>
    <w:pPr>
      <w:numPr>
        <w:ilvl w:val="8"/>
        <w:numId w:val="20"/>
      </w:numPr>
      <w:tabs>
        <w:tab w:val="left" w:pos="1559"/>
      </w:tabs>
      <w:spacing w:line="360" w:lineRule="auto"/>
      <w:ind w:left="1559" w:hanging="1559" w:firstLineChars="0"/>
      <w:jc w:val="center"/>
    </w:pPr>
    <w:rPr>
      <w:rFonts w:ascii="Times New Roman" w:hAnsi="Times New Roman" w:eastAsia="楷体_GB2312" w:cs="Times New Roman"/>
      <w:b/>
      <w:sz w:val="24"/>
      <w:szCs w:val="20"/>
      <w:lang w:val="zh-CN" w:eastAsia="zh-CN"/>
    </w:rPr>
  </w:style>
  <w:style w:type="paragraph" w:customStyle="1" w:styleId="638">
    <w:name w:val="10"/>
    <w:basedOn w:val="1"/>
    <w:next w:val="47"/>
    <w:qFormat/>
    <w:uiPriority w:val="0"/>
    <w:pPr>
      <w:spacing w:after="120" w:line="360" w:lineRule="auto"/>
      <w:ind w:firstLine="480" w:firstLineChars="200"/>
    </w:pPr>
    <w:rPr>
      <w:rFonts w:ascii="Times New Roman" w:hAnsi="Times New Roman"/>
      <w:sz w:val="24"/>
      <w:szCs w:val="24"/>
    </w:rPr>
  </w:style>
  <w:style w:type="paragraph" w:customStyle="1" w:styleId="639">
    <w:name w:val="五级无标题条"/>
    <w:basedOn w:val="1"/>
    <w:qFormat/>
    <w:uiPriority w:val="0"/>
    <w:pPr>
      <w:tabs>
        <w:tab w:val="left" w:pos="780"/>
      </w:tabs>
      <w:spacing w:line="360" w:lineRule="auto"/>
      <w:ind w:left="780" w:leftChars="200" w:hanging="360" w:firstLineChars="200"/>
    </w:pPr>
    <w:rPr>
      <w:rFonts w:ascii="Times New Roman" w:hAnsi="Times New Roman"/>
      <w:sz w:val="24"/>
      <w:szCs w:val="24"/>
    </w:rPr>
  </w:style>
  <w:style w:type="paragraph" w:customStyle="1" w:styleId="640">
    <w:name w:val="正文图标题"/>
    <w:next w:val="1"/>
    <w:qFormat/>
    <w:uiPriority w:val="0"/>
    <w:pPr>
      <w:tabs>
        <w:tab w:val="left" w:pos="360"/>
        <w:tab w:val="left" w:pos="1200"/>
      </w:tabs>
      <w:ind w:left="1200" w:leftChars="400" w:hanging="360" w:hangingChars="200"/>
      <w:jc w:val="center"/>
    </w:pPr>
    <w:rPr>
      <w:rFonts w:ascii="黑体" w:hAnsi="Times New Roman" w:eastAsia="黑体" w:cs="Times New Roman"/>
      <w:kern w:val="0"/>
      <w:sz w:val="21"/>
      <w:szCs w:val="20"/>
      <w:lang w:val="en-US" w:eastAsia="zh-CN" w:bidi="ar-SA"/>
    </w:rPr>
  </w:style>
  <w:style w:type="paragraph" w:customStyle="1" w:styleId="641">
    <w:name w:val="注×："/>
    <w:qFormat/>
    <w:uiPriority w:val="0"/>
    <w:pPr>
      <w:widowControl w:val="0"/>
      <w:tabs>
        <w:tab w:val="left" w:pos="360"/>
        <w:tab w:val="left" w:pos="630"/>
        <w:tab w:val="left" w:pos="2040"/>
      </w:tabs>
      <w:autoSpaceDE w:val="0"/>
      <w:autoSpaceDN w:val="0"/>
      <w:ind w:left="800" w:leftChars="800" w:hanging="200" w:hangingChars="200"/>
      <w:jc w:val="both"/>
    </w:pPr>
    <w:rPr>
      <w:rFonts w:ascii="宋体" w:hAnsi="Times New Roman" w:eastAsia="宋体" w:cs="Times New Roman"/>
      <w:kern w:val="0"/>
      <w:sz w:val="18"/>
      <w:szCs w:val="20"/>
      <w:lang w:val="en-US" w:eastAsia="zh-CN" w:bidi="ar-SA"/>
    </w:rPr>
  </w:style>
  <w:style w:type="paragraph" w:customStyle="1" w:styleId="642">
    <w:name w:val="封面正文"/>
    <w:qFormat/>
    <w:uiPriority w:val="0"/>
    <w:pPr>
      <w:jc w:val="both"/>
    </w:pPr>
    <w:rPr>
      <w:rFonts w:ascii="Times New Roman" w:hAnsi="Times New Roman" w:eastAsia="宋体" w:cs="Times New Roman"/>
      <w:kern w:val="0"/>
      <w:sz w:val="20"/>
      <w:szCs w:val="20"/>
      <w:lang w:val="en-US" w:eastAsia="zh-CN" w:bidi="ar-SA"/>
    </w:rPr>
  </w:style>
  <w:style w:type="paragraph" w:customStyle="1" w:styleId="643">
    <w:name w:val="缺省文本"/>
    <w:basedOn w:val="1"/>
    <w:qFormat/>
    <w:uiPriority w:val="0"/>
    <w:pPr>
      <w:autoSpaceDE w:val="0"/>
      <w:autoSpaceDN w:val="0"/>
      <w:adjustRightInd w:val="0"/>
      <w:spacing w:line="360" w:lineRule="auto"/>
      <w:ind w:firstLine="200" w:firstLineChars="200"/>
      <w:jc w:val="left"/>
    </w:pPr>
    <w:rPr>
      <w:rFonts w:ascii="Times New Roman" w:hAnsi="Times New Roman"/>
      <w:kern w:val="0"/>
      <w:sz w:val="24"/>
      <w:szCs w:val="24"/>
    </w:rPr>
  </w:style>
  <w:style w:type="paragraph" w:customStyle="1" w:styleId="644">
    <w:name w:val="Figure_#"/>
    <w:basedOn w:val="1"/>
    <w:next w:val="1"/>
    <w:qFormat/>
    <w:uiPriority w:val="0"/>
    <w:pPr>
      <w:keepNext/>
      <w:widowControl/>
      <w:tabs>
        <w:tab w:val="left" w:pos="794"/>
        <w:tab w:val="left" w:pos="1191"/>
        <w:tab w:val="left" w:pos="1588"/>
        <w:tab w:val="left" w:pos="1985"/>
      </w:tabs>
      <w:overflowPunct w:val="0"/>
      <w:autoSpaceDE w:val="0"/>
      <w:autoSpaceDN w:val="0"/>
      <w:adjustRightInd w:val="0"/>
      <w:spacing w:before="480" w:after="120" w:line="360" w:lineRule="auto"/>
      <w:ind w:firstLine="200" w:firstLineChars="200"/>
      <w:jc w:val="center"/>
    </w:pPr>
    <w:rPr>
      <w:rFonts w:ascii="Times New Roman" w:hAnsi="Times New Roman"/>
      <w:kern w:val="0"/>
      <w:sz w:val="24"/>
      <w:szCs w:val="20"/>
      <w:lang w:val="en-GB" w:eastAsia="en-US"/>
    </w:rPr>
  </w:style>
  <w:style w:type="paragraph" w:customStyle="1" w:styleId="645">
    <w:name w:val="标准书眉_奇数页"/>
    <w:next w:val="1"/>
    <w:qFormat/>
    <w:uiPriority w:val="0"/>
    <w:pPr>
      <w:tabs>
        <w:tab w:val="center" w:pos="4154"/>
        <w:tab w:val="right" w:pos="8306"/>
      </w:tabs>
      <w:spacing w:after="120"/>
      <w:jc w:val="right"/>
    </w:pPr>
    <w:rPr>
      <w:rFonts w:ascii="Times New Roman" w:hAnsi="Times New Roman" w:eastAsia="宋体" w:cs="Times New Roman"/>
      <w:kern w:val="0"/>
      <w:sz w:val="21"/>
      <w:szCs w:val="20"/>
      <w:lang w:val="en-US" w:eastAsia="zh-CN" w:bidi="ar-SA"/>
    </w:rPr>
  </w:style>
  <w:style w:type="paragraph" w:customStyle="1" w:styleId="646">
    <w:name w:val="标准书脚_偶数页"/>
    <w:qFormat/>
    <w:uiPriority w:val="0"/>
    <w:pPr>
      <w:spacing w:before="120"/>
    </w:pPr>
    <w:rPr>
      <w:rFonts w:ascii="Times New Roman" w:hAnsi="Times New Roman" w:eastAsia="宋体" w:cs="Times New Roman"/>
      <w:kern w:val="0"/>
      <w:sz w:val="18"/>
      <w:szCs w:val="20"/>
      <w:lang w:val="en-US" w:eastAsia="zh-CN" w:bidi="ar-SA"/>
    </w:rPr>
  </w:style>
  <w:style w:type="paragraph" w:customStyle="1" w:styleId="647">
    <w:name w:val="标准书脚_奇数页"/>
    <w:qFormat/>
    <w:uiPriority w:val="0"/>
    <w:pPr>
      <w:spacing w:before="120"/>
      <w:jc w:val="right"/>
    </w:pPr>
    <w:rPr>
      <w:rFonts w:ascii="Times New Roman" w:hAnsi="Times New Roman" w:eastAsia="宋体" w:cs="Times New Roman"/>
      <w:kern w:val="0"/>
      <w:sz w:val="18"/>
      <w:szCs w:val="20"/>
      <w:lang w:val="en-US" w:eastAsia="zh-CN" w:bidi="ar-SA"/>
    </w:rPr>
  </w:style>
  <w:style w:type="paragraph" w:customStyle="1" w:styleId="648">
    <w:name w:val="xl2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Courier New" w:hAnsi="Courier New" w:cs="Courier New"/>
      <w:b/>
      <w:bCs/>
      <w:kern w:val="0"/>
      <w:sz w:val="24"/>
      <w:szCs w:val="24"/>
      <w:lang w:eastAsia="en-US"/>
    </w:rPr>
  </w:style>
  <w:style w:type="paragraph" w:customStyle="1" w:styleId="649">
    <w:name w:val="列项——"/>
    <w:qFormat/>
    <w:uiPriority w:val="0"/>
    <w:pPr>
      <w:widowControl w:val="0"/>
      <w:tabs>
        <w:tab w:val="left" w:pos="432"/>
        <w:tab w:val="left" w:pos="854"/>
      </w:tabs>
      <w:ind w:left="432" w:leftChars="200" w:hanging="432" w:hangingChars="200"/>
      <w:jc w:val="both"/>
    </w:pPr>
    <w:rPr>
      <w:rFonts w:ascii="宋体" w:hAnsi="Times New Roman" w:eastAsia="宋体" w:cs="Times New Roman"/>
      <w:kern w:val="0"/>
      <w:sz w:val="21"/>
      <w:szCs w:val="20"/>
      <w:lang w:val="en-US" w:eastAsia="zh-CN" w:bidi="ar-SA"/>
    </w:rPr>
  </w:style>
  <w:style w:type="paragraph" w:customStyle="1" w:styleId="650">
    <w:name w:val="字母编号列项（一级）"/>
    <w:qFormat/>
    <w:uiPriority w:val="0"/>
    <w:pPr>
      <w:ind w:left="840" w:leftChars="200" w:hanging="420" w:hangingChars="200"/>
      <w:jc w:val="both"/>
    </w:pPr>
    <w:rPr>
      <w:rFonts w:ascii="宋体" w:hAnsi="Times New Roman" w:eastAsia="宋体" w:cs="Times New Roman"/>
      <w:kern w:val="0"/>
      <w:sz w:val="21"/>
      <w:szCs w:val="20"/>
      <w:lang w:val="en-US" w:eastAsia="zh-CN" w:bidi="ar-SA"/>
    </w:rPr>
  </w:style>
  <w:style w:type="paragraph" w:customStyle="1" w:styleId="651">
    <w:name w:val="四级条标题"/>
    <w:basedOn w:val="1"/>
    <w:next w:val="179"/>
    <w:qFormat/>
    <w:uiPriority w:val="0"/>
    <w:pPr>
      <w:widowControl/>
      <w:tabs>
        <w:tab w:val="left" w:pos="2940"/>
      </w:tabs>
      <w:spacing w:line="360" w:lineRule="auto"/>
      <w:ind w:left="2940" w:hanging="420" w:firstLineChars="200"/>
      <w:outlineLvl w:val="5"/>
    </w:pPr>
    <w:rPr>
      <w:rFonts w:ascii="黑体" w:hAnsi="Times New Roman" w:eastAsia="黑体"/>
      <w:kern w:val="0"/>
      <w:sz w:val="28"/>
      <w:szCs w:val="20"/>
    </w:rPr>
  </w:style>
  <w:style w:type="paragraph" w:customStyle="1" w:styleId="652">
    <w:name w:val="l18"/>
    <w:basedOn w:val="1"/>
    <w:qFormat/>
    <w:uiPriority w:val="0"/>
    <w:pPr>
      <w:widowControl/>
      <w:spacing w:before="100" w:beforeAutospacing="1" w:after="100" w:afterAutospacing="1" w:line="408" w:lineRule="auto"/>
      <w:ind w:firstLine="400" w:firstLineChars="200"/>
      <w:jc w:val="left"/>
    </w:pPr>
    <w:rPr>
      <w:rFonts w:ascii="宋体" w:hAnsi="宋体"/>
      <w:color w:val="000000"/>
      <w:kern w:val="0"/>
      <w:sz w:val="22"/>
    </w:rPr>
  </w:style>
  <w:style w:type="paragraph" w:customStyle="1" w:styleId="653">
    <w:name w:val="二级无标题条"/>
    <w:basedOn w:val="1"/>
    <w:qFormat/>
    <w:uiPriority w:val="0"/>
    <w:pPr>
      <w:spacing w:line="360" w:lineRule="auto"/>
      <w:ind w:firstLine="200" w:firstLineChars="200"/>
    </w:pPr>
    <w:rPr>
      <w:rFonts w:ascii="Times New Roman" w:hAnsi="Times New Roman"/>
      <w:sz w:val="28"/>
      <w:szCs w:val="24"/>
    </w:rPr>
  </w:style>
  <w:style w:type="paragraph" w:customStyle="1" w:styleId="654">
    <w:name w:val="附录标题1"/>
    <w:basedOn w:val="1"/>
    <w:next w:val="1"/>
    <w:qFormat/>
    <w:uiPriority w:val="0"/>
    <w:pPr>
      <w:adjustRightInd w:val="0"/>
      <w:spacing w:line="360" w:lineRule="atLeast"/>
      <w:ind w:left="432" w:hanging="144" w:firstLineChars="200"/>
      <w:jc w:val="center"/>
    </w:pPr>
    <w:rPr>
      <w:rFonts w:ascii="Times New Roman" w:hAnsi="Times New Roman"/>
      <w:b/>
      <w:kern w:val="0"/>
      <w:sz w:val="28"/>
      <w:szCs w:val="20"/>
    </w:rPr>
  </w:style>
  <w:style w:type="paragraph" w:customStyle="1" w:styleId="655">
    <w:name w:val="三级无标题条"/>
    <w:basedOn w:val="1"/>
    <w:qFormat/>
    <w:uiPriority w:val="0"/>
    <w:pPr>
      <w:tabs>
        <w:tab w:val="left" w:pos="1008"/>
      </w:tabs>
      <w:spacing w:line="360" w:lineRule="auto"/>
      <w:ind w:left="1008" w:hanging="1008" w:firstLineChars="200"/>
    </w:pPr>
    <w:rPr>
      <w:rFonts w:ascii="Times New Roman" w:hAnsi="Times New Roman"/>
      <w:sz w:val="28"/>
      <w:szCs w:val="24"/>
    </w:rPr>
  </w:style>
  <w:style w:type="paragraph" w:customStyle="1" w:styleId="656">
    <w:name w:val="章标题"/>
    <w:next w:val="179"/>
    <w:qFormat/>
    <w:uiPriority w:val="0"/>
    <w:pPr>
      <w:tabs>
        <w:tab w:val="left" w:pos="1260"/>
      </w:tabs>
      <w:spacing w:before="50" w:after="50"/>
      <w:ind w:left="1260" w:hanging="420"/>
      <w:jc w:val="both"/>
      <w:outlineLvl w:val="1"/>
    </w:pPr>
    <w:rPr>
      <w:rFonts w:ascii="黑体" w:hAnsi="Times New Roman" w:eastAsia="黑体" w:cs="Times New Roman"/>
      <w:kern w:val="0"/>
      <w:sz w:val="21"/>
      <w:szCs w:val="20"/>
      <w:lang w:val="en-US" w:eastAsia="zh-CN" w:bidi="ar-SA"/>
    </w:rPr>
  </w:style>
  <w:style w:type="paragraph" w:customStyle="1" w:styleId="657">
    <w:name w:val="注："/>
    <w:next w:val="179"/>
    <w:qFormat/>
    <w:uiPriority w:val="0"/>
    <w:pPr>
      <w:widowControl w:val="0"/>
      <w:tabs>
        <w:tab w:val="left" w:pos="432"/>
      </w:tabs>
      <w:autoSpaceDE w:val="0"/>
      <w:autoSpaceDN w:val="0"/>
      <w:ind w:left="432" w:hanging="432"/>
      <w:jc w:val="both"/>
    </w:pPr>
    <w:rPr>
      <w:rFonts w:ascii="宋体" w:hAnsi="Times New Roman" w:eastAsia="宋体" w:cs="Times New Roman"/>
      <w:kern w:val="0"/>
      <w:sz w:val="18"/>
      <w:szCs w:val="20"/>
      <w:lang w:val="en-US" w:eastAsia="zh-CN" w:bidi="ar-SA"/>
    </w:rPr>
  </w:style>
  <w:style w:type="paragraph" w:customStyle="1" w:styleId="658">
    <w:name w:val="数字编号列项（二级）"/>
    <w:qFormat/>
    <w:uiPriority w:val="0"/>
    <w:pPr>
      <w:ind w:left="1260" w:leftChars="400" w:hanging="420" w:hangingChars="200"/>
      <w:jc w:val="both"/>
    </w:pPr>
    <w:rPr>
      <w:rFonts w:ascii="宋体" w:hAnsi="Times New Roman" w:eastAsia="宋体" w:cs="Times New Roman"/>
      <w:kern w:val="0"/>
      <w:sz w:val="21"/>
      <w:szCs w:val="20"/>
      <w:lang w:val="en-US" w:eastAsia="zh-CN" w:bidi="ar-SA"/>
    </w:rPr>
  </w:style>
  <w:style w:type="paragraph" w:customStyle="1" w:styleId="659">
    <w:name w:val="标题2.2"/>
    <w:basedOn w:val="3"/>
    <w:qFormat/>
    <w:uiPriority w:val="0"/>
    <w:pPr>
      <w:widowControl/>
      <w:numPr>
        <w:ilvl w:val="0"/>
        <w:numId w:val="0"/>
      </w:numPr>
      <w:tabs>
        <w:tab w:val="left" w:pos="425"/>
      </w:tabs>
      <w:autoSpaceDE w:val="0"/>
      <w:autoSpaceDN w:val="0"/>
      <w:adjustRightInd w:val="0"/>
      <w:spacing w:before="0" w:after="120" w:line="240" w:lineRule="auto"/>
      <w:ind w:left="425" w:hanging="425"/>
    </w:pPr>
    <w:rPr>
      <w:rFonts w:ascii="Arial" w:hAnsi="Arial" w:eastAsiaTheme="minorEastAsia"/>
      <w:bCs w:val="0"/>
      <w:color w:val="0000FF"/>
      <w:kern w:val="0"/>
      <w:sz w:val="30"/>
      <w:szCs w:val="20"/>
      <w:lang w:val="zh-CN"/>
    </w:rPr>
  </w:style>
  <w:style w:type="paragraph" w:customStyle="1" w:styleId="660">
    <w:name w:val="123"/>
    <w:basedOn w:val="74"/>
    <w:qFormat/>
    <w:uiPriority w:val="0"/>
    <w:pPr>
      <w:widowControl/>
      <w:spacing w:line="600" w:lineRule="auto"/>
      <w:ind w:firstLine="200" w:firstLineChars="200"/>
      <w:jc w:val="left"/>
    </w:pPr>
    <w:rPr>
      <w:rFonts w:ascii="宋体" w:hAnsi="宋体" w:cs="Arial"/>
      <w:kern w:val="0"/>
      <w:lang w:val="en-GB" w:eastAsia="zh-CN"/>
    </w:rPr>
  </w:style>
  <w:style w:type="paragraph" w:customStyle="1" w:styleId="661">
    <w:name w:val="目次、索引正文"/>
    <w:qFormat/>
    <w:uiPriority w:val="0"/>
    <w:pPr>
      <w:spacing w:line="320" w:lineRule="exact"/>
      <w:jc w:val="both"/>
    </w:pPr>
    <w:rPr>
      <w:rFonts w:ascii="宋体" w:hAnsi="Times New Roman" w:eastAsia="宋体" w:cs="Times New Roman"/>
      <w:kern w:val="0"/>
      <w:sz w:val="21"/>
      <w:szCs w:val="20"/>
      <w:lang w:val="en-US" w:eastAsia="zh-CN" w:bidi="ar-SA"/>
    </w:rPr>
  </w:style>
  <w:style w:type="paragraph" w:customStyle="1" w:styleId="662">
    <w:name w:val="样式 标题 2 + 黑体 小四"/>
    <w:basedOn w:val="3"/>
    <w:qFormat/>
    <w:uiPriority w:val="0"/>
    <w:pPr>
      <w:numPr>
        <w:ilvl w:val="0"/>
        <w:numId w:val="0"/>
      </w:numPr>
      <w:autoSpaceDE w:val="0"/>
      <w:autoSpaceDN w:val="0"/>
      <w:adjustRightInd w:val="0"/>
      <w:spacing w:before="60" w:after="60" w:line="360" w:lineRule="auto"/>
      <w:jc w:val="left"/>
    </w:pPr>
    <w:rPr>
      <w:rFonts w:ascii="黑体" w:hAnsi="黑体" w:eastAsia="黑体" w:cs="Arial"/>
      <w:kern w:val="0"/>
      <w:sz w:val="24"/>
      <w:szCs w:val="30"/>
      <w:lang w:val="zh-CN"/>
    </w:rPr>
  </w:style>
  <w:style w:type="paragraph" w:customStyle="1" w:styleId="663">
    <w:name w:val="样式 标题 3 + 小四"/>
    <w:basedOn w:val="4"/>
    <w:qFormat/>
    <w:uiPriority w:val="0"/>
    <w:pPr>
      <w:numPr>
        <w:ilvl w:val="0"/>
        <w:numId w:val="0"/>
      </w:numPr>
      <w:autoSpaceDE w:val="0"/>
      <w:autoSpaceDN w:val="0"/>
      <w:adjustRightInd w:val="0"/>
      <w:spacing w:before="20" w:after="20" w:line="360" w:lineRule="auto"/>
      <w:jc w:val="left"/>
    </w:pPr>
    <w:rPr>
      <w:rFonts w:ascii="宋体" w:hAnsi="Times New Roman" w:cs="宋体"/>
      <w:kern w:val="0"/>
      <w:sz w:val="24"/>
      <w:lang w:val="zh-CN" w:eastAsia="zh-CN"/>
    </w:rPr>
  </w:style>
  <w:style w:type="paragraph" w:customStyle="1" w:styleId="664">
    <w:name w:val="样式 标题 2 + 小四"/>
    <w:basedOn w:val="3"/>
    <w:qFormat/>
    <w:uiPriority w:val="0"/>
    <w:pPr>
      <w:numPr>
        <w:ilvl w:val="0"/>
        <w:numId w:val="0"/>
      </w:numPr>
      <w:autoSpaceDE w:val="0"/>
      <w:autoSpaceDN w:val="0"/>
      <w:adjustRightInd w:val="0"/>
      <w:spacing w:before="40" w:after="0" w:afterLines="200" w:line="360" w:lineRule="auto"/>
      <w:jc w:val="left"/>
    </w:pPr>
    <w:rPr>
      <w:rFonts w:ascii="Arial" w:hAnsi="Arial" w:eastAsiaTheme="minorEastAsia"/>
      <w:bCs w:val="0"/>
      <w:iCs/>
      <w:kern w:val="0"/>
      <w:sz w:val="24"/>
      <w:szCs w:val="24"/>
      <w:lang w:val="zh-CN"/>
    </w:rPr>
  </w:style>
  <w:style w:type="paragraph" w:customStyle="1" w:styleId="665">
    <w:name w:val="样式 样式 标题 2 + 小四 + 段后: 2 行"/>
    <w:basedOn w:val="664"/>
    <w:qFormat/>
    <w:uiPriority w:val="0"/>
    <w:pPr>
      <w:spacing w:before="100" w:after="100" w:afterLines="0" w:line="480" w:lineRule="auto"/>
    </w:pPr>
    <w:rPr>
      <w:rFonts w:cs="宋体"/>
      <w:szCs w:val="20"/>
    </w:rPr>
  </w:style>
  <w:style w:type="paragraph" w:customStyle="1" w:styleId="666">
    <w:name w:val="WW-正文（首行缩进两字）"/>
    <w:basedOn w:val="1"/>
    <w:qFormat/>
    <w:uiPriority w:val="0"/>
    <w:pPr>
      <w:widowControl/>
      <w:suppressAutoHyphens/>
      <w:spacing w:line="360" w:lineRule="auto"/>
      <w:ind w:firstLine="420" w:firstLineChars="200"/>
      <w:jc w:val="left"/>
    </w:pPr>
    <w:rPr>
      <w:rFonts w:ascii="Times New Roman" w:hAnsi="Times New Roman"/>
      <w:sz w:val="20"/>
      <w:szCs w:val="20"/>
    </w:rPr>
  </w:style>
  <w:style w:type="paragraph" w:customStyle="1" w:styleId="667">
    <w:name w:val="font0"/>
    <w:basedOn w:val="1"/>
    <w:qFormat/>
    <w:uiPriority w:val="0"/>
    <w:pPr>
      <w:widowControl/>
      <w:spacing w:before="100" w:beforeAutospacing="1" w:after="100" w:afterAutospacing="1" w:line="360" w:lineRule="auto"/>
      <w:ind w:firstLine="200" w:firstLineChars="200"/>
      <w:jc w:val="left"/>
    </w:pPr>
    <w:rPr>
      <w:rFonts w:ascii="Times New Roman" w:hAnsi="Times New Roman"/>
      <w:kern w:val="0"/>
      <w:sz w:val="24"/>
      <w:szCs w:val="24"/>
    </w:rPr>
  </w:style>
  <w:style w:type="paragraph" w:customStyle="1" w:styleId="668">
    <w:name w:val="font1"/>
    <w:basedOn w:val="1"/>
    <w:qFormat/>
    <w:uiPriority w:val="0"/>
    <w:pPr>
      <w:widowControl/>
      <w:spacing w:before="100" w:beforeAutospacing="1" w:after="100" w:afterAutospacing="1" w:line="360" w:lineRule="auto"/>
      <w:ind w:firstLine="200" w:firstLineChars="200"/>
      <w:jc w:val="left"/>
    </w:pPr>
    <w:rPr>
      <w:rFonts w:ascii="Times New Roman" w:hAnsi="Times New Roman"/>
      <w:b/>
      <w:bCs/>
      <w:kern w:val="0"/>
      <w:sz w:val="24"/>
      <w:szCs w:val="24"/>
    </w:rPr>
  </w:style>
  <w:style w:type="paragraph" w:customStyle="1" w:styleId="669">
    <w:name w:val="Char Char Char1 Char Char Char Char Char Char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70">
    <w:name w:val="zi"/>
    <w:basedOn w:val="1"/>
    <w:qFormat/>
    <w:uiPriority w:val="0"/>
    <w:pPr>
      <w:widowControl/>
      <w:spacing w:before="100" w:beforeAutospacing="1" w:after="100" w:afterAutospacing="1" w:line="336" w:lineRule="atLeast"/>
      <w:ind w:firstLine="200" w:firstLineChars="200"/>
      <w:jc w:val="left"/>
    </w:pPr>
    <w:rPr>
      <w:rFonts w:ascii="ˎ̥" w:hAnsi="ˎ̥" w:cs="宋体"/>
      <w:color w:val="000000"/>
      <w:kern w:val="0"/>
      <w:sz w:val="22"/>
    </w:rPr>
  </w:style>
  <w:style w:type="paragraph" w:customStyle="1" w:styleId="671">
    <w:name w:val="表项"/>
    <w:next w:val="1"/>
    <w:qFormat/>
    <w:uiPriority w:val="0"/>
    <w:pPr>
      <w:keepNext/>
      <w:spacing w:line="300" w:lineRule="auto"/>
      <w:jc w:val="center"/>
    </w:pPr>
    <w:rPr>
      <w:rFonts w:ascii="Arial" w:hAnsi="Arial" w:eastAsia="黑体" w:cs="Times New Roman"/>
      <w:kern w:val="0"/>
      <w:sz w:val="21"/>
      <w:szCs w:val="20"/>
      <w:lang w:val="en-US" w:eastAsia="zh-CN" w:bidi="ar-SA"/>
    </w:rPr>
  </w:style>
  <w:style w:type="paragraph" w:customStyle="1" w:styleId="672">
    <w:name w:val="正文 1"/>
    <w:basedOn w:val="1"/>
    <w:qFormat/>
    <w:uiPriority w:val="0"/>
    <w:pPr>
      <w:widowControl/>
      <w:adjustRightInd w:val="0"/>
      <w:snapToGrid w:val="0"/>
      <w:spacing w:before="40" w:after="40" w:line="360" w:lineRule="auto"/>
      <w:ind w:left="1134" w:firstLine="200" w:firstLineChars="200"/>
      <w:jc w:val="left"/>
    </w:pPr>
    <w:rPr>
      <w:rFonts w:ascii="Times New Roman" w:hAnsi="Times New Roman"/>
      <w:sz w:val="28"/>
      <w:szCs w:val="20"/>
    </w:rPr>
  </w:style>
  <w:style w:type="paragraph" w:customStyle="1" w:styleId="673">
    <w:name w:val="表身（左）"/>
    <w:qFormat/>
    <w:uiPriority w:val="0"/>
    <w:pPr>
      <w:adjustRightInd w:val="0"/>
      <w:snapToGrid w:val="0"/>
      <w:spacing w:line="300" w:lineRule="auto"/>
    </w:pPr>
    <w:rPr>
      <w:rFonts w:ascii="Times New Roman" w:hAnsi="Times New Roman" w:eastAsia="宋体" w:cs="Times New Roman"/>
      <w:kern w:val="0"/>
      <w:sz w:val="18"/>
      <w:szCs w:val="20"/>
      <w:lang w:val="en-US" w:eastAsia="zh-CN" w:bidi="ar-SA"/>
    </w:rPr>
  </w:style>
  <w:style w:type="paragraph" w:customStyle="1" w:styleId="674">
    <w:name w:val="正文文本 31"/>
    <w:basedOn w:val="1"/>
    <w:qFormat/>
    <w:uiPriority w:val="0"/>
    <w:pPr>
      <w:adjustRightInd w:val="0"/>
      <w:spacing w:line="360" w:lineRule="auto"/>
      <w:ind w:firstLine="200" w:firstLineChars="200"/>
      <w:jc w:val="center"/>
    </w:pPr>
    <w:rPr>
      <w:rFonts w:ascii="宋体" w:hAnsi="Times New Roman"/>
      <w:b/>
      <w:color w:val="FF0000"/>
      <w:kern w:val="0"/>
      <w:sz w:val="24"/>
      <w:szCs w:val="20"/>
      <w:u w:val="single"/>
      <w:lang w:val="zh-CN" w:eastAsia="zh-CN"/>
    </w:rPr>
  </w:style>
  <w:style w:type="paragraph" w:customStyle="1" w:styleId="675">
    <w:name w:val="默认段落字体 Para Char Char Char Char Char Char Char"/>
    <w:basedOn w:val="1"/>
    <w:qFormat/>
    <w:uiPriority w:val="0"/>
    <w:pPr>
      <w:spacing w:line="360" w:lineRule="auto"/>
      <w:ind w:firstLine="200" w:firstLineChars="200"/>
    </w:pPr>
    <w:rPr>
      <w:rFonts w:ascii="Tahoma" w:hAnsi="Tahoma"/>
      <w:sz w:val="24"/>
      <w:szCs w:val="20"/>
    </w:rPr>
  </w:style>
  <w:style w:type="paragraph" w:customStyle="1" w:styleId="676">
    <w:name w:val="样式 首行缩进:  0.74 厘米 行距: 1.5 倍行距"/>
    <w:basedOn w:val="1"/>
    <w:qFormat/>
    <w:uiPriority w:val="0"/>
    <w:pPr>
      <w:spacing w:line="360" w:lineRule="auto"/>
      <w:ind w:firstLine="420" w:firstLineChars="200"/>
    </w:pPr>
    <w:rPr>
      <w:rFonts w:cs="宋体"/>
      <w:sz w:val="24"/>
      <w:szCs w:val="20"/>
    </w:rPr>
  </w:style>
  <w:style w:type="paragraph" w:customStyle="1" w:styleId="677">
    <w:name w:val="样式 行距: 1.5 倍行距"/>
    <w:basedOn w:val="1"/>
    <w:qFormat/>
    <w:uiPriority w:val="0"/>
    <w:pPr>
      <w:spacing w:line="360" w:lineRule="auto"/>
      <w:ind w:firstLine="420" w:firstLineChars="200"/>
    </w:pPr>
    <w:rPr>
      <w:rFonts w:cs="宋体"/>
      <w:sz w:val="24"/>
      <w:szCs w:val="20"/>
    </w:rPr>
  </w:style>
  <w:style w:type="paragraph" w:customStyle="1" w:styleId="678">
    <w:name w:val="样式 行距: 1.5 倍行距1"/>
    <w:basedOn w:val="1"/>
    <w:qFormat/>
    <w:uiPriority w:val="0"/>
    <w:pPr>
      <w:spacing w:line="360" w:lineRule="auto"/>
      <w:ind w:firstLine="200" w:firstLineChars="200"/>
    </w:pPr>
    <w:rPr>
      <w:rFonts w:cs="宋体"/>
      <w:sz w:val="24"/>
      <w:szCs w:val="20"/>
    </w:rPr>
  </w:style>
  <w:style w:type="paragraph" w:customStyle="1" w:styleId="679">
    <w:name w:val="签名页文字"/>
    <w:basedOn w:val="1"/>
    <w:qFormat/>
    <w:uiPriority w:val="0"/>
    <w:pPr>
      <w:spacing w:line="600" w:lineRule="exact"/>
      <w:ind w:left="1100" w:leftChars="1100" w:firstLine="200" w:firstLineChars="200"/>
    </w:pPr>
    <w:rPr>
      <w:rFonts w:ascii="Times New Roman" w:hAnsi="Times New Roman"/>
      <w:sz w:val="32"/>
      <w:szCs w:val="32"/>
    </w:rPr>
  </w:style>
  <w:style w:type="paragraph" w:customStyle="1" w:styleId="680">
    <w:name w:val="TableText1"/>
    <w:basedOn w:val="149"/>
    <w:next w:val="149"/>
    <w:qFormat/>
    <w:uiPriority w:val="0"/>
    <w:pPr>
      <w:spacing w:before="40" w:after="20"/>
    </w:pPr>
    <w:rPr>
      <w:rFonts w:ascii="Arial,Bold" w:hAnsi="Arial,Bold" w:eastAsia="宋体" w:cs="Times New Roman"/>
      <w:color w:val="auto"/>
      <w:sz w:val="20"/>
    </w:rPr>
  </w:style>
  <w:style w:type="paragraph" w:customStyle="1" w:styleId="681">
    <w:name w:val="正文文本 21"/>
    <w:basedOn w:val="1"/>
    <w:qFormat/>
    <w:uiPriority w:val="0"/>
    <w:pPr>
      <w:widowControl/>
      <w:tabs>
        <w:tab w:val="left" w:pos="360"/>
      </w:tabs>
      <w:spacing w:line="360" w:lineRule="auto"/>
      <w:ind w:firstLine="200" w:firstLineChars="200"/>
    </w:pPr>
    <w:rPr>
      <w:rFonts w:ascii="Times New Roman" w:hAnsi="Times New Roman"/>
      <w:kern w:val="0"/>
      <w:sz w:val="24"/>
      <w:szCs w:val="20"/>
      <w:lang w:val="en-GB"/>
    </w:rPr>
  </w:style>
  <w:style w:type="paragraph" w:customStyle="1" w:styleId="682">
    <w:name w:val="c_"/>
    <w:qFormat/>
    <w:uiPriority w:val="0"/>
    <w:pPr>
      <w:widowControl w:val="0"/>
      <w:autoSpaceDE w:val="0"/>
      <w:autoSpaceDN w:val="0"/>
      <w:adjustRightInd w:val="0"/>
      <w:jc w:val="both"/>
    </w:pPr>
    <w:rPr>
      <w:rFonts w:ascii="五" w:hAnsi="Times New Roman" w:eastAsia="五" w:cs="Times New Roman"/>
      <w:kern w:val="0"/>
      <w:sz w:val="24"/>
      <w:szCs w:val="20"/>
      <w:lang w:val="en-US" w:eastAsia="zh-CN" w:bidi="ar-SA"/>
    </w:rPr>
  </w:style>
  <w:style w:type="paragraph" w:customStyle="1" w:styleId="683">
    <w:name w:val="Char Char Char Char Char Char Char Char Char Char Char Char Char Char Char Char Char1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84">
    <w:name w:val="默认段落字体 Para Char"/>
    <w:basedOn w:val="1"/>
    <w:qFormat/>
    <w:uiPriority w:val="0"/>
    <w:pPr>
      <w:adjustRightInd w:val="0"/>
      <w:spacing w:line="312" w:lineRule="atLeast"/>
      <w:ind w:firstLine="200" w:firstLineChars="200"/>
    </w:pPr>
    <w:rPr>
      <w:rFonts w:ascii="Times New Roman" w:hAnsi="Times New Roman"/>
      <w:kern w:val="0"/>
      <w:sz w:val="28"/>
      <w:szCs w:val="20"/>
    </w:rPr>
  </w:style>
  <w:style w:type="paragraph" w:customStyle="1" w:styleId="685">
    <w:name w:val="Char Char Char Char Char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86">
    <w:name w:val="Char Char Char Char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87">
    <w:name w:val="Char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88">
    <w:name w:val="Char Char Char Char Char Char Char Char Char Char Char Char Char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89">
    <w:name w:val="Char Char Char Char Char Char Char Char Char Char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90">
    <w:name w:val="Char Char Char Char Char Char Char Char Char Char Char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91">
    <w:name w:val="Char Char Char Char Char Char Char Char Char Char Char Char Char Char Char Char Char1 Char Char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92">
    <w:name w:val="Char Char Char Char Char Char Char Char Char Char Char Char Char Char Char Char Char1"/>
    <w:basedOn w:val="1"/>
    <w:qFormat/>
    <w:uiPriority w:val="0"/>
    <w:pPr>
      <w:spacing w:line="360" w:lineRule="auto"/>
      <w:ind w:firstLine="200" w:firstLineChars="200"/>
    </w:pPr>
    <w:rPr>
      <w:rFonts w:ascii="Times New Roman" w:hAnsi="Times New Roman"/>
      <w:sz w:val="24"/>
      <w:szCs w:val="24"/>
    </w:rPr>
  </w:style>
  <w:style w:type="paragraph" w:customStyle="1" w:styleId="693">
    <w:name w:val="Char Char Char Char Char Char Char Char Char Char Char Char Char Char Char Char Char1 Char Char Char"/>
    <w:basedOn w:val="1"/>
    <w:qFormat/>
    <w:uiPriority w:val="0"/>
    <w:pPr>
      <w:spacing w:line="360" w:lineRule="auto"/>
      <w:ind w:firstLine="200" w:firstLineChars="200"/>
    </w:pPr>
    <w:rPr>
      <w:rFonts w:ascii="Times New Roman" w:hAnsi="Times New Roman"/>
      <w:sz w:val="24"/>
      <w:szCs w:val="24"/>
    </w:rPr>
  </w:style>
  <w:style w:type="paragraph" w:customStyle="1" w:styleId="694">
    <w:name w:val="Char Char Char Char Char Char Char Char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95">
    <w:name w:val="Char Char Char Char Char Char Char Char Char Char Char Char Char Char1 Char"/>
    <w:basedOn w:val="1"/>
    <w:qFormat/>
    <w:uiPriority w:val="0"/>
    <w:pPr>
      <w:spacing w:line="360" w:lineRule="auto"/>
      <w:ind w:firstLine="200" w:firstLineChars="200"/>
    </w:pPr>
    <w:rPr>
      <w:rFonts w:ascii="Times New Roman" w:hAnsi="Times New Roman"/>
      <w:sz w:val="24"/>
      <w:szCs w:val="24"/>
    </w:rPr>
  </w:style>
  <w:style w:type="paragraph" w:customStyle="1" w:styleId="696">
    <w:name w:val="Char Char Char Char Char Char Char Char Char Char Char Char Char Char Char Char Char1 Char Char Char Char Char Char Char Char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97">
    <w:name w:val="Char Char Char Char Char Char Char Char Char Char Char Char Char Char Char Char Char1 Char Char Char Char Char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98">
    <w:name w:val="Char Char Char1 Char Char Char Char Char Char Char Char Char"/>
    <w:basedOn w:val="1"/>
    <w:qFormat/>
    <w:uiPriority w:val="0"/>
    <w:pPr>
      <w:adjustRightInd w:val="0"/>
      <w:spacing w:line="312" w:lineRule="atLeast"/>
      <w:ind w:firstLine="200" w:firstLineChars="200"/>
    </w:pPr>
    <w:rPr>
      <w:rFonts w:ascii="Times New Roman" w:hAnsi="Times New Roman"/>
      <w:kern w:val="0"/>
      <w:sz w:val="28"/>
      <w:szCs w:val="20"/>
    </w:rPr>
  </w:style>
  <w:style w:type="paragraph" w:customStyle="1" w:styleId="699">
    <w:name w:val="样式 宋体 首行缩进:  0.83 厘米 段前: 6 磅 段后: 6 磅 行距: 单倍行距"/>
    <w:basedOn w:val="1"/>
    <w:qFormat/>
    <w:uiPriority w:val="0"/>
    <w:pPr>
      <w:spacing w:line="360" w:lineRule="auto"/>
      <w:ind w:firstLine="471" w:firstLineChars="200"/>
    </w:pPr>
    <w:rPr>
      <w:rFonts w:ascii="宋体" w:hAnsi="宋体" w:eastAsia="楷体_GB2312" w:cs="宋体"/>
      <w:sz w:val="28"/>
      <w:szCs w:val="32"/>
    </w:rPr>
  </w:style>
  <w:style w:type="paragraph" w:customStyle="1" w:styleId="700">
    <w:name w:val="样式 四号 行距: 最小值 24 磅"/>
    <w:basedOn w:val="1"/>
    <w:next w:val="1"/>
    <w:qFormat/>
    <w:uiPriority w:val="0"/>
    <w:pPr>
      <w:adjustRightInd w:val="0"/>
      <w:spacing w:line="360" w:lineRule="auto"/>
      <w:ind w:firstLine="568" w:firstLineChars="200"/>
    </w:pPr>
    <w:rPr>
      <w:rFonts w:ascii="Times New Roman" w:hAnsi="Times New Roman" w:cs="宋体"/>
      <w:spacing w:val="2"/>
      <w:kern w:val="0"/>
      <w:sz w:val="28"/>
      <w:szCs w:val="20"/>
    </w:rPr>
  </w:style>
  <w:style w:type="paragraph" w:customStyle="1" w:styleId="701">
    <w:name w:val="TitlePage_Header"/>
    <w:basedOn w:val="1"/>
    <w:qFormat/>
    <w:uiPriority w:val="0"/>
    <w:pPr>
      <w:widowControl/>
      <w:spacing w:before="240" w:after="240" w:line="360" w:lineRule="auto"/>
      <w:ind w:left="3240" w:firstLine="200" w:firstLineChars="200"/>
      <w:jc w:val="left"/>
    </w:pPr>
    <w:rPr>
      <w:rFonts w:ascii="Arial" w:hAnsi="Arial"/>
      <w:b/>
      <w:kern w:val="0"/>
      <w:sz w:val="32"/>
      <w:szCs w:val="20"/>
      <w:lang w:val="en-GB" w:eastAsia="en-US"/>
    </w:rPr>
  </w:style>
  <w:style w:type="paragraph" w:customStyle="1" w:styleId="702">
    <w:name w:val="小点"/>
    <w:basedOn w:val="1"/>
    <w:qFormat/>
    <w:uiPriority w:val="0"/>
    <w:pPr>
      <w:numPr>
        <w:ilvl w:val="0"/>
        <w:numId w:val="21"/>
      </w:numPr>
      <w:topLinePunct/>
      <w:autoSpaceDE w:val="0"/>
      <w:autoSpaceDN w:val="0"/>
      <w:adjustRightInd w:val="0"/>
      <w:snapToGrid w:val="0"/>
      <w:spacing w:line="300" w:lineRule="auto"/>
      <w:ind w:firstLine="200" w:firstLineChars="200"/>
      <w:jc w:val="left"/>
    </w:pPr>
    <w:rPr>
      <w:rFonts w:ascii="Arial" w:hAnsi="Arial"/>
      <w:color w:val="000000"/>
      <w:kern w:val="0"/>
      <w:sz w:val="24"/>
      <w:szCs w:val="20"/>
    </w:rPr>
  </w:style>
  <w:style w:type="paragraph" w:customStyle="1" w:styleId="703">
    <w:name w:val="宋体 四号"/>
    <w:basedOn w:val="1"/>
    <w:qFormat/>
    <w:uiPriority w:val="0"/>
    <w:pPr>
      <w:snapToGrid w:val="0"/>
      <w:spacing w:line="480" w:lineRule="atLeast"/>
      <w:ind w:firstLine="525" w:firstLineChars="200"/>
    </w:pPr>
    <w:rPr>
      <w:rFonts w:ascii="Times New Roman" w:hAnsi="Times New Roman"/>
      <w:color w:val="000000"/>
      <w:sz w:val="24"/>
      <w:szCs w:val="24"/>
    </w:rPr>
  </w:style>
  <w:style w:type="paragraph" w:customStyle="1" w:styleId="704">
    <w:name w:val="图注"/>
    <w:next w:val="1"/>
    <w:link w:val="1794"/>
    <w:qFormat/>
    <w:uiPriority w:val="0"/>
    <w:pPr>
      <w:numPr>
        <w:ilvl w:val="0"/>
        <w:numId w:val="22"/>
      </w:numPr>
      <w:spacing w:after="50"/>
      <w:jc w:val="center"/>
    </w:pPr>
    <w:rPr>
      <w:rFonts w:ascii="Arial" w:hAnsi="Arial" w:eastAsia="宋体" w:cs="Times New Roman"/>
      <w:color w:val="000000"/>
      <w:kern w:val="0"/>
      <w:sz w:val="24"/>
      <w:szCs w:val="20"/>
      <w:lang w:val="en-US" w:eastAsia="zh-CN" w:bidi="ar-SA"/>
    </w:rPr>
  </w:style>
  <w:style w:type="paragraph" w:customStyle="1" w:styleId="705">
    <w:name w:val="样式 正文首行缩进 + 小四"/>
    <w:basedOn w:val="57"/>
    <w:qFormat/>
    <w:uiPriority w:val="0"/>
    <w:pPr>
      <w:suppressAutoHyphens w:val="0"/>
      <w:autoSpaceDN/>
      <w:spacing w:after="120" w:line="240" w:lineRule="auto"/>
      <w:ind w:firstLine="600" w:firstLineChars="250"/>
      <w:jc w:val="both"/>
      <w:textAlignment w:val="auto"/>
    </w:pPr>
    <w:rPr>
      <w:rFonts w:ascii="Times New Roman" w:hAnsi="Times New Roman" w:eastAsia="宋体" w:cs="宋体"/>
      <w:szCs w:val="20"/>
      <w:lang w:val="zh-CN" w:eastAsia="zh-CN"/>
    </w:rPr>
  </w:style>
  <w:style w:type="paragraph" w:customStyle="1" w:styleId="706">
    <w:name w:val="样式 正文首行缩进 + 小四 段后: 0 磅 行距: 固定值 24 磅"/>
    <w:basedOn w:val="57"/>
    <w:qFormat/>
    <w:uiPriority w:val="0"/>
    <w:pPr>
      <w:suppressAutoHyphens w:val="0"/>
      <w:autoSpaceDN/>
      <w:ind w:firstLine="100" w:firstLineChars="100"/>
      <w:jc w:val="both"/>
      <w:textAlignment w:val="auto"/>
    </w:pPr>
    <w:rPr>
      <w:rFonts w:ascii="Times New Roman" w:hAnsi="Times New Roman" w:eastAsia="宋体" w:cs="宋体"/>
      <w:szCs w:val="20"/>
      <w:lang w:val="zh-CN" w:eastAsia="zh-CN"/>
    </w:rPr>
  </w:style>
  <w:style w:type="paragraph" w:customStyle="1" w:styleId="707">
    <w:name w:val="样式 左侧:  0 厘米 悬挂缩进: 2 字符 行距: 1.5 倍行距"/>
    <w:basedOn w:val="1"/>
    <w:qFormat/>
    <w:uiPriority w:val="0"/>
    <w:pPr>
      <w:spacing w:line="360" w:lineRule="auto"/>
      <w:ind w:left="420" w:hanging="420" w:hangingChars="200"/>
    </w:pPr>
    <w:rPr>
      <w:rFonts w:cs="宋体"/>
      <w:sz w:val="24"/>
      <w:szCs w:val="20"/>
    </w:rPr>
  </w:style>
  <w:style w:type="paragraph" w:customStyle="1" w:styleId="708">
    <w:name w:val="附录标识"/>
    <w:basedOn w:val="1"/>
    <w:next w:val="1"/>
    <w:qFormat/>
    <w:uiPriority w:val="0"/>
    <w:pPr>
      <w:widowControl/>
      <w:shd w:val="clear" w:color="auto" w:fill="FFFFFF"/>
      <w:spacing w:before="640" w:after="200" w:line="360" w:lineRule="auto"/>
      <w:ind w:left="-540" w:firstLine="200" w:firstLineChars="200"/>
      <w:jc w:val="center"/>
      <w:outlineLvl w:val="0"/>
    </w:pPr>
    <w:rPr>
      <w:rFonts w:ascii="黑体" w:hAnsi="Times New Roman" w:eastAsia="黑体"/>
      <w:b/>
      <w:kern w:val="0"/>
      <w:sz w:val="28"/>
      <w:szCs w:val="20"/>
    </w:rPr>
  </w:style>
  <w:style w:type="paragraph" w:customStyle="1" w:styleId="709">
    <w:name w:val="附录章标题"/>
    <w:next w:val="1"/>
    <w:link w:val="933"/>
    <w:qFormat/>
    <w:uiPriority w:val="0"/>
    <w:pPr>
      <w:numPr>
        <w:ilvl w:val="1"/>
        <w:numId w:val="23"/>
      </w:numPr>
      <w:wordWrap w:val="0"/>
      <w:overflowPunct w:val="0"/>
      <w:autoSpaceDE w:val="0"/>
      <w:spacing w:beforeLines="50" w:afterLines="50"/>
      <w:ind w:left="4680"/>
      <w:jc w:val="both"/>
      <w:outlineLvl w:val="1"/>
    </w:pPr>
    <w:rPr>
      <w:rFonts w:ascii="黑体" w:hAnsi="Times New Roman" w:eastAsia="黑体" w:cs="Times New Roman"/>
      <w:b/>
      <w:kern w:val="21"/>
      <w:sz w:val="21"/>
      <w:szCs w:val="20"/>
      <w:lang w:val="en-US" w:eastAsia="zh-CN" w:bidi="ar-SA"/>
    </w:rPr>
  </w:style>
  <w:style w:type="paragraph" w:customStyle="1" w:styleId="710">
    <w:name w:val="附录一级条标题"/>
    <w:basedOn w:val="709"/>
    <w:next w:val="1"/>
    <w:qFormat/>
    <w:uiPriority w:val="0"/>
    <w:pPr>
      <w:numPr>
        <w:ilvl w:val="2"/>
      </w:numPr>
      <w:autoSpaceDN w:val="0"/>
      <w:spacing w:beforeLines="0" w:afterLines="0"/>
      <w:ind w:left="1820" w:hanging="420"/>
      <w:outlineLvl w:val="2"/>
    </w:pPr>
  </w:style>
  <w:style w:type="paragraph" w:customStyle="1" w:styleId="711">
    <w:name w:val="附录二级条标题"/>
    <w:basedOn w:val="710"/>
    <w:next w:val="1"/>
    <w:qFormat/>
    <w:uiPriority w:val="0"/>
    <w:pPr>
      <w:numPr>
        <w:ilvl w:val="3"/>
      </w:numPr>
      <w:ind w:left="2240" w:hanging="420"/>
      <w:outlineLvl w:val="3"/>
    </w:pPr>
  </w:style>
  <w:style w:type="paragraph" w:customStyle="1" w:styleId="712">
    <w:name w:val="附录三级条标题"/>
    <w:basedOn w:val="711"/>
    <w:next w:val="1"/>
    <w:qFormat/>
    <w:uiPriority w:val="0"/>
    <w:pPr>
      <w:numPr>
        <w:ilvl w:val="4"/>
      </w:numPr>
      <w:ind w:left="2660" w:hanging="420"/>
      <w:outlineLvl w:val="4"/>
    </w:pPr>
  </w:style>
  <w:style w:type="paragraph" w:customStyle="1" w:styleId="713">
    <w:name w:val="附录四级条标题"/>
    <w:basedOn w:val="712"/>
    <w:next w:val="1"/>
    <w:qFormat/>
    <w:uiPriority w:val="0"/>
    <w:pPr>
      <w:numPr>
        <w:ilvl w:val="5"/>
      </w:numPr>
      <w:ind w:left="3080" w:hanging="420"/>
      <w:outlineLvl w:val="5"/>
    </w:pPr>
  </w:style>
  <w:style w:type="paragraph" w:customStyle="1" w:styleId="714">
    <w:name w:val="附录五级条标题"/>
    <w:basedOn w:val="713"/>
    <w:next w:val="1"/>
    <w:qFormat/>
    <w:uiPriority w:val="0"/>
    <w:pPr>
      <w:numPr>
        <w:ilvl w:val="6"/>
      </w:numPr>
      <w:ind w:left="3500" w:hanging="420"/>
      <w:outlineLvl w:val="6"/>
    </w:pPr>
  </w:style>
  <w:style w:type="paragraph" w:customStyle="1" w:styleId="715">
    <w:name w:val="封面文档编号"/>
    <w:basedOn w:val="1"/>
    <w:qFormat/>
    <w:uiPriority w:val="0"/>
    <w:pPr>
      <w:spacing w:line="640" w:lineRule="exact"/>
      <w:ind w:firstLine="200" w:firstLineChars="200"/>
      <w:jc w:val="center"/>
    </w:pPr>
    <w:rPr>
      <w:rFonts w:ascii="黑体" w:hAnsi="Times New Roman" w:eastAsia="黑体"/>
      <w:b/>
      <w:sz w:val="32"/>
      <w:szCs w:val="32"/>
    </w:rPr>
  </w:style>
  <w:style w:type="paragraph" w:customStyle="1" w:styleId="716">
    <w:name w:val="È±Ê¡ÎÄ±¾"/>
    <w:basedOn w:val="1"/>
    <w:qFormat/>
    <w:uiPriority w:val="0"/>
    <w:pPr>
      <w:widowControl/>
      <w:overflowPunct w:val="0"/>
      <w:autoSpaceDE w:val="0"/>
      <w:autoSpaceDN w:val="0"/>
      <w:adjustRightInd w:val="0"/>
      <w:spacing w:line="360" w:lineRule="auto"/>
      <w:ind w:firstLine="200" w:firstLineChars="200"/>
      <w:jc w:val="left"/>
    </w:pPr>
    <w:rPr>
      <w:rFonts w:ascii="Times New Roman" w:hAnsi="Times New Roman"/>
      <w:kern w:val="0"/>
      <w:sz w:val="24"/>
      <w:szCs w:val="20"/>
    </w:rPr>
  </w:style>
  <w:style w:type="paragraph" w:customStyle="1" w:styleId="717">
    <w:name w:val="表身"/>
    <w:qFormat/>
    <w:uiPriority w:val="0"/>
    <w:pPr>
      <w:keepNext/>
      <w:spacing w:before="60" w:after="60" w:line="300" w:lineRule="auto"/>
      <w:jc w:val="both"/>
    </w:pPr>
    <w:rPr>
      <w:rFonts w:ascii="Times New Roman" w:hAnsi="Times New Roman" w:eastAsia="宋体" w:cs="Times New Roman"/>
      <w:kern w:val="0"/>
      <w:sz w:val="18"/>
      <w:szCs w:val="20"/>
      <w:lang w:val="en-US" w:eastAsia="zh-CN" w:bidi="ar-SA"/>
    </w:rPr>
  </w:style>
  <w:style w:type="paragraph" w:customStyle="1" w:styleId="718">
    <w:name w:val="*Body Text"/>
    <w:qFormat/>
    <w:uiPriority w:val="0"/>
    <w:pPr>
      <w:spacing w:after="120"/>
    </w:pPr>
    <w:rPr>
      <w:rFonts w:ascii="Arial" w:hAnsi="Arial" w:eastAsia="宋体" w:cs="Times New Roman"/>
      <w:color w:val="000000"/>
      <w:kern w:val="0"/>
      <w:sz w:val="22"/>
      <w:szCs w:val="20"/>
      <w:lang w:val="en-US" w:eastAsia="en-US" w:bidi="ar-SA"/>
    </w:rPr>
  </w:style>
  <w:style w:type="paragraph" w:customStyle="1" w:styleId="719">
    <w:name w:val="项目符号"/>
    <w:basedOn w:val="1"/>
    <w:qFormat/>
    <w:uiPriority w:val="0"/>
    <w:pPr>
      <w:tabs>
        <w:tab w:val="left" w:pos="600"/>
      </w:tabs>
      <w:spacing w:line="480" w:lineRule="atLeast"/>
      <w:ind w:left="600" w:hanging="600" w:firstLineChars="200"/>
    </w:pPr>
    <w:rPr>
      <w:rFonts w:ascii="Times New Roman" w:hAnsi="Times New Roman"/>
      <w:sz w:val="24"/>
      <w:szCs w:val="24"/>
    </w:rPr>
  </w:style>
  <w:style w:type="paragraph" w:customStyle="1" w:styleId="720">
    <w:name w:val="封面二级标题文字"/>
    <w:basedOn w:val="1"/>
    <w:qFormat/>
    <w:uiPriority w:val="0"/>
    <w:pPr>
      <w:spacing w:line="480" w:lineRule="atLeast"/>
      <w:ind w:firstLine="200" w:firstLineChars="200"/>
      <w:jc w:val="center"/>
    </w:pPr>
    <w:rPr>
      <w:rFonts w:ascii="黑体" w:hAnsi="Times New Roman" w:eastAsia="黑体"/>
      <w:b/>
      <w:sz w:val="44"/>
      <w:szCs w:val="44"/>
    </w:rPr>
  </w:style>
  <w:style w:type="character" w:customStyle="1" w:styleId="721">
    <w:name w:val="封面“EPC联合体”中文文字 Char Char"/>
    <w:link w:val="722"/>
    <w:qFormat/>
    <w:locked/>
    <w:uiPriority w:val="0"/>
    <w:rPr>
      <w:rFonts w:ascii="宋体" w:hAnsi="宋体"/>
      <w:b/>
      <w:sz w:val="32"/>
      <w:szCs w:val="32"/>
    </w:rPr>
  </w:style>
  <w:style w:type="paragraph" w:customStyle="1" w:styleId="722">
    <w:name w:val="封面“EPC联合体”中文文字"/>
    <w:basedOn w:val="1"/>
    <w:link w:val="721"/>
    <w:qFormat/>
    <w:uiPriority w:val="0"/>
    <w:pPr>
      <w:spacing w:line="480" w:lineRule="atLeast"/>
      <w:ind w:firstLine="200" w:firstLineChars="200"/>
      <w:jc w:val="center"/>
    </w:pPr>
    <w:rPr>
      <w:rFonts w:ascii="宋体" w:hAnsi="宋体" w:eastAsiaTheme="minorEastAsia" w:cstheme="minorBidi"/>
      <w:b/>
      <w:sz w:val="32"/>
      <w:szCs w:val="32"/>
    </w:rPr>
  </w:style>
  <w:style w:type="paragraph" w:customStyle="1" w:styleId="723">
    <w:name w:val="封面日期地点文字"/>
    <w:basedOn w:val="1"/>
    <w:qFormat/>
    <w:uiPriority w:val="0"/>
    <w:pPr>
      <w:spacing w:line="360" w:lineRule="exact"/>
      <w:ind w:firstLine="200" w:firstLineChars="200"/>
      <w:jc w:val="center"/>
    </w:pPr>
    <w:rPr>
      <w:rFonts w:ascii="Times New Roman" w:hAnsi="Times New Roman"/>
      <w:sz w:val="32"/>
      <w:szCs w:val="32"/>
    </w:rPr>
  </w:style>
  <w:style w:type="character" w:customStyle="1" w:styleId="724">
    <w:name w:val="封面“EPC联合体”西文文字 Char Char"/>
    <w:link w:val="725"/>
    <w:semiHidden/>
    <w:qFormat/>
    <w:locked/>
    <w:uiPriority w:val="0"/>
    <w:rPr>
      <w:rFonts w:ascii="宋体" w:hAnsi="宋体"/>
      <w:b/>
      <w:sz w:val="32"/>
      <w:szCs w:val="32"/>
    </w:rPr>
  </w:style>
  <w:style w:type="paragraph" w:customStyle="1" w:styleId="725">
    <w:name w:val="封面“EPC联合体”西文文字"/>
    <w:basedOn w:val="722"/>
    <w:link w:val="724"/>
    <w:semiHidden/>
    <w:qFormat/>
    <w:uiPriority w:val="0"/>
  </w:style>
  <w:style w:type="paragraph" w:customStyle="1" w:styleId="726">
    <w:name w:val="版本记录标题文字"/>
    <w:basedOn w:val="1"/>
    <w:semiHidden/>
    <w:qFormat/>
    <w:uiPriority w:val="0"/>
    <w:pPr>
      <w:spacing w:line="480" w:lineRule="atLeast"/>
      <w:ind w:firstLine="200" w:firstLineChars="200"/>
    </w:pPr>
    <w:rPr>
      <w:rFonts w:ascii="Times New Roman" w:hAnsi="Times New Roman"/>
      <w:sz w:val="24"/>
      <w:szCs w:val="24"/>
    </w:rPr>
  </w:style>
  <w:style w:type="paragraph" w:customStyle="1" w:styleId="727">
    <w:name w:val="版本记录表格内文字"/>
    <w:basedOn w:val="1"/>
    <w:semiHidden/>
    <w:qFormat/>
    <w:uiPriority w:val="0"/>
    <w:pPr>
      <w:spacing w:line="360" w:lineRule="auto"/>
      <w:ind w:firstLine="200" w:firstLineChars="200"/>
      <w:jc w:val="center"/>
    </w:pPr>
    <w:rPr>
      <w:rFonts w:ascii="Times New Roman" w:hAnsi="Times New Roman"/>
      <w:sz w:val="24"/>
      <w:szCs w:val="24"/>
    </w:rPr>
  </w:style>
  <w:style w:type="paragraph" w:customStyle="1" w:styleId="728">
    <w:name w:val="“目录”"/>
    <w:basedOn w:val="1"/>
    <w:qFormat/>
    <w:uiPriority w:val="0"/>
    <w:pPr>
      <w:spacing w:line="480" w:lineRule="atLeast"/>
      <w:ind w:firstLine="200" w:firstLineChars="200"/>
      <w:jc w:val="center"/>
    </w:pPr>
    <w:rPr>
      <w:rFonts w:ascii="Times New Roman" w:hAnsi="Times New Roman"/>
      <w:b/>
      <w:sz w:val="44"/>
      <w:szCs w:val="24"/>
    </w:rPr>
  </w:style>
  <w:style w:type="paragraph" w:customStyle="1" w:styleId="729">
    <w:name w:val="1级列项"/>
    <w:basedOn w:val="1"/>
    <w:qFormat/>
    <w:uiPriority w:val="0"/>
    <w:pPr>
      <w:tabs>
        <w:tab w:val="left" w:pos="1125"/>
      </w:tabs>
      <w:spacing w:line="480" w:lineRule="atLeast"/>
      <w:ind w:left="1125" w:hanging="480" w:firstLineChars="200"/>
    </w:pPr>
    <w:rPr>
      <w:rFonts w:ascii="Times New Roman" w:hAnsi="Times New Roman"/>
      <w:sz w:val="24"/>
      <w:szCs w:val="24"/>
    </w:rPr>
  </w:style>
  <w:style w:type="paragraph" w:customStyle="1" w:styleId="730">
    <w:name w:val="2级列项"/>
    <w:basedOn w:val="729"/>
    <w:qFormat/>
    <w:uiPriority w:val="0"/>
    <w:pPr>
      <w:numPr>
        <w:ilvl w:val="1"/>
        <w:numId w:val="24"/>
      </w:numPr>
      <w:tabs>
        <w:tab w:val="left" w:pos="839"/>
        <w:tab w:val="clear" w:pos="845"/>
      </w:tabs>
      <w:ind w:left="0" w:firstLine="420"/>
    </w:pPr>
  </w:style>
  <w:style w:type="paragraph" w:customStyle="1" w:styleId="731">
    <w:name w:val="图名/表名/表头样式"/>
    <w:basedOn w:val="1"/>
    <w:qFormat/>
    <w:uiPriority w:val="0"/>
    <w:pPr>
      <w:spacing w:line="480" w:lineRule="atLeast"/>
      <w:ind w:firstLine="200" w:firstLineChars="200"/>
      <w:jc w:val="center"/>
    </w:pPr>
    <w:rPr>
      <w:rFonts w:ascii="Times New Roman" w:hAnsi="Times New Roman"/>
      <w:b/>
      <w:sz w:val="28"/>
      <w:szCs w:val="21"/>
    </w:rPr>
  </w:style>
  <w:style w:type="paragraph" w:customStyle="1" w:styleId="732">
    <w:name w:val="表格文字样式"/>
    <w:basedOn w:val="1"/>
    <w:qFormat/>
    <w:uiPriority w:val="0"/>
    <w:pPr>
      <w:spacing w:line="480" w:lineRule="atLeast"/>
      <w:ind w:firstLine="200" w:firstLineChars="200"/>
    </w:pPr>
    <w:rPr>
      <w:rFonts w:ascii="Times New Roman" w:hAnsi="Times New Roman"/>
      <w:sz w:val="28"/>
      <w:szCs w:val="21"/>
    </w:rPr>
  </w:style>
  <w:style w:type="paragraph" w:customStyle="1" w:styleId="733">
    <w:name w:val="附图标题"/>
    <w:basedOn w:val="1"/>
    <w:next w:val="1"/>
    <w:qFormat/>
    <w:uiPriority w:val="0"/>
    <w:pPr>
      <w:tabs>
        <w:tab w:val="left" w:pos="900"/>
        <w:tab w:val="left" w:pos="975"/>
      </w:tabs>
      <w:spacing w:afterLines="100" w:line="360" w:lineRule="auto"/>
      <w:ind w:left="900" w:hanging="330" w:firstLineChars="200"/>
      <w:jc w:val="center"/>
    </w:pPr>
    <w:rPr>
      <w:rFonts w:ascii="Arial" w:hAnsi="Arial" w:eastAsia="黑体"/>
      <w:b/>
      <w:sz w:val="18"/>
      <w:szCs w:val="24"/>
    </w:rPr>
  </w:style>
  <w:style w:type="paragraph" w:customStyle="1" w:styleId="734">
    <w:name w:val="封面"/>
    <w:basedOn w:val="1"/>
    <w:semiHidden/>
    <w:qFormat/>
    <w:uiPriority w:val="0"/>
    <w:pPr>
      <w:widowControl/>
      <w:spacing w:line="360" w:lineRule="auto"/>
      <w:ind w:firstLine="200" w:firstLineChars="200"/>
      <w:jc w:val="center"/>
    </w:pPr>
    <w:rPr>
      <w:rFonts w:ascii="华文中宋" w:hAnsi="华文中宋" w:eastAsia="华文中宋"/>
      <w:b/>
      <w:bCs/>
      <w:kern w:val="0"/>
      <w:sz w:val="44"/>
      <w:szCs w:val="20"/>
    </w:rPr>
  </w:style>
  <w:style w:type="paragraph" w:customStyle="1" w:styleId="735">
    <w:name w:val="目录标题"/>
    <w:next w:val="52"/>
    <w:link w:val="1810"/>
    <w:qFormat/>
    <w:uiPriority w:val="0"/>
    <w:pPr>
      <w:jc w:val="center"/>
    </w:pPr>
    <w:rPr>
      <w:rFonts w:ascii="Times New Roman" w:hAnsi="Times New Roman" w:eastAsia="宋体" w:cs="Times New Roman"/>
      <w:b/>
      <w:spacing w:val="60"/>
      <w:kern w:val="0"/>
      <w:sz w:val="28"/>
      <w:szCs w:val="20"/>
      <w:lang w:val="en-US" w:eastAsia="zh-CN" w:bidi="ar-SA"/>
    </w:rPr>
  </w:style>
  <w:style w:type="paragraph" w:customStyle="1" w:styleId="736">
    <w:name w:val="概述"/>
    <w:basedOn w:val="1"/>
    <w:qFormat/>
    <w:uiPriority w:val="0"/>
    <w:pPr>
      <w:widowControl/>
      <w:spacing w:line="360" w:lineRule="auto"/>
      <w:ind w:firstLine="420" w:firstLineChars="200"/>
      <w:jc w:val="left"/>
    </w:pPr>
    <w:rPr>
      <w:rFonts w:ascii="Arial" w:hAnsi="Arial"/>
      <w:kern w:val="0"/>
      <w:sz w:val="28"/>
      <w:szCs w:val="20"/>
    </w:rPr>
  </w:style>
  <w:style w:type="character" w:customStyle="1" w:styleId="737">
    <w:name w:val="正文首行缩进2字符 Char"/>
    <w:link w:val="738"/>
    <w:qFormat/>
    <w:locked/>
    <w:uiPriority w:val="0"/>
    <w:rPr>
      <w:rFonts w:ascii="Segoe UI" w:hAnsi="宋体" w:cs="宋体"/>
      <w:sz w:val="24"/>
    </w:rPr>
  </w:style>
  <w:style w:type="paragraph" w:customStyle="1" w:styleId="738">
    <w:name w:val="正文首行缩进2字符"/>
    <w:basedOn w:val="1"/>
    <w:link w:val="737"/>
    <w:qFormat/>
    <w:uiPriority w:val="0"/>
    <w:pPr>
      <w:spacing w:beforeLines="50" w:afterLines="50" w:line="360" w:lineRule="auto"/>
      <w:ind w:firstLine="480" w:firstLineChars="200"/>
    </w:pPr>
    <w:rPr>
      <w:rFonts w:ascii="Segoe UI" w:hAnsi="宋体" w:cs="宋体" w:eastAsiaTheme="minorEastAsia"/>
      <w:sz w:val="24"/>
    </w:rPr>
  </w:style>
  <w:style w:type="paragraph" w:customStyle="1" w:styleId="739">
    <w:name w:val="Char Char Char Char Char Char Char Char Char Char Char Char Char Char Char Char"/>
    <w:basedOn w:val="1"/>
    <w:qFormat/>
    <w:uiPriority w:val="0"/>
    <w:pPr>
      <w:tabs>
        <w:tab w:val="left" w:pos="360"/>
      </w:tabs>
      <w:adjustRightInd w:val="0"/>
      <w:spacing w:line="360" w:lineRule="auto"/>
      <w:ind w:left="482" w:firstLine="200" w:firstLineChars="200"/>
    </w:pPr>
    <w:rPr>
      <w:rFonts w:ascii="宋体" w:hAnsi="Times New Roman"/>
      <w:kern w:val="0"/>
      <w:sz w:val="24"/>
      <w:szCs w:val="20"/>
    </w:rPr>
  </w:style>
  <w:style w:type="character" w:customStyle="1" w:styleId="740">
    <w:name w:val="Body Indent 1st Char"/>
    <w:link w:val="741"/>
    <w:qFormat/>
    <w:locked/>
    <w:uiPriority w:val="0"/>
    <w:rPr>
      <w:rFonts w:ascii="Book Antiqua" w:hAnsi="Book Antiqua"/>
      <w:sz w:val="24"/>
    </w:rPr>
  </w:style>
  <w:style w:type="paragraph" w:customStyle="1" w:styleId="741">
    <w:name w:val="Body Indent 1st"/>
    <w:basedOn w:val="1"/>
    <w:link w:val="740"/>
    <w:qFormat/>
    <w:uiPriority w:val="0"/>
    <w:pPr>
      <w:widowControl/>
      <w:spacing w:before="180" w:after="60" w:line="360" w:lineRule="auto"/>
      <w:ind w:firstLine="476" w:firstLineChars="200"/>
    </w:pPr>
    <w:rPr>
      <w:rFonts w:ascii="Book Antiqua" w:hAnsi="Book Antiqua" w:eastAsiaTheme="minorEastAsia" w:cstheme="minorBidi"/>
      <w:sz w:val="24"/>
    </w:rPr>
  </w:style>
  <w:style w:type="character" w:customStyle="1" w:styleId="742">
    <w:name w:val="一级正文 Char"/>
    <w:link w:val="743"/>
    <w:qFormat/>
    <w:locked/>
    <w:uiPriority w:val="0"/>
    <w:rPr>
      <w:sz w:val="24"/>
      <w:szCs w:val="24"/>
      <w:lang w:val="zh-CN" w:eastAsia="zh-CN"/>
    </w:rPr>
  </w:style>
  <w:style w:type="paragraph" w:customStyle="1" w:styleId="743">
    <w:name w:val="一级正文"/>
    <w:basedOn w:val="1"/>
    <w:link w:val="742"/>
    <w:qFormat/>
    <w:uiPriority w:val="0"/>
    <w:pPr>
      <w:spacing w:line="360" w:lineRule="auto"/>
      <w:ind w:firstLine="480" w:firstLineChars="200"/>
    </w:pPr>
    <w:rPr>
      <w:rFonts w:asciiTheme="minorHAnsi" w:hAnsiTheme="minorHAnsi" w:eastAsiaTheme="minorEastAsia" w:cstheme="minorBidi"/>
      <w:sz w:val="24"/>
      <w:szCs w:val="24"/>
      <w:lang w:val="zh-CN" w:eastAsia="zh-CN"/>
    </w:rPr>
  </w:style>
  <w:style w:type="character" w:customStyle="1" w:styleId="744">
    <w:name w:val="正文无缩进 Char"/>
    <w:link w:val="745"/>
    <w:qFormat/>
    <w:locked/>
    <w:uiPriority w:val="0"/>
    <w:rPr>
      <w:rFonts w:ascii="宋体" w:hAnsi="宋体" w:cs="宋体"/>
    </w:rPr>
  </w:style>
  <w:style w:type="paragraph" w:customStyle="1" w:styleId="745">
    <w:name w:val="正文无缩进"/>
    <w:basedOn w:val="30"/>
    <w:link w:val="744"/>
    <w:qFormat/>
    <w:uiPriority w:val="0"/>
    <w:pPr>
      <w:widowControl w:val="0"/>
      <w:overflowPunct/>
      <w:autoSpaceDE/>
      <w:autoSpaceDN/>
      <w:adjustRightInd/>
      <w:spacing w:before="0" w:beforeLines="50" w:after="0" w:afterLines="50" w:line="360" w:lineRule="auto"/>
      <w:ind w:left="0" w:firstLine="200" w:firstLineChars="200"/>
      <w:jc w:val="both"/>
      <w:textAlignment w:val="auto"/>
    </w:pPr>
    <w:rPr>
      <w:rFonts w:ascii="宋体" w:hAnsi="宋体" w:cs="宋体" w:eastAsiaTheme="minorEastAsia"/>
      <w:kern w:val="2"/>
      <w:sz w:val="21"/>
      <w:szCs w:val="22"/>
    </w:rPr>
  </w:style>
  <w:style w:type="paragraph" w:customStyle="1" w:styleId="746">
    <w:name w:val="封面副标题"/>
    <w:qFormat/>
    <w:uiPriority w:val="0"/>
    <w:pPr>
      <w:tabs>
        <w:tab w:val="left" w:pos="1365"/>
      </w:tabs>
      <w:spacing w:line="360" w:lineRule="auto"/>
      <w:jc w:val="center"/>
    </w:pPr>
    <w:rPr>
      <w:rFonts w:ascii="Arial" w:hAnsi="Arial" w:eastAsia="黑体" w:cs="Times New Roman"/>
      <w:kern w:val="0"/>
      <w:sz w:val="32"/>
      <w:szCs w:val="24"/>
      <w:lang w:val="en-US" w:eastAsia="zh-CN" w:bidi="ar-SA"/>
    </w:rPr>
  </w:style>
  <w:style w:type="paragraph" w:customStyle="1" w:styleId="747">
    <w:name w:val="p15"/>
    <w:basedOn w:val="1"/>
    <w:qFormat/>
    <w:uiPriority w:val="99"/>
    <w:pPr>
      <w:widowControl/>
      <w:snapToGrid w:val="0"/>
      <w:spacing w:line="400" w:lineRule="atLeast"/>
      <w:ind w:firstLine="200" w:firstLineChars="200"/>
    </w:pPr>
    <w:rPr>
      <w:rFonts w:ascii="Times New Roman" w:hAnsi="Times New Roman"/>
      <w:kern w:val="0"/>
      <w:sz w:val="24"/>
      <w:szCs w:val="24"/>
    </w:rPr>
  </w:style>
  <w:style w:type="paragraph" w:customStyle="1" w:styleId="748">
    <w:name w:val="四级无标题条"/>
    <w:basedOn w:val="1"/>
    <w:qFormat/>
    <w:uiPriority w:val="0"/>
    <w:pPr>
      <w:spacing w:line="360" w:lineRule="auto"/>
      <w:ind w:firstLine="200" w:firstLineChars="200"/>
    </w:pPr>
    <w:rPr>
      <w:rFonts w:ascii="Times New Roman" w:hAnsi="Times New Roman" w:eastAsia="黑体"/>
      <w:b/>
      <w:sz w:val="28"/>
      <w:szCs w:val="24"/>
    </w:rPr>
  </w:style>
  <w:style w:type="paragraph" w:customStyle="1" w:styleId="749">
    <w:name w:val="五级条标题"/>
    <w:basedOn w:val="651"/>
    <w:next w:val="179"/>
    <w:qFormat/>
    <w:uiPriority w:val="0"/>
    <w:pPr>
      <w:tabs>
        <w:tab w:val="left" w:pos="1407"/>
        <w:tab w:val="left" w:pos="1440"/>
        <w:tab w:val="clear" w:pos="2940"/>
      </w:tabs>
      <w:ind w:left="0" w:firstLine="0"/>
      <w:outlineLvl w:val="6"/>
    </w:pPr>
    <w:rPr>
      <w:b/>
    </w:rPr>
  </w:style>
  <w:style w:type="paragraph" w:customStyle="1" w:styleId="750">
    <w:name w:val="一级无标题条"/>
    <w:basedOn w:val="1"/>
    <w:qFormat/>
    <w:uiPriority w:val="0"/>
    <w:pPr>
      <w:tabs>
        <w:tab w:val="left" w:pos="420"/>
        <w:tab w:val="left" w:pos="450"/>
      </w:tabs>
      <w:spacing w:line="360" w:lineRule="auto"/>
      <w:ind w:left="450" w:hanging="450" w:firstLineChars="200"/>
    </w:pPr>
    <w:rPr>
      <w:rFonts w:ascii="Times New Roman" w:hAnsi="Times New Roman"/>
      <w:b/>
      <w:sz w:val="28"/>
      <w:szCs w:val="24"/>
    </w:rPr>
  </w:style>
  <w:style w:type="paragraph" w:customStyle="1" w:styleId="751">
    <w:name w:val="前言、引言标题"/>
    <w:next w:val="1"/>
    <w:qFormat/>
    <w:uiPriority w:val="0"/>
    <w:pPr>
      <w:shd w:val="clear" w:color="auto" w:fill="FFFFFF"/>
      <w:spacing w:before="640" w:after="560"/>
      <w:jc w:val="center"/>
      <w:outlineLvl w:val="0"/>
    </w:pPr>
    <w:rPr>
      <w:rFonts w:ascii="黑体" w:hAnsi="Times New Roman" w:eastAsia="黑体" w:cs="Times New Roman"/>
      <w:b/>
      <w:kern w:val="0"/>
      <w:sz w:val="32"/>
      <w:szCs w:val="20"/>
      <w:lang w:val="en-US" w:eastAsia="zh-CN" w:bidi="ar-SA"/>
    </w:rPr>
  </w:style>
  <w:style w:type="paragraph" w:customStyle="1" w:styleId="752">
    <w:name w:val="font24"/>
    <w:basedOn w:val="1"/>
    <w:qFormat/>
    <w:uiPriority w:val="0"/>
    <w:pPr>
      <w:widowControl/>
      <w:spacing w:before="100" w:beforeAutospacing="1" w:after="100" w:afterAutospacing="1" w:line="360" w:lineRule="auto"/>
      <w:ind w:firstLine="200" w:firstLineChars="200"/>
      <w:jc w:val="left"/>
    </w:pPr>
    <w:rPr>
      <w:rFonts w:ascii="宋体" w:hAnsi="宋体" w:cs="宋体"/>
      <w:kern w:val="0"/>
      <w:sz w:val="22"/>
    </w:rPr>
  </w:style>
  <w:style w:type="paragraph" w:customStyle="1" w:styleId="753">
    <w:name w:val="样式 标题 4h4H4PIM 44sect 1.2.3.4Ref Heading 1rh1sect 1.2.3...."/>
    <w:basedOn w:val="5"/>
    <w:next w:val="1"/>
    <w:qFormat/>
    <w:uiPriority w:val="0"/>
    <w:pPr>
      <w:numPr>
        <w:ilvl w:val="3"/>
        <w:numId w:val="25"/>
      </w:numPr>
      <w:adjustRightInd w:val="0"/>
      <w:spacing w:before="120" w:after="120" w:line="280" w:lineRule="atLeast"/>
      <w:ind w:hanging="1610"/>
    </w:pPr>
    <w:rPr>
      <w:rFonts w:ascii="Arial" w:hAnsi="Arial" w:cs="宋体"/>
      <w:kern w:val="0"/>
      <w:sz w:val="24"/>
      <w:szCs w:val="20"/>
      <w:lang w:val="zh-CN" w:eastAsia="zh-CN"/>
    </w:rPr>
  </w:style>
  <w:style w:type="paragraph" w:customStyle="1" w:styleId="754">
    <w:name w:val="样式 标题 1h1H1Title1Normal + Font: HelveticaBoldSpace Before ...1"/>
    <w:basedOn w:val="2"/>
    <w:qFormat/>
    <w:uiPriority w:val="0"/>
    <w:pPr>
      <w:keepNext w:val="0"/>
      <w:keepLines w:val="0"/>
      <w:pageBreakBefore/>
      <w:numPr>
        <w:numId w:val="25"/>
      </w:numPr>
      <w:tabs>
        <w:tab w:val="left" w:pos="960"/>
      </w:tabs>
      <w:spacing w:before="0" w:beforeLines="50" w:after="0" w:afterLines="50" w:line="360" w:lineRule="auto"/>
      <w:ind w:left="2936"/>
    </w:pPr>
    <w:rPr>
      <w:rFonts w:ascii="Arial" w:hAnsi="Arial" w:eastAsia="黑体"/>
      <w:b w:val="0"/>
      <w:bCs w:val="0"/>
      <w:kern w:val="2"/>
      <w:sz w:val="32"/>
      <w:szCs w:val="20"/>
      <w:lang w:val="zh-CN" w:eastAsia="zh-CN"/>
    </w:rPr>
  </w:style>
  <w:style w:type="paragraph" w:customStyle="1" w:styleId="755">
    <w:name w:val="样式 标题 2Title2h2Heading 2 HiddenHeading 2 CCBSheading 2第一章 ..."/>
    <w:basedOn w:val="3"/>
    <w:qFormat/>
    <w:uiPriority w:val="0"/>
    <w:pPr>
      <w:numPr>
        <w:numId w:val="25"/>
      </w:numPr>
      <w:tabs>
        <w:tab w:val="left" w:pos="960"/>
        <w:tab w:val="left" w:pos="1440"/>
      </w:tabs>
      <w:snapToGrid w:val="0"/>
      <w:spacing w:before="0" w:beforeLines="50" w:after="0" w:line="360" w:lineRule="auto"/>
      <w:ind w:left="3704"/>
      <w:jc w:val="left"/>
    </w:pPr>
    <w:rPr>
      <w:rFonts w:ascii="Arial" w:hAnsi="Arial" w:cs="宋体" w:eastAsiaTheme="minorEastAsia"/>
      <w:sz w:val="28"/>
      <w:szCs w:val="20"/>
      <w:lang w:val="zh-CN"/>
    </w:rPr>
  </w:style>
  <w:style w:type="paragraph" w:customStyle="1" w:styleId="756">
    <w:name w:val="样式 标题 3h3Heading 3 - oldLevel 3 HeadH3level_3PIM 3sect1.2..."/>
    <w:basedOn w:val="4"/>
    <w:qFormat/>
    <w:uiPriority w:val="0"/>
    <w:pPr>
      <w:numPr>
        <w:numId w:val="25"/>
      </w:numPr>
      <w:tabs>
        <w:tab w:val="left" w:pos="960"/>
        <w:tab w:val="left" w:pos="2160"/>
      </w:tabs>
      <w:adjustRightInd w:val="0"/>
      <w:spacing w:before="120" w:after="120" w:line="360" w:lineRule="auto"/>
      <w:ind w:hanging="1548"/>
    </w:pPr>
    <w:rPr>
      <w:rFonts w:ascii="宋体" w:hAnsi="宋体" w:cs="宋体"/>
      <w:b w:val="0"/>
      <w:sz w:val="24"/>
      <w:szCs w:val="24"/>
      <w:lang w:val="zh-CN" w:eastAsia="zh-CN"/>
    </w:rPr>
  </w:style>
  <w:style w:type="paragraph" w:customStyle="1" w:styleId="757">
    <w:name w:val="1.1"/>
    <w:basedOn w:val="1"/>
    <w:link w:val="1025"/>
    <w:qFormat/>
    <w:uiPriority w:val="0"/>
    <w:pPr>
      <w:spacing w:line="360" w:lineRule="auto"/>
      <w:ind w:firstLine="580" w:firstLineChars="200"/>
    </w:pPr>
    <w:rPr>
      <w:rFonts w:ascii="Times New Roman" w:hAnsi="Times New Roman" w:eastAsia="仿宋_GB2312"/>
      <w:color w:val="000000"/>
      <w:sz w:val="30"/>
      <w:szCs w:val="30"/>
      <w:lang w:val="zh-CN" w:eastAsia="zh-CN"/>
    </w:rPr>
  </w:style>
  <w:style w:type="character" w:customStyle="1" w:styleId="758">
    <w:name w:val="样式 标准正文 + 宋体 小四 Char"/>
    <w:link w:val="759"/>
    <w:qFormat/>
    <w:locked/>
    <w:uiPriority w:val="0"/>
    <w:rPr>
      <w:rFonts w:ascii="宋体" w:hAnsi="宋体"/>
      <w:sz w:val="24"/>
      <w:lang w:val="zh-CN" w:eastAsia="zh-CN"/>
    </w:rPr>
  </w:style>
  <w:style w:type="paragraph" w:customStyle="1" w:styleId="759">
    <w:name w:val="样式 标准正文 + 宋体 小四"/>
    <w:basedOn w:val="1"/>
    <w:link w:val="758"/>
    <w:qFormat/>
    <w:uiPriority w:val="0"/>
    <w:pPr>
      <w:spacing w:line="360" w:lineRule="auto"/>
      <w:ind w:firstLine="200" w:firstLineChars="200"/>
    </w:pPr>
    <w:rPr>
      <w:rFonts w:ascii="宋体" w:hAnsi="宋体" w:eastAsiaTheme="minorEastAsia" w:cstheme="minorBidi"/>
      <w:sz w:val="24"/>
      <w:lang w:val="zh-CN" w:eastAsia="zh-CN"/>
    </w:rPr>
  </w:style>
  <w:style w:type="paragraph" w:customStyle="1" w:styleId="760">
    <w:name w:val="font25"/>
    <w:basedOn w:val="1"/>
    <w:qFormat/>
    <w:uiPriority w:val="0"/>
    <w:pPr>
      <w:widowControl/>
      <w:spacing w:before="100" w:beforeAutospacing="1" w:after="100" w:afterAutospacing="1" w:line="360" w:lineRule="auto"/>
      <w:ind w:firstLine="200" w:firstLineChars="200"/>
      <w:jc w:val="left"/>
    </w:pPr>
    <w:rPr>
      <w:rFonts w:ascii="宋体" w:hAnsi="宋体" w:cs="宋体"/>
      <w:kern w:val="0"/>
      <w:sz w:val="20"/>
      <w:szCs w:val="20"/>
    </w:rPr>
  </w:style>
  <w:style w:type="paragraph" w:customStyle="1" w:styleId="761">
    <w:name w:val="font26"/>
    <w:basedOn w:val="1"/>
    <w:qFormat/>
    <w:uiPriority w:val="0"/>
    <w:pPr>
      <w:widowControl/>
      <w:spacing w:before="100" w:beforeAutospacing="1" w:after="100" w:afterAutospacing="1" w:line="360" w:lineRule="auto"/>
      <w:ind w:firstLine="200" w:firstLineChars="200"/>
      <w:jc w:val="left"/>
    </w:pPr>
    <w:rPr>
      <w:rFonts w:ascii="宋体" w:hAnsi="宋体" w:cs="宋体"/>
      <w:color w:val="000000"/>
      <w:kern w:val="0"/>
      <w:sz w:val="18"/>
      <w:szCs w:val="18"/>
    </w:rPr>
  </w:style>
  <w:style w:type="paragraph" w:customStyle="1" w:styleId="762">
    <w:name w:val="font27"/>
    <w:basedOn w:val="1"/>
    <w:qFormat/>
    <w:uiPriority w:val="0"/>
    <w:pPr>
      <w:widowControl/>
      <w:spacing w:before="100" w:beforeAutospacing="1" w:after="100" w:afterAutospacing="1" w:line="360" w:lineRule="auto"/>
      <w:ind w:firstLine="200" w:firstLineChars="200"/>
      <w:jc w:val="left"/>
    </w:pPr>
    <w:rPr>
      <w:rFonts w:ascii="Times New Roman" w:hAnsi="Times New Roman"/>
      <w:color w:val="000000"/>
      <w:kern w:val="0"/>
      <w:sz w:val="18"/>
      <w:szCs w:val="18"/>
    </w:rPr>
  </w:style>
  <w:style w:type="paragraph" w:customStyle="1" w:styleId="763">
    <w:name w:val="font28"/>
    <w:basedOn w:val="1"/>
    <w:qFormat/>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4">
    <w:name w:val="font29"/>
    <w:basedOn w:val="1"/>
    <w:qFormat/>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5">
    <w:name w:val="font30"/>
    <w:basedOn w:val="1"/>
    <w:qFormat/>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6">
    <w:name w:val="font31"/>
    <w:basedOn w:val="1"/>
    <w:qFormat/>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7">
    <w:name w:val="font32"/>
    <w:basedOn w:val="1"/>
    <w:qFormat/>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8">
    <w:name w:val="font33"/>
    <w:basedOn w:val="1"/>
    <w:qFormat/>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9">
    <w:name w:val="font34"/>
    <w:basedOn w:val="1"/>
    <w:qFormat/>
    <w:uiPriority w:val="0"/>
    <w:pPr>
      <w:widowControl/>
      <w:spacing w:before="100" w:beforeAutospacing="1" w:after="100" w:afterAutospacing="1" w:line="360" w:lineRule="auto"/>
      <w:ind w:firstLine="200" w:firstLineChars="200"/>
      <w:jc w:val="left"/>
    </w:pPr>
    <w:rPr>
      <w:rFonts w:ascii="宋体" w:hAnsi="宋体" w:cs="宋体"/>
      <w:color w:val="000000"/>
      <w:kern w:val="0"/>
      <w:sz w:val="28"/>
      <w:szCs w:val="21"/>
    </w:rPr>
  </w:style>
  <w:style w:type="paragraph" w:customStyle="1" w:styleId="770">
    <w:name w:val="font35"/>
    <w:basedOn w:val="1"/>
    <w:qFormat/>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71">
    <w:name w:val="正文21"/>
    <w:qFormat/>
    <w:uiPriority w:val="0"/>
    <w:pPr>
      <w:tabs>
        <w:tab w:val="left" w:pos="425"/>
        <w:tab w:val="right" w:pos="1474"/>
      </w:tabs>
      <w:spacing w:line="360" w:lineRule="auto"/>
      <w:ind w:left="425" w:hanging="425"/>
    </w:pPr>
    <w:rPr>
      <w:rFonts w:ascii="Times New Roman" w:hAnsi="Times New Roman" w:eastAsia="宋体" w:cs="Times New Roman"/>
      <w:kern w:val="0"/>
      <w:sz w:val="24"/>
      <w:szCs w:val="20"/>
      <w:lang w:val="en-US" w:eastAsia="zh-CN" w:bidi="ar-SA"/>
    </w:rPr>
  </w:style>
  <w:style w:type="character" w:customStyle="1" w:styleId="772">
    <w:name w:val="标题 3 + 四号 非加粗 Char Char"/>
    <w:qFormat/>
    <w:uiPriority w:val="0"/>
    <w:rPr>
      <w:rFonts w:hint="eastAsia" w:ascii="宋体" w:hAnsi="宋体" w:eastAsia="宋体"/>
      <w:b/>
      <w:kern w:val="2"/>
      <w:sz w:val="24"/>
      <w:lang w:val="en-US" w:eastAsia="zh-CN" w:bidi="ar-SA"/>
    </w:rPr>
  </w:style>
  <w:style w:type="character" w:customStyle="1" w:styleId="773">
    <w:name w:val="标题 21"/>
    <w:qFormat/>
    <w:uiPriority w:val="0"/>
    <w:rPr>
      <w:rFonts w:hint="default" w:ascii="Arial" w:hAnsi="Arial" w:eastAsia="宋体" w:cs="Arial"/>
      <w:b/>
      <w:iCs/>
      <w:sz w:val="28"/>
      <w:lang w:val="en-US" w:eastAsia="zh-CN" w:bidi="ar-SA"/>
    </w:rPr>
  </w:style>
  <w:style w:type="character" w:customStyle="1" w:styleId="774">
    <w:name w:val="样式 标题 2 + 黑体 小四 Char"/>
    <w:qFormat/>
    <w:uiPriority w:val="0"/>
    <w:rPr>
      <w:rFonts w:hint="eastAsia" w:ascii="黑体" w:hAnsi="黑体" w:eastAsia="黑体" w:cs="Arial"/>
      <w:b/>
      <w:bCs/>
      <w:iCs/>
      <w:sz w:val="24"/>
      <w:szCs w:val="32"/>
      <w:lang w:val="en-US" w:eastAsia="zh-CN" w:bidi="ar-SA"/>
    </w:rPr>
  </w:style>
  <w:style w:type="character" w:customStyle="1" w:styleId="775">
    <w:name w:val="样式 标题 2 + 小四 Char"/>
    <w:qFormat/>
    <w:uiPriority w:val="0"/>
    <w:rPr>
      <w:rFonts w:hint="default" w:ascii="Arial" w:hAnsi="Arial" w:eastAsia="宋体" w:cs="Arial"/>
      <w:b/>
      <w:iCs/>
      <w:sz w:val="24"/>
      <w:szCs w:val="24"/>
      <w:lang w:val="en-US" w:eastAsia="zh-CN" w:bidi="ar-SA"/>
    </w:rPr>
  </w:style>
  <w:style w:type="character" w:customStyle="1" w:styleId="776">
    <w:name w:val="Char Char1"/>
    <w:qFormat/>
    <w:uiPriority w:val="0"/>
    <w:rPr>
      <w:rFonts w:hint="eastAsia" w:ascii="宋体" w:hAnsi="宋体" w:eastAsia="宋体"/>
      <w:kern w:val="2"/>
      <w:sz w:val="28"/>
      <w:lang w:val="en-US" w:eastAsia="zh-CN" w:bidi="ar-SA"/>
    </w:rPr>
  </w:style>
  <w:style w:type="character" w:customStyle="1" w:styleId="777">
    <w:name w:val="Char Char4"/>
    <w:qFormat/>
    <w:uiPriority w:val="0"/>
    <w:rPr>
      <w:rFonts w:hint="eastAsia" w:ascii="宋体" w:hAnsi="宋体" w:eastAsia="宋体"/>
      <w:b/>
      <w:sz w:val="28"/>
      <w:lang w:val="en-US" w:eastAsia="zh-CN" w:bidi="ar-SA"/>
    </w:rPr>
  </w:style>
  <w:style w:type="character" w:customStyle="1" w:styleId="778">
    <w:name w:val="样式 正文首行缩进 + 小四1 Char"/>
    <w:qFormat/>
    <w:uiPriority w:val="0"/>
    <w:rPr>
      <w:rFonts w:hint="eastAsia" w:ascii="宋体" w:hAnsi="宋体" w:eastAsia="宋体"/>
      <w:kern w:val="2"/>
      <w:sz w:val="24"/>
      <w:szCs w:val="24"/>
      <w:lang w:val="en-US" w:eastAsia="zh-CN" w:bidi="ar-SA"/>
    </w:rPr>
  </w:style>
  <w:style w:type="character" w:customStyle="1" w:styleId="779">
    <w:name w:val="zi1"/>
    <w:qFormat/>
    <w:uiPriority w:val="0"/>
    <w:rPr>
      <w:rFonts w:hint="default" w:ascii="ˎ̥" w:hAnsi="ˎ̥"/>
      <w:color w:val="000000"/>
      <w:sz w:val="22"/>
      <w:szCs w:val="22"/>
      <w:u w:val="none"/>
    </w:rPr>
  </w:style>
  <w:style w:type="character" w:customStyle="1" w:styleId="780">
    <w:name w:val="“上标”样式"/>
    <w:qFormat/>
    <w:uiPriority w:val="0"/>
    <w:rPr>
      <w:rFonts w:hint="default" w:ascii="Times New Roman" w:hAnsi="Times New Roman" w:eastAsia="宋体" w:cs="Times New Roman"/>
      <w:sz w:val="24"/>
      <w:vertAlign w:val="superscript"/>
    </w:rPr>
  </w:style>
  <w:style w:type="character" w:customStyle="1" w:styleId="781">
    <w:name w:val="“下标”样式"/>
    <w:qFormat/>
    <w:uiPriority w:val="0"/>
    <w:rPr>
      <w:vertAlign w:val="subscript"/>
    </w:rPr>
  </w:style>
  <w:style w:type="character" w:customStyle="1" w:styleId="782">
    <w:name w:val="articlebody3"/>
    <w:qFormat/>
    <w:uiPriority w:val="0"/>
    <w:rPr>
      <w:sz w:val="21"/>
      <w:szCs w:val="21"/>
    </w:rPr>
  </w:style>
  <w:style w:type="character" w:customStyle="1" w:styleId="783">
    <w:name w:val="正文文本 Char Char"/>
    <w:qFormat/>
    <w:uiPriority w:val="0"/>
    <w:rPr>
      <w:rFonts w:hint="default" w:ascii="Times New Roman" w:hAnsi="Times New Roman" w:eastAsia="宋体" w:cs="Times New Roman"/>
      <w:sz w:val="26"/>
      <w:szCs w:val="20"/>
    </w:rPr>
  </w:style>
  <w:style w:type="character" w:customStyle="1" w:styleId="784">
    <w:name w:val="Char Char Char"/>
    <w:qFormat/>
    <w:uiPriority w:val="0"/>
    <w:rPr>
      <w:rFonts w:hint="eastAsia" w:ascii="宋体" w:hAnsi="Courier New" w:eastAsia="宋体"/>
      <w:kern w:val="2"/>
      <w:sz w:val="21"/>
      <w:lang w:val="en-US" w:eastAsia="zh-CN" w:bidi="ar-SA"/>
    </w:rPr>
  </w:style>
  <w:style w:type="character" w:customStyle="1" w:styleId="785">
    <w:name w:val="样式1 Char Char"/>
    <w:qFormat/>
    <w:uiPriority w:val="0"/>
    <w:rPr>
      <w:rFonts w:hint="default" w:ascii="Arial" w:hAnsi="Arial" w:cs="Arial"/>
      <w:b/>
      <w:sz w:val="24"/>
      <w:lang w:val="zh-CN" w:eastAsia="zh-CN"/>
    </w:rPr>
  </w:style>
  <w:style w:type="character" w:customStyle="1" w:styleId="786">
    <w:name w:val="样式 标题 2 + 小四 Char Char"/>
    <w:qFormat/>
    <w:uiPriority w:val="0"/>
    <w:rPr>
      <w:rFonts w:hint="default" w:ascii="Arial" w:hAnsi="Arial" w:eastAsia="宋体" w:cs="Arial"/>
      <w:b/>
      <w:iCs/>
      <w:sz w:val="24"/>
      <w:szCs w:val="24"/>
      <w:lang w:val="en-US" w:eastAsia="zh-CN" w:bidi="ar-SA"/>
    </w:rPr>
  </w:style>
  <w:style w:type="character" w:customStyle="1" w:styleId="787">
    <w:name w:val="样式 标题 2 + 黑体 小四 Char Char"/>
    <w:qFormat/>
    <w:uiPriority w:val="0"/>
    <w:rPr>
      <w:rFonts w:hint="eastAsia" w:ascii="黑体" w:hAnsi="黑体" w:eastAsia="黑体" w:cs="Arial"/>
      <w:b/>
      <w:bCs/>
      <w:iCs/>
      <w:sz w:val="24"/>
      <w:szCs w:val="32"/>
      <w:lang w:val="en-US" w:eastAsia="zh-CN" w:bidi="ar-SA"/>
    </w:rPr>
  </w:style>
  <w:style w:type="paragraph" w:customStyle="1" w:styleId="788">
    <w:name w:val="标准书眉_偶数页"/>
    <w:basedOn w:val="645"/>
    <w:next w:val="1"/>
    <w:qFormat/>
    <w:uiPriority w:val="0"/>
    <w:pPr>
      <w:jc w:val="left"/>
    </w:pPr>
  </w:style>
  <w:style w:type="paragraph" w:customStyle="1" w:styleId="789">
    <w:name w:val="一级条标题"/>
    <w:basedOn w:val="656"/>
    <w:next w:val="179"/>
    <w:link w:val="959"/>
    <w:qFormat/>
    <w:uiPriority w:val="0"/>
    <w:pPr>
      <w:tabs>
        <w:tab w:val="left" w:pos="1680"/>
        <w:tab w:val="clear" w:pos="1260"/>
      </w:tabs>
      <w:spacing w:before="0" w:after="0"/>
      <w:ind w:left="1680"/>
      <w:outlineLvl w:val="2"/>
    </w:pPr>
    <w:rPr>
      <w:lang w:val="zh-CN" w:eastAsia="zh-CN"/>
    </w:rPr>
  </w:style>
  <w:style w:type="paragraph" w:customStyle="1" w:styleId="790">
    <w:name w:val="二级条标题"/>
    <w:basedOn w:val="789"/>
    <w:next w:val="179"/>
    <w:link w:val="896"/>
    <w:qFormat/>
    <w:uiPriority w:val="0"/>
    <w:pPr>
      <w:tabs>
        <w:tab w:val="left" w:pos="2100"/>
        <w:tab w:val="clear" w:pos="1680"/>
      </w:tabs>
      <w:ind w:left="2100"/>
      <w:outlineLvl w:val="3"/>
    </w:pPr>
  </w:style>
  <w:style w:type="paragraph" w:customStyle="1" w:styleId="791">
    <w:name w:val="三级条标题"/>
    <w:basedOn w:val="790"/>
    <w:next w:val="179"/>
    <w:qFormat/>
    <w:uiPriority w:val="0"/>
    <w:pPr>
      <w:tabs>
        <w:tab w:val="left" w:pos="2520"/>
        <w:tab w:val="clear" w:pos="2100"/>
      </w:tabs>
      <w:ind w:left="2520"/>
      <w:outlineLvl w:val="4"/>
    </w:pPr>
  </w:style>
  <w:style w:type="paragraph" w:customStyle="1" w:styleId="792">
    <w:name w:val="样式 样式 样式 标题 2 + 段前: 0.5 行 段后: 0.5 行 + 段前: 0.5 行 段后: 0.5 行 + (西文)..."/>
    <w:basedOn w:val="1"/>
    <w:link w:val="793"/>
    <w:qFormat/>
    <w:uiPriority w:val="0"/>
    <w:pPr>
      <w:keepNext/>
      <w:keepLines/>
      <w:tabs>
        <w:tab w:val="left" w:pos="0"/>
      </w:tabs>
      <w:spacing w:beforeLines="50" w:afterLines="50" w:line="360" w:lineRule="auto"/>
      <w:ind w:firstLine="200" w:firstLineChars="200"/>
      <w:jc w:val="left"/>
      <w:outlineLvl w:val="1"/>
    </w:pPr>
    <w:rPr>
      <w:rFonts w:ascii="宋体" w:hAnsi="宋体"/>
      <w:b/>
      <w:bCs/>
      <w:sz w:val="28"/>
      <w:szCs w:val="20"/>
      <w:lang w:val="zh-CN" w:eastAsia="zh-CN"/>
    </w:rPr>
  </w:style>
  <w:style w:type="character" w:customStyle="1" w:styleId="793">
    <w:name w:val="样式 样式 样式 标题 2 + 段前: 0.5 行 段后: 0.5 行 + 段前: 0.5 行 段后: 0.5 行 + (西文)... Char"/>
    <w:link w:val="792"/>
    <w:qFormat/>
    <w:uiPriority w:val="0"/>
    <w:rPr>
      <w:rFonts w:ascii="宋体" w:hAnsi="宋体" w:eastAsia="宋体" w:cs="Times New Roman"/>
      <w:b/>
      <w:bCs/>
      <w:sz w:val="28"/>
      <w:szCs w:val="20"/>
      <w:lang w:val="zh-CN" w:eastAsia="zh-CN"/>
    </w:rPr>
  </w:style>
  <w:style w:type="paragraph" w:customStyle="1" w:styleId="794">
    <w:name w:val="样式 样式 标题 4 + Times New Roman + 段前: 0.5 行 段后: 0.5 行1"/>
    <w:basedOn w:val="1"/>
    <w:qFormat/>
    <w:uiPriority w:val="0"/>
    <w:pPr>
      <w:keepNext/>
      <w:keepLines/>
      <w:tabs>
        <w:tab w:val="left" w:pos="0"/>
      </w:tabs>
      <w:spacing w:beforeLines="50" w:afterLines="50" w:line="480" w:lineRule="exact"/>
      <w:ind w:firstLine="200" w:firstLineChars="200"/>
      <w:outlineLvl w:val="3"/>
    </w:pPr>
    <w:rPr>
      <w:rFonts w:ascii="Times New Roman" w:hAnsi="Times New Roman" w:cs="宋体"/>
      <w:b/>
      <w:bCs/>
      <w:sz w:val="24"/>
      <w:szCs w:val="20"/>
    </w:rPr>
  </w:style>
  <w:style w:type="paragraph" w:customStyle="1" w:styleId="795">
    <w:name w:val="样式 标题 3 + 段前: 0.5 行 段后: 0.5 行2"/>
    <w:basedOn w:val="4"/>
    <w:qFormat/>
    <w:uiPriority w:val="0"/>
    <w:pPr>
      <w:numPr>
        <w:ilvl w:val="0"/>
        <w:numId w:val="0"/>
      </w:numPr>
      <w:tabs>
        <w:tab w:val="left" w:pos="0"/>
      </w:tabs>
      <w:spacing w:before="0" w:beforeLines="50" w:after="0" w:afterLines="50" w:line="480" w:lineRule="exact"/>
    </w:pPr>
    <w:rPr>
      <w:rFonts w:ascii="Times New Roman" w:hAnsi="Times New Roman" w:cs="宋体"/>
      <w:sz w:val="28"/>
      <w:szCs w:val="20"/>
      <w:lang w:val="zh-CN" w:eastAsia="zh-CN"/>
    </w:rPr>
  </w:style>
  <w:style w:type="paragraph" w:customStyle="1" w:styleId="796">
    <w:name w:val="样式 正文首行缩进 + 段前: 0.5 行 段后: 0.5 行"/>
    <w:basedOn w:val="57"/>
    <w:link w:val="842"/>
    <w:qFormat/>
    <w:uiPriority w:val="0"/>
    <w:pPr>
      <w:suppressAutoHyphens w:val="0"/>
      <w:autoSpaceDN/>
      <w:spacing w:beforeLines="50" w:after="120" w:afterLines="50" w:line="480" w:lineRule="exact"/>
      <w:ind w:firstLine="0" w:firstLineChars="0"/>
      <w:jc w:val="both"/>
      <w:textAlignment w:val="auto"/>
    </w:pPr>
    <w:rPr>
      <w:rFonts w:ascii="Times New Roman" w:hAnsi="Times New Roman" w:eastAsia="宋体" w:cs="Times New Roman"/>
      <w:szCs w:val="20"/>
      <w:lang w:val="zh-CN" w:eastAsia="zh-CN"/>
    </w:rPr>
  </w:style>
  <w:style w:type="paragraph" w:customStyle="1" w:styleId="797">
    <w:name w:val="KD_BodyText"/>
    <w:basedOn w:val="1"/>
    <w:qFormat/>
    <w:uiPriority w:val="0"/>
    <w:pPr>
      <w:spacing w:line="360" w:lineRule="auto"/>
      <w:ind w:firstLine="200" w:firstLineChars="200"/>
    </w:pPr>
    <w:rPr>
      <w:sz w:val="24"/>
      <w:szCs w:val="24"/>
    </w:rPr>
  </w:style>
  <w:style w:type="paragraph" w:customStyle="1" w:styleId="798">
    <w:name w:val="0"/>
    <w:basedOn w:val="1"/>
    <w:qFormat/>
    <w:uiPriority w:val="0"/>
    <w:pPr>
      <w:widowControl/>
      <w:spacing w:line="360" w:lineRule="auto"/>
      <w:ind w:firstLine="200" w:firstLineChars="200"/>
    </w:pPr>
    <w:rPr>
      <w:rFonts w:ascii="Times New Roman" w:hAnsi="Times New Roman"/>
      <w:kern w:val="0"/>
      <w:sz w:val="28"/>
      <w:szCs w:val="21"/>
    </w:rPr>
  </w:style>
  <w:style w:type="paragraph" w:customStyle="1" w:styleId="799">
    <w:name w:val="科东_正文"/>
    <w:basedOn w:val="1"/>
    <w:link w:val="800"/>
    <w:qFormat/>
    <w:uiPriority w:val="0"/>
    <w:pPr>
      <w:spacing w:line="360" w:lineRule="auto"/>
      <w:ind w:firstLine="200" w:firstLineChars="200"/>
    </w:pPr>
    <w:rPr>
      <w:rFonts w:ascii="Times New Roman" w:hAnsi="Times New Roman"/>
      <w:sz w:val="24"/>
      <w:szCs w:val="20"/>
      <w:lang w:val="zh-CN" w:eastAsia="zh-CN"/>
    </w:rPr>
  </w:style>
  <w:style w:type="character" w:customStyle="1" w:styleId="800">
    <w:name w:val="科东_正文 Char"/>
    <w:link w:val="799"/>
    <w:qFormat/>
    <w:uiPriority w:val="0"/>
    <w:rPr>
      <w:rFonts w:ascii="Times New Roman" w:hAnsi="Times New Roman" w:eastAsia="宋体" w:cs="Times New Roman"/>
      <w:sz w:val="24"/>
      <w:szCs w:val="20"/>
      <w:lang w:val="zh-CN" w:eastAsia="zh-CN"/>
    </w:rPr>
  </w:style>
  <w:style w:type="paragraph" w:customStyle="1" w:styleId="801">
    <w:name w:val="Tabletext"/>
    <w:basedOn w:val="1"/>
    <w:qFormat/>
    <w:uiPriority w:val="0"/>
    <w:pPr>
      <w:keepLines/>
      <w:spacing w:after="120" w:line="240" w:lineRule="atLeast"/>
      <w:ind w:firstLine="200" w:firstLineChars="200"/>
      <w:jc w:val="left"/>
    </w:pPr>
    <w:rPr>
      <w:rFonts w:ascii="宋体" w:hAnsi="Times New Roman"/>
      <w:kern w:val="0"/>
      <w:sz w:val="20"/>
      <w:szCs w:val="20"/>
    </w:rPr>
  </w:style>
  <w:style w:type="paragraph" w:customStyle="1" w:styleId="802">
    <w:name w:val="KD_PlainTxt"/>
    <w:basedOn w:val="1"/>
    <w:qFormat/>
    <w:uiPriority w:val="0"/>
    <w:pPr>
      <w:spacing w:line="360" w:lineRule="auto"/>
      <w:ind w:firstLine="200" w:firstLineChars="200"/>
    </w:pPr>
    <w:rPr>
      <w:sz w:val="24"/>
      <w:szCs w:val="24"/>
    </w:rPr>
  </w:style>
  <w:style w:type="paragraph" w:customStyle="1" w:styleId="803">
    <w:name w:val="KD_TabContent"/>
    <w:basedOn w:val="1"/>
    <w:next w:val="1"/>
    <w:qFormat/>
    <w:uiPriority w:val="0"/>
    <w:pPr>
      <w:spacing w:line="360" w:lineRule="auto"/>
      <w:ind w:firstLine="200" w:firstLineChars="200"/>
    </w:pPr>
    <w:rPr>
      <w:sz w:val="28"/>
      <w:szCs w:val="24"/>
    </w:rPr>
  </w:style>
  <w:style w:type="paragraph" w:customStyle="1" w:styleId="804">
    <w:name w:val="KD_TabNote"/>
    <w:basedOn w:val="1"/>
    <w:qFormat/>
    <w:uiPriority w:val="0"/>
    <w:pPr>
      <w:keepNext/>
      <w:spacing w:afterLines="50" w:line="360" w:lineRule="auto"/>
      <w:ind w:firstLine="200" w:firstLineChars="200"/>
      <w:jc w:val="center"/>
    </w:pPr>
    <w:rPr>
      <w:sz w:val="28"/>
      <w:szCs w:val="24"/>
    </w:rPr>
  </w:style>
  <w:style w:type="paragraph" w:customStyle="1" w:styleId="805">
    <w:name w:val="BodyText"/>
    <w:basedOn w:val="1"/>
    <w:qFormat/>
    <w:uiPriority w:val="0"/>
    <w:pPr>
      <w:adjustRightInd w:val="0"/>
      <w:snapToGrid w:val="0"/>
      <w:spacing w:before="120" w:line="360" w:lineRule="auto"/>
      <w:ind w:firstLine="200" w:firstLineChars="200"/>
      <w:jc w:val="left"/>
      <w:textAlignment w:val="baseline"/>
    </w:pPr>
    <w:rPr>
      <w:rFonts w:ascii="宋体" w:hAnsi="宋体"/>
      <w:color w:val="000000"/>
      <w:kern w:val="0"/>
      <w:sz w:val="28"/>
      <w:szCs w:val="20"/>
    </w:rPr>
  </w:style>
  <w:style w:type="paragraph" w:customStyle="1" w:styleId="806">
    <w:name w:val="Char Char Char Char Char Char Char Char Char1 Char Char Char"/>
    <w:basedOn w:val="1"/>
    <w:qFormat/>
    <w:uiPriority w:val="0"/>
    <w:pPr>
      <w:spacing w:line="360" w:lineRule="auto"/>
      <w:ind w:firstLine="200" w:firstLineChars="200"/>
    </w:pPr>
    <w:rPr>
      <w:rFonts w:ascii="Times New Roman" w:hAnsi="Times New Roman" w:eastAsia="仿宋_GB2312"/>
      <w:sz w:val="32"/>
      <w:szCs w:val="20"/>
    </w:rPr>
  </w:style>
  <w:style w:type="paragraph" w:customStyle="1" w:styleId="807">
    <w:name w:val="dhcc"/>
    <w:basedOn w:val="1"/>
    <w:qFormat/>
    <w:uiPriority w:val="0"/>
    <w:pPr>
      <w:spacing w:line="360" w:lineRule="auto"/>
      <w:ind w:firstLine="480" w:firstLineChars="200"/>
    </w:pPr>
    <w:rPr>
      <w:rFonts w:ascii="Times New Roman" w:hAnsi="Times New Roman"/>
      <w:sz w:val="24"/>
      <w:szCs w:val="20"/>
    </w:rPr>
  </w:style>
  <w:style w:type="paragraph" w:customStyle="1" w:styleId="808">
    <w:name w:val="样式 (符号) 宋体 黑色 两端对齐 段前: 6 磅 行距: 1.5 倍行距1"/>
    <w:basedOn w:val="1"/>
    <w:qFormat/>
    <w:uiPriority w:val="0"/>
    <w:pPr>
      <w:autoSpaceDE w:val="0"/>
      <w:autoSpaceDN w:val="0"/>
      <w:adjustRightInd w:val="0"/>
      <w:spacing w:before="120" w:line="360" w:lineRule="auto"/>
      <w:ind w:firstLine="480" w:firstLineChars="200"/>
      <w:textAlignment w:val="bottom"/>
    </w:pPr>
    <w:rPr>
      <w:rFonts w:ascii="宋体" w:hAnsi="宋体" w:cs="宋体"/>
      <w:color w:val="000000"/>
      <w:kern w:val="0"/>
      <w:sz w:val="24"/>
      <w:szCs w:val="20"/>
    </w:rPr>
  </w:style>
  <w:style w:type="paragraph" w:customStyle="1" w:styleId="809">
    <w:name w:val="_"/>
    <w:basedOn w:val="1"/>
    <w:qFormat/>
    <w:uiPriority w:val="0"/>
    <w:pPr>
      <w:adjustRightInd w:val="0"/>
      <w:spacing w:line="360" w:lineRule="auto"/>
      <w:ind w:left="480" w:firstLine="200" w:firstLineChars="200"/>
      <w:textAlignment w:val="baseline"/>
    </w:pPr>
    <w:rPr>
      <w:rFonts w:ascii="Times New Roman" w:hAnsi="Times New Roman"/>
      <w:kern w:val="0"/>
      <w:sz w:val="24"/>
      <w:szCs w:val="20"/>
    </w:rPr>
  </w:style>
  <w:style w:type="paragraph" w:customStyle="1" w:styleId="810">
    <w:name w:val="1 Char Char Char Char"/>
    <w:basedOn w:val="1"/>
    <w:qFormat/>
    <w:uiPriority w:val="0"/>
    <w:pPr>
      <w:spacing w:line="360" w:lineRule="auto"/>
      <w:ind w:firstLine="200" w:firstLineChars="200"/>
    </w:pPr>
    <w:rPr>
      <w:rFonts w:ascii="Times New Roman" w:hAnsi="Times New Roman"/>
      <w:sz w:val="28"/>
      <w:szCs w:val="24"/>
    </w:rPr>
  </w:style>
  <w:style w:type="paragraph" w:customStyle="1" w:styleId="811">
    <w:name w:val="Char Char Char Char Char Char Char1"/>
    <w:basedOn w:val="1"/>
    <w:qFormat/>
    <w:uiPriority w:val="0"/>
    <w:pPr>
      <w:widowControl/>
      <w:spacing w:after="160" w:line="240" w:lineRule="exact"/>
      <w:ind w:firstLine="200" w:firstLineChars="200"/>
      <w:jc w:val="left"/>
    </w:pPr>
    <w:rPr>
      <w:rFonts w:ascii="Verdana" w:hAnsi="Verdana" w:eastAsia="仿宋_GB2312"/>
      <w:kern w:val="0"/>
      <w:sz w:val="30"/>
      <w:szCs w:val="30"/>
      <w:lang w:eastAsia="en-US"/>
    </w:rPr>
  </w:style>
  <w:style w:type="paragraph" w:customStyle="1" w:styleId="812">
    <w:name w:val="a"/>
    <w:basedOn w:val="1"/>
    <w:qFormat/>
    <w:uiPriority w:val="0"/>
    <w:pPr>
      <w:widowControl/>
      <w:spacing w:line="360" w:lineRule="atLeast"/>
      <w:ind w:firstLine="420" w:firstLineChars="200"/>
      <w:jc w:val="left"/>
    </w:pPr>
    <w:rPr>
      <w:rFonts w:ascii="Times New Roman" w:hAnsi="Times New Roman"/>
      <w:kern w:val="0"/>
      <w:sz w:val="28"/>
      <w:szCs w:val="21"/>
    </w:rPr>
  </w:style>
  <w:style w:type="paragraph" w:customStyle="1" w:styleId="813">
    <w:name w:val="KD_BulList1"/>
    <w:basedOn w:val="1"/>
    <w:qFormat/>
    <w:uiPriority w:val="0"/>
    <w:pPr>
      <w:numPr>
        <w:ilvl w:val="0"/>
        <w:numId w:val="26"/>
      </w:numPr>
      <w:spacing w:line="360" w:lineRule="auto"/>
      <w:ind w:firstLine="200" w:firstLineChars="200"/>
    </w:pPr>
    <w:rPr>
      <w:sz w:val="24"/>
      <w:szCs w:val="24"/>
    </w:rPr>
  </w:style>
  <w:style w:type="paragraph" w:customStyle="1" w:styleId="814">
    <w:name w:val="样式 标题 1章标题 1Section Headh1l1&amp;31st levelList level 1H11..."/>
    <w:basedOn w:val="2"/>
    <w:qFormat/>
    <w:uiPriority w:val="0"/>
    <w:pPr>
      <w:pageBreakBefore/>
      <w:numPr>
        <w:numId w:val="27"/>
      </w:numPr>
      <w:tabs>
        <w:tab w:val="left" w:pos="425"/>
      </w:tabs>
      <w:spacing w:before="120" w:after="120" w:line="360" w:lineRule="auto"/>
    </w:pPr>
    <w:rPr>
      <w:rFonts w:ascii="黑体" w:hAnsi="黑体" w:eastAsia="黑体" w:cs="宋体"/>
      <w:sz w:val="21"/>
      <w:szCs w:val="28"/>
      <w:lang w:val="zh-CN" w:eastAsia="zh-CN"/>
    </w:rPr>
  </w:style>
  <w:style w:type="character" w:customStyle="1" w:styleId="815">
    <w:name w:val="apple-style-span"/>
    <w:basedOn w:val="86"/>
    <w:qFormat/>
    <w:uiPriority w:val="0"/>
  </w:style>
  <w:style w:type="paragraph" w:customStyle="1" w:styleId="816">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kern w:val="0"/>
      <w:sz w:val="52"/>
      <w:szCs w:val="20"/>
      <w:lang w:val="en-US" w:eastAsia="zh-CN" w:bidi="ar-SA"/>
    </w:rPr>
  </w:style>
  <w:style w:type="paragraph" w:customStyle="1" w:styleId="817">
    <w:name w:val="样式1正文（首行缩进两字） Char"/>
    <w:basedOn w:val="1"/>
    <w:next w:val="1"/>
    <w:link w:val="818"/>
    <w:qFormat/>
    <w:uiPriority w:val="0"/>
    <w:pPr>
      <w:spacing w:line="276" w:lineRule="auto"/>
      <w:ind w:firstLine="420" w:firstLineChars="200"/>
      <w:jc w:val="left"/>
    </w:pPr>
    <w:rPr>
      <w:rFonts w:ascii="Times New Roman" w:hAnsi="Times New Roman"/>
      <w:sz w:val="28"/>
      <w:szCs w:val="21"/>
      <w:lang w:val="zh-CN" w:eastAsia="zh-CN"/>
    </w:rPr>
  </w:style>
  <w:style w:type="character" w:customStyle="1" w:styleId="818">
    <w:name w:val="样式1正文（首行缩进两字） Char Char"/>
    <w:link w:val="817"/>
    <w:qFormat/>
    <w:locked/>
    <w:uiPriority w:val="0"/>
    <w:rPr>
      <w:rFonts w:ascii="Times New Roman" w:hAnsi="Times New Roman" w:eastAsia="宋体" w:cs="Times New Roman"/>
      <w:sz w:val="28"/>
      <w:szCs w:val="21"/>
      <w:lang w:val="zh-CN" w:eastAsia="zh-CN"/>
    </w:rPr>
  </w:style>
  <w:style w:type="paragraph" w:customStyle="1" w:styleId="819">
    <w:name w:val="标准附录"/>
    <w:basedOn w:val="1"/>
    <w:qFormat/>
    <w:uiPriority w:val="0"/>
    <w:pPr>
      <w:spacing w:line="360" w:lineRule="auto"/>
      <w:ind w:firstLine="200" w:firstLineChars="200"/>
      <w:jc w:val="center"/>
    </w:pPr>
    <w:rPr>
      <w:rFonts w:ascii="Times New Roman" w:hAnsi="Times New Roman" w:eastAsia="黑体"/>
      <w:b/>
      <w:sz w:val="28"/>
      <w:szCs w:val="21"/>
    </w:rPr>
  </w:style>
  <w:style w:type="paragraph" w:customStyle="1" w:styleId="820">
    <w:name w:val="样式 目录 3 + 左侧:  2 字符"/>
    <w:basedOn w:val="40"/>
    <w:qFormat/>
    <w:uiPriority w:val="0"/>
    <w:pPr>
      <w:tabs>
        <w:tab w:val="left" w:pos="1260"/>
        <w:tab w:val="right" w:leader="dot" w:pos="8296"/>
      </w:tabs>
      <w:ind w:left="200" w:leftChars="200" w:firstLine="146" w:firstLineChars="73"/>
    </w:pPr>
    <w:rPr>
      <w:rFonts w:ascii="Times New Roman" w:hAnsi="Times New Roman" w:cs="宋体"/>
      <w:iCs w:val="0"/>
      <w:sz w:val="21"/>
    </w:rPr>
  </w:style>
  <w:style w:type="paragraph" w:customStyle="1" w:styleId="821">
    <w:name w:val="00 正文"/>
    <w:basedOn w:val="35"/>
    <w:qFormat/>
    <w:uiPriority w:val="0"/>
    <w:pPr>
      <w:widowControl/>
      <w:snapToGrid w:val="0"/>
      <w:spacing w:before="120"/>
      <w:ind w:left="108" w:right="28" w:firstLine="357"/>
    </w:pPr>
    <w:rPr>
      <w:rFonts w:cs="宋体"/>
      <w:color w:val="auto"/>
      <w:kern w:val="0"/>
      <w:sz w:val="21"/>
      <w:szCs w:val="20"/>
      <w:lang w:eastAsia="en-US"/>
    </w:rPr>
  </w:style>
  <w:style w:type="paragraph" w:customStyle="1" w:styleId="822">
    <w:name w:val="00 正文 Bullet"/>
    <w:basedOn w:val="35"/>
    <w:next w:val="31"/>
    <w:qFormat/>
    <w:uiPriority w:val="0"/>
    <w:pPr>
      <w:widowControl/>
      <w:numPr>
        <w:ilvl w:val="0"/>
        <w:numId w:val="28"/>
      </w:numPr>
      <w:tabs>
        <w:tab w:val="clear" w:pos="1701"/>
      </w:tabs>
      <w:ind w:left="0" w:right="28" w:hanging="420"/>
    </w:pPr>
    <w:rPr>
      <w:rFonts w:cs="宋体"/>
      <w:color w:val="auto"/>
      <w:kern w:val="0"/>
      <w:sz w:val="21"/>
      <w:szCs w:val="20"/>
    </w:rPr>
  </w:style>
  <w:style w:type="paragraph" w:customStyle="1" w:styleId="823">
    <w:name w:val="Char Char2 Char Char"/>
    <w:basedOn w:val="1"/>
    <w:qFormat/>
    <w:uiPriority w:val="0"/>
    <w:pPr>
      <w:spacing w:line="360" w:lineRule="auto"/>
      <w:ind w:firstLine="357" w:firstLineChars="170"/>
    </w:pPr>
    <w:rPr>
      <w:rFonts w:ascii="Tahoma" w:hAnsi="Tahoma"/>
      <w:sz w:val="28"/>
      <w:szCs w:val="20"/>
    </w:rPr>
  </w:style>
  <w:style w:type="paragraph" w:customStyle="1" w:styleId="824">
    <w:name w:val="KD_NumList2"/>
    <w:basedOn w:val="1"/>
    <w:qFormat/>
    <w:uiPriority w:val="0"/>
    <w:pPr>
      <w:numPr>
        <w:ilvl w:val="1"/>
        <w:numId w:val="29"/>
      </w:numPr>
      <w:spacing w:line="360" w:lineRule="auto"/>
      <w:ind w:firstLine="200" w:firstLineChars="200"/>
    </w:pPr>
    <w:rPr>
      <w:sz w:val="24"/>
      <w:szCs w:val="24"/>
    </w:rPr>
  </w:style>
  <w:style w:type="paragraph" w:customStyle="1" w:styleId="825">
    <w:name w:val="KD_BulList2"/>
    <w:basedOn w:val="1"/>
    <w:qFormat/>
    <w:uiPriority w:val="0"/>
    <w:pPr>
      <w:numPr>
        <w:ilvl w:val="1"/>
        <w:numId w:val="30"/>
      </w:numPr>
      <w:spacing w:line="360" w:lineRule="auto"/>
      <w:ind w:firstLine="200" w:firstLineChars="200"/>
    </w:pPr>
    <w:rPr>
      <w:rFonts w:eastAsia="仿宋_GB2312"/>
      <w:sz w:val="24"/>
      <w:szCs w:val="24"/>
    </w:rPr>
  </w:style>
  <w:style w:type="paragraph" w:customStyle="1" w:styleId="826">
    <w:name w:val="样式 正文文字缩进 + 首行缩进:  2 字符"/>
    <w:basedOn w:val="31"/>
    <w:qFormat/>
    <w:uiPriority w:val="0"/>
    <w:pPr>
      <w:widowControl/>
      <w:spacing w:after="0" w:line="360" w:lineRule="auto"/>
      <w:ind w:left="0" w:leftChars="0" w:firstLine="480" w:firstLineChars="200"/>
    </w:pPr>
    <w:rPr>
      <w:rFonts w:ascii="宋体" w:hAnsi="Times New Roman" w:eastAsia="宋体" w:cs="宋体"/>
      <w:kern w:val="0"/>
      <w:sz w:val="24"/>
      <w:szCs w:val="20"/>
      <w:lang w:val="zh-CN" w:eastAsia="zh-CN"/>
    </w:rPr>
  </w:style>
  <w:style w:type="paragraph" w:customStyle="1" w:styleId="827">
    <w:name w:val="SG186表格正文居中"/>
    <w:basedOn w:val="828"/>
    <w:qFormat/>
    <w:uiPriority w:val="0"/>
    <w:pPr>
      <w:jc w:val="center"/>
      <w:textAlignment w:val="center"/>
    </w:pPr>
  </w:style>
  <w:style w:type="paragraph" w:customStyle="1" w:styleId="828">
    <w:name w:val="SG186表格正文"/>
    <w:basedOn w:val="1"/>
    <w:qFormat/>
    <w:uiPriority w:val="0"/>
    <w:pPr>
      <w:spacing w:line="360" w:lineRule="auto"/>
      <w:ind w:firstLine="200" w:firstLineChars="200"/>
      <w:jc w:val="left"/>
    </w:pPr>
    <w:rPr>
      <w:rFonts w:hint="eastAsia" w:ascii="宋体" w:hAnsi="Times New Roman"/>
      <w:sz w:val="28"/>
      <w:szCs w:val="20"/>
    </w:rPr>
  </w:style>
  <w:style w:type="paragraph" w:customStyle="1" w:styleId="829">
    <w:name w:val="SG186_正文加粗"/>
    <w:basedOn w:val="1"/>
    <w:qFormat/>
    <w:uiPriority w:val="0"/>
    <w:pPr>
      <w:spacing w:beforeLines="50" w:afterLines="50" w:line="360" w:lineRule="auto"/>
      <w:ind w:firstLine="200" w:firstLineChars="200"/>
    </w:pPr>
    <w:rPr>
      <w:rFonts w:hint="eastAsia" w:ascii="Times New Roman" w:hAnsi="Times New Roman"/>
      <w:b/>
      <w:sz w:val="28"/>
      <w:szCs w:val="20"/>
    </w:rPr>
  </w:style>
  <w:style w:type="paragraph" w:customStyle="1" w:styleId="830">
    <w:name w:val="SG186表格正文_表头"/>
    <w:basedOn w:val="828"/>
    <w:qFormat/>
    <w:uiPriority w:val="0"/>
    <w:pPr>
      <w:jc w:val="center"/>
    </w:pPr>
    <w:rPr>
      <w:rFonts w:ascii="Times New Roman"/>
      <w:b/>
    </w:rPr>
  </w:style>
  <w:style w:type="character" w:customStyle="1" w:styleId="831">
    <w:name w:val="Char Char5"/>
    <w:qFormat/>
    <w:locked/>
    <w:uiPriority w:val="0"/>
    <w:rPr>
      <w:rFonts w:ascii="宋体" w:hAnsi="Courier New" w:eastAsia="宋体" w:cs="Courier New"/>
      <w:kern w:val="2"/>
      <w:sz w:val="21"/>
      <w:szCs w:val="21"/>
      <w:lang w:val="en-US" w:eastAsia="zh-CN" w:bidi="ar-SA"/>
    </w:rPr>
  </w:style>
  <w:style w:type="paragraph" w:customStyle="1" w:styleId="832">
    <w:name w:val="Char Char1 Char1"/>
    <w:basedOn w:val="22"/>
    <w:qFormat/>
    <w:uiPriority w:val="0"/>
    <w:pPr>
      <w:shd w:val="clear" w:color="auto" w:fill="000080"/>
      <w:spacing w:line="360" w:lineRule="auto"/>
      <w:ind w:firstLine="200" w:firstLineChars="200"/>
    </w:pPr>
    <w:rPr>
      <w:rFonts w:ascii="Times New Roman" w:hAnsi="Times New Roman"/>
      <w:sz w:val="21"/>
      <w:szCs w:val="20"/>
    </w:rPr>
  </w:style>
  <w:style w:type="paragraph" w:customStyle="1" w:styleId="833">
    <w:name w:val="正文－恩普"/>
    <w:basedOn w:val="18"/>
    <w:qFormat/>
    <w:uiPriority w:val="0"/>
    <w:pPr>
      <w:framePr w:wrap="around" w:vAnchor="text" w:hAnchor="text" w:y="1"/>
      <w:spacing w:line="360" w:lineRule="auto"/>
      <w:ind w:firstLine="200"/>
    </w:pPr>
    <w:rPr>
      <w:rFonts w:ascii="Times New Roman" w:hAnsi="Times New Roman" w:eastAsia="宋体" w:cs="Times New Roman"/>
      <w:sz w:val="24"/>
      <w:lang w:val="zh-CN" w:eastAsia="zh-CN"/>
    </w:rPr>
  </w:style>
  <w:style w:type="paragraph" w:customStyle="1" w:styleId="834">
    <w:name w:val="Char Char1 Char Char Char Char Char Char Char Char Char Char Char Char"/>
    <w:basedOn w:val="1"/>
    <w:qFormat/>
    <w:uiPriority w:val="0"/>
    <w:pPr>
      <w:widowControl/>
      <w:spacing w:after="160" w:line="240" w:lineRule="exact"/>
      <w:ind w:firstLine="200" w:firstLineChars="200"/>
      <w:jc w:val="left"/>
    </w:pPr>
    <w:rPr>
      <w:rFonts w:ascii="Verdana" w:hAnsi="Verdana" w:eastAsia="仿宋_GB2312"/>
      <w:kern w:val="0"/>
      <w:sz w:val="30"/>
      <w:szCs w:val="30"/>
      <w:lang w:eastAsia="en-US"/>
    </w:rPr>
  </w:style>
  <w:style w:type="character" w:customStyle="1" w:styleId="835">
    <w:name w:val="Char Char41"/>
    <w:qFormat/>
    <w:uiPriority w:val="0"/>
    <w:rPr>
      <w:rFonts w:eastAsia="宋体"/>
      <w:b/>
      <w:bCs/>
      <w:kern w:val="2"/>
      <w:sz w:val="32"/>
      <w:szCs w:val="32"/>
      <w:lang w:val="en-US" w:eastAsia="zh-CN" w:bidi="ar-SA"/>
    </w:rPr>
  </w:style>
  <w:style w:type="paragraph" w:customStyle="1" w:styleId="836">
    <w:name w:val="测试样式"/>
    <w:basedOn w:val="2"/>
    <w:qFormat/>
    <w:uiPriority w:val="0"/>
    <w:pPr>
      <w:pageBreakBefore/>
      <w:numPr>
        <w:numId w:val="0"/>
      </w:numPr>
      <w:tabs>
        <w:tab w:val="left" w:pos="425"/>
      </w:tabs>
      <w:spacing w:before="120" w:after="120" w:line="360" w:lineRule="auto"/>
      <w:ind w:left="425" w:hanging="425"/>
    </w:pPr>
    <w:rPr>
      <w:rFonts w:ascii="黑体" w:hAnsi="黑体" w:eastAsia="黑体"/>
      <w:bCs w:val="0"/>
      <w:sz w:val="28"/>
      <w:szCs w:val="28"/>
      <w:lang w:val="zh-CN" w:eastAsia="zh-CN"/>
    </w:rPr>
  </w:style>
  <w:style w:type="paragraph" w:customStyle="1" w:styleId="837">
    <w:name w:val="SG186_正文缩进"/>
    <w:basedOn w:val="1"/>
    <w:qFormat/>
    <w:uiPriority w:val="0"/>
    <w:pPr>
      <w:spacing w:line="360" w:lineRule="auto"/>
      <w:ind w:firstLine="200" w:firstLineChars="200"/>
    </w:pPr>
    <w:rPr>
      <w:rFonts w:hint="eastAsia" w:ascii="Times New Roman" w:hAnsi="Times New Roman"/>
      <w:sz w:val="24"/>
      <w:szCs w:val="20"/>
    </w:rPr>
  </w:style>
  <w:style w:type="character" w:customStyle="1" w:styleId="838">
    <w:name w:val="Char Char2"/>
    <w:qFormat/>
    <w:uiPriority w:val="0"/>
    <w:rPr>
      <w:kern w:val="2"/>
      <w:sz w:val="21"/>
      <w:szCs w:val="24"/>
    </w:rPr>
  </w:style>
  <w:style w:type="character" w:customStyle="1" w:styleId="839">
    <w:name w:val="样式2 Char"/>
    <w:link w:val="562"/>
    <w:qFormat/>
    <w:uiPriority w:val="0"/>
    <w:rPr>
      <w:rFonts w:ascii="宋体" w:hAnsi="Tahoma" w:eastAsia="宋体" w:cs="Times New Roman"/>
      <w:spacing w:val="8"/>
      <w:sz w:val="28"/>
      <w:szCs w:val="24"/>
      <w:lang w:val="zh-CN" w:eastAsia="zh-CN"/>
    </w:rPr>
  </w:style>
  <w:style w:type="character" w:customStyle="1" w:styleId="840">
    <w:name w:val="Char Char3"/>
    <w:qFormat/>
    <w:uiPriority w:val="0"/>
    <w:rPr>
      <w:rFonts w:eastAsia="宋体"/>
      <w:kern w:val="2"/>
      <w:sz w:val="21"/>
      <w:szCs w:val="24"/>
      <w:lang w:val="en-US" w:eastAsia="zh-CN" w:bidi="ar-SA"/>
    </w:rPr>
  </w:style>
  <w:style w:type="paragraph" w:customStyle="1" w:styleId="841">
    <w:name w:val="Char Char Char Char1 Char Char Char Char Char Char Char Char"/>
    <w:basedOn w:val="1"/>
    <w:qFormat/>
    <w:uiPriority w:val="0"/>
    <w:pPr>
      <w:spacing w:line="360" w:lineRule="auto"/>
      <w:ind w:firstLine="200" w:firstLineChars="200"/>
    </w:pPr>
    <w:rPr>
      <w:rFonts w:ascii="Times New Roman" w:hAnsi="Times New Roman"/>
      <w:sz w:val="24"/>
      <w:szCs w:val="24"/>
    </w:rPr>
  </w:style>
  <w:style w:type="character" w:customStyle="1" w:styleId="842">
    <w:name w:val="样式 正文首行缩进 + 段前: 0.5 行 段后: 0.5 行 Char"/>
    <w:link w:val="796"/>
    <w:qFormat/>
    <w:locked/>
    <w:uiPriority w:val="0"/>
    <w:rPr>
      <w:rFonts w:ascii="Times New Roman" w:hAnsi="Times New Roman" w:eastAsia="宋体" w:cs="Times New Roman"/>
      <w:sz w:val="24"/>
      <w:szCs w:val="20"/>
      <w:lang w:val="zh-CN" w:eastAsia="zh-CN"/>
    </w:rPr>
  </w:style>
  <w:style w:type="paragraph" w:customStyle="1" w:styleId="843">
    <w:name w:val="正文-一体化"/>
    <w:basedOn w:val="1"/>
    <w:link w:val="844"/>
    <w:qFormat/>
    <w:uiPriority w:val="0"/>
    <w:pPr>
      <w:adjustRightInd w:val="0"/>
      <w:snapToGrid w:val="0"/>
      <w:spacing w:beforeLines="50" w:afterLines="50" w:line="360" w:lineRule="auto"/>
      <w:ind w:firstLine="480" w:firstLineChars="200"/>
    </w:pPr>
    <w:rPr>
      <w:rFonts w:ascii="Times New Roman" w:hAnsi="Times New Roman"/>
      <w:sz w:val="24"/>
      <w:szCs w:val="24"/>
      <w:lang w:val="zh-CN" w:eastAsia="zh-CN"/>
    </w:rPr>
  </w:style>
  <w:style w:type="character" w:customStyle="1" w:styleId="844">
    <w:name w:val="正文-一体化 Char"/>
    <w:link w:val="843"/>
    <w:qFormat/>
    <w:uiPriority w:val="0"/>
    <w:rPr>
      <w:rFonts w:ascii="Times New Roman" w:hAnsi="Times New Roman" w:eastAsia="宋体" w:cs="Times New Roman"/>
      <w:sz w:val="24"/>
      <w:szCs w:val="24"/>
      <w:lang w:val="zh-CN" w:eastAsia="zh-CN"/>
    </w:rPr>
  </w:style>
  <w:style w:type="paragraph" w:customStyle="1" w:styleId="845">
    <w:name w:val="_标准条文"/>
    <w:basedOn w:val="1"/>
    <w:qFormat/>
    <w:uiPriority w:val="0"/>
    <w:pPr>
      <w:overflowPunct w:val="0"/>
      <w:snapToGrid w:val="0"/>
      <w:spacing w:line="276" w:lineRule="auto"/>
      <w:ind w:firstLine="420" w:firstLineChars="200"/>
    </w:pPr>
    <w:rPr>
      <w:rFonts w:ascii="Arial" w:hAnsi="Arial" w:cs="宋体"/>
      <w:sz w:val="28"/>
      <w:szCs w:val="20"/>
    </w:rPr>
  </w:style>
  <w:style w:type="paragraph" w:customStyle="1" w:styleId="846">
    <w:name w:val="样式 Arial 小四 行距: 1.5 倍行距 首行缩进:  2 字符"/>
    <w:basedOn w:val="1"/>
    <w:link w:val="847"/>
    <w:qFormat/>
    <w:uiPriority w:val="0"/>
    <w:pPr>
      <w:adjustRightInd w:val="0"/>
      <w:snapToGrid w:val="0"/>
      <w:spacing w:line="360" w:lineRule="auto"/>
      <w:ind w:firstLine="480" w:firstLineChars="200"/>
      <w:jc w:val="left"/>
    </w:pPr>
    <w:rPr>
      <w:rFonts w:ascii="Arial" w:hAnsi="Arial"/>
      <w:sz w:val="24"/>
      <w:szCs w:val="20"/>
      <w:lang w:val="zh-CN" w:eastAsia="zh-CN"/>
    </w:rPr>
  </w:style>
  <w:style w:type="character" w:customStyle="1" w:styleId="847">
    <w:name w:val="样式 Arial 小四 行距: 1.5 倍行距 首行缩进:  2 字符 Char"/>
    <w:link w:val="846"/>
    <w:qFormat/>
    <w:uiPriority w:val="0"/>
    <w:rPr>
      <w:rFonts w:ascii="Arial" w:hAnsi="Arial" w:eastAsia="宋体" w:cs="Times New Roman"/>
      <w:sz w:val="24"/>
      <w:szCs w:val="20"/>
      <w:lang w:val="zh-CN" w:eastAsia="zh-CN"/>
    </w:rPr>
  </w:style>
  <w:style w:type="paragraph" w:customStyle="1" w:styleId="848">
    <w:name w:val="Char3"/>
    <w:basedOn w:val="1"/>
    <w:qFormat/>
    <w:uiPriority w:val="0"/>
    <w:pPr>
      <w:spacing w:line="360" w:lineRule="auto"/>
      <w:ind w:firstLine="200" w:firstLineChars="200"/>
    </w:pPr>
    <w:rPr>
      <w:rFonts w:ascii="Tahoma" w:hAnsi="Tahoma"/>
      <w:sz w:val="24"/>
      <w:szCs w:val="20"/>
    </w:rPr>
  </w:style>
  <w:style w:type="paragraph" w:customStyle="1" w:styleId="849">
    <w:name w:val="_Style 17"/>
    <w:basedOn w:val="1"/>
    <w:next w:val="18"/>
    <w:qFormat/>
    <w:uiPriority w:val="0"/>
    <w:pPr>
      <w:spacing w:before="90" w:after="90" w:line="360" w:lineRule="auto"/>
      <w:ind w:firstLine="540" w:firstLineChars="225"/>
    </w:pPr>
    <w:rPr>
      <w:rFonts w:ascii="Times New Roman" w:hAnsi="Times New Roman"/>
      <w:sz w:val="24"/>
      <w:szCs w:val="20"/>
    </w:rPr>
  </w:style>
  <w:style w:type="paragraph" w:customStyle="1" w:styleId="850">
    <w:name w:val="样式 标题 1 + 小四 段前: 15.6 磅 段后: 15.6 磅"/>
    <w:basedOn w:val="2"/>
    <w:qFormat/>
    <w:uiPriority w:val="0"/>
    <w:pPr>
      <w:pageBreakBefore/>
      <w:numPr>
        <w:numId w:val="31"/>
      </w:numPr>
      <w:tabs>
        <w:tab w:val="left" w:pos="425"/>
        <w:tab w:val="left" w:pos="432"/>
      </w:tabs>
      <w:spacing w:before="240" w:after="240" w:line="360" w:lineRule="auto"/>
      <w:ind w:left="431" w:hanging="431"/>
    </w:pPr>
    <w:rPr>
      <w:rFonts w:ascii="黑体" w:hAnsi="黑体" w:eastAsia="黑体"/>
      <w:bCs w:val="0"/>
      <w:sz w:val="30"/>
      <w:szCs w:val="28"/>
      <w:lang w:val="zh-CN" w:eastAsia="zh-CN"/>
    </w:rPr>
  </w:style>
  <w:style w:type="paragraph" w:customStyle="1" w:styleId="851">
    <w:name w:val="Char Char Char Char Char Char Char Char Char Char"/>
    <w:basedOn w:val="1"/>
    <w:qFormat/>
    <w:uiPriority w:val="0"/>
    <w:pPr>
      <w:tabs>
        <w:tab w:val="left" w:pos="360"/>
      </w:tabs>
      <w:spacing w:line="360" w:lineRule="auto"/>
      <w:ind w:left="360" w:hanging="360" w:hangingChars="200"/>
    </w:pPr>
    <w:rPr>
      <w:rFonts w:ascii="Times New Roman" w:hAnsi="Times New Roman"/>
      <w:sz w:val="24"/>
      <w:szCs w:val="24"/>
    </w:rPr>
  </w:style>
  <w:style w:type="paragraph" w:customStyle="1" w:styleId="852">
    <w:name w:val="正文首行缩进:  2 字符 Char"/>
    <w:basedOn w:val="1"/>
    <w:link w:val="853"/>
    <w:qFormat/>
    <w:uiPriority w:val="0"/>
    <w:pPr>
      <w:widowControl/>
      <w:spacing w:line="360" w:lineRule="auto"/>
      <w:ind w:firstLine="200" w:firstLineChars="200"/>
      <w:jc w:val="left"/>
    </w:pPr>
    <w:rPr>
      <w:rFonts w:ascii="Arial" w:hAnsi="Arial"/>
      <w:sz w:val="24"/>
      <w:szCs w:val="24"/>
      <w:lang w:val="zh-CN" w:eastAsia="zh-CN"/>
    </w:rPr>
  </w:style>
  <w:style w:type="character" w:customStyle="1" w:styleId="853">
    <w:name w:val="正文首行缩进:  2 字符 Char Char"/>
    <w:link w:val="852"/>
    <w:qFormat/>
    <w:uiPriority w:val="0"/>
    <w:rPr>
      <w:rFonts w:ascii="Arial" w:hAnsi="Arial" w:eastAsia="宋体" w:cs="Times New Roman"/>
      <w:sz w:val="24"/>
      <w:szCs w:val="24"/>
      <w:lang w:val="zh-CN" w:eastAsia="zh-CN"/>
    </w:rPr>
  </w:style>
  <w:style w:type="paragraph" w:customStyle="1" w:styleId="854">
    <w:name w:val="列表（编号一级）（绿盟科技）"/>
    <w:basedOn w:val="1"/>
    <w:qFormat/>
    <w:uiPriority w:val="0"/>
    <w:pPr>
      <w:widowControl/>
      <w:numPr>
        <w:ilvl w:val="0"/>
        <w:numId w:val="32"/>
      </w:numPr>
      <w:spacing w:before="78" w:beforeLines="25" w:line="300" w:lineRule="auto"/>
      <w:ind w:firstLine="200" w:firstLineChars="200"/>
      <w:jc w:val="left"/>
    </w:pPr>
    <w:rPr>
      <w:rFonts w:ascii="Arial" w:hAnsi="Arial"/>
      <w:kern w:val="0"/>
      <w:sz w:val="28"/>
      <w:szCs w:val="21"/>
    </w:rPr>
  </w:style>
  <w:style w:type="character" w:customStyle="1" w:styleId="855">
    <w:name w:val="正文首行缩进（绿盟科技） Char"/>
    <w:link w:val="856"/>
    <w:qFormat/>
    <w:uiPriority w:val="0"/>
    <w:rPr>
      <w:rFonts w:ascii="Arial" w:hAnsi="Arial"/>
      <w:szCs w:val="21"/>
    </w:rPr>
  </w:style>
  <w:style w:type="paragraph" w:customStyle="1" w:styleId="856">
    <w:name w:val="正文首行缩进（绿盟科技）"/>
    <w:basedOn w:val="1"/>
    <w:link w:val="855"/>
    <w:qFormat/>
    <w:uiPriority w:val="0"/>
    <w:pPr>
      <w:widowControl/>
      <w:spacing w:after="50" w:line="300" w:lineRule="auto"/>
      <w:ind w:firstLine="200" w:firstLineChars="200"/>
      <w:jc w:val="left"/>
    </w:pPr>
    <w:rPr>
      <w:rFonts w:ascii="Arial" w:hAnsi="Arial" w:eastAsiaTheme="minorEastAsia" w:cstheme="minorBidi"/>
      <w:szCs w:val="21"/>
    </w:rPr>
  </w:style>
  <w:style w:type="paragraph" w:customStyle="1" w:styleId="857">
    <w:name w:val="列表（编号二级）（绿盟科技）"/>
    <w:basedOn w:val="854"/>
    <w:qFormat/>
    <w:uiPriority w:val="0"/>
    <w:pPr>
      <w:numPr>
        <w:ilvl w:val="1"/>
      </w:numPr>
      <w:pBdr>
        <w:left w:val="single" w:color="auto" w:sz="4" w:space="0"/>
        <w:bottom w:val="single" w:color="auto" w:sz="8" w:space="0"/>
        <w:right w:val="single" w:color="auto" w:sz="4" w:space="0"/>
      </w:pBdr>
      <w:spacing w:before="100" w:beforeLines="0" w:beforeAutospacing="1" w:after="100" w:afterAutospacing="1" w:line="240" w:lineRule="auto"/>
      <w:ind w:left="0" w:firstLine="0"/>
      <w:jc w:val="center"/>
    </w:pPr>
    <w:rPr>
      <w:rFonts w:ascii="Helv" w:hAnsi="Helv"/>
      <w:b/>
      <w:bCs/>
      <w:szCs w:val="28"/>
    </w:rPr>
  </w:style>
  <w:style w:type="paragraph" w:customStyle="1" w:styleId="858">
    <w:name w:val="Char Char6"/>
    <w:basedOn w:val="1"/>
    <w:qFormat/>
    <w:uiPriority w:val="0"/>
    <w:pPr>
      <w:spacing w:line="360" w:lineRule="auto"/>
      <w:ind w:firstLine="200" w:firstLineChars="200"/>
    </w:pPr>
    <w:rPr>
      <w:rFonts w:ascii="Verdana" w:hAnsi="Verdana"/>
      <w:kern w:val="0"/>
      <w:sz w:val="24"/>
      <w:szCs w:val="20"/>
      <w:lang w:eastAsia="en-US"/>
    </w:rPr>
  </w:style>
  <w:style w:type="paragraph" w:customStyle="1" w:styleId="859">
    <w:name w:val="Char1 Char Char Char"/>
    <w:basedOn w:val="1"/>
    <w:qFormat/>
    <w:uiPriority w:val="0"/>
    <w:pPr>
      <w:spacing w:line="360" w:lineRule="auto"/>
      <w:ind w:firstLine="200" w:firstLineChars="200"/>
    </w:pPr>
    <w:rPr>
      <w:rFonts w:ascii="Times New Roman" w:hAnsi="Times New Roman"/>
      <w:sz w:val="28"/>
      <w:szCs w:val="24"/>
    </w:rPr>
  </w:style>
  <w:style w:type="paragraph" w:customStyle="1" w:styleId="860">
    <w:name w:val="正文表标题"/>
    <w:next w:val="1"/>
    <w:qFormat/>
    <w:uiPriority w:val="0"/>
    <w:pPr>
      <w:tabs>
        <w:tab w:val="left" w:pos="420"/>
      </w:tabs>
      <w:jc w:val="center"/>
    </w:pPr>
    <w:rPr>
      <w:rFonts w:ascii="黑体" w:hAnsi="Times New Roman" w:eastAsia="黑体" w:cs="Times New Roman"/>
      <w:b/>
      <w:kern w:val="0"/>
      <w:sz w:val="21"/>
      <w:szCs w:val="20"/>
      <w:lang w:val="en-US" w:eastAsia="zh-CN" w:bidi="ar-SA"/>
    </w:rPr>
  </w:style>
  <w:style w:type="paragraph" w:customStyle="1" w:styleId="861">
    <w:name w:val="数字EU"/>
    <w:basedOn w:val="1"/>
    <w:link w:val="862"/>
    <w:qFormat/>
    <w:uiPriority w:val="0"/>
    <w:pPr>
      <w:wordWrap w:val="0"/>
      <w:overflowPunct w:val="0"/>
      <w:topLinePunct/>
      <w:spacing w:line="360" w:lineRule="auto"/>
      <w:ind w:firstLine="200" w:firstLineChars="200"/>
    </w:pPr>
    <w:rPr>
      <w:rFonts w:ascii="EU-F1" w:hAnsi="Times New Roman"/>
      <w:kern w:val="21"/>
      <w:sz w:val="28"/>
      <w:szCs w:val="21"/>
      <w:lang w:val="zh-CN" w:eastAsia="zh-CN"/>
    </w:rPr>
  </w:style>
  <w:style w:type="character" w:customStyle="1" w:styleId="862">
    <w:name w:val="数字EU Char"/>
    <w:link w:val="861"/>
    <w:qFormat/>
    <w:uiPriority w:val="0"/>
    <w:rPr>
      <w:rFonts w:ascii="EU-F1" w:hAnsi="Times New Roman" w:eastAsia="宋体" w:cs="Times New Roman"/>
      <w:kern w:val="21"/>
      <w:sz w:val="28"/>
      <w:szCs w:val="21"/>
      <w:lang w:val="zh-CN" w:eastAsia="zh-CN"/>
    </w:rPr>
  </w:style>
  <w:style w:type="paragraph" w:customStyle="1" w:styleId="863">
    <w:name w:val="术语定义条标题"/>
    <w:basedOn w:val="1"/>
    <w:next w:val="1"/>
    <w:qFormat/>
    <w:uiPriority w:val="0"/>
    <w:pPr>
      <w:widowControl/>
      <w:numPr>
        <w:ilvl w:val="0"/>
        <w:numId w:val="33"/>
      </w:numPr>
      <w:tabs>
        <w:tab w:val="left" w:pos="420"/>
        <w:tab w:val="clear" w:pos="360"/>
      </w:tabs>
      <w:spacing w:line="360" w:lineRule="auto"/>
      <w:ind w:firstLine="200" w:firstLineChars="200"/>
      <w:jc w:val="left"/>
    </w:pPr>
    <w:rPr>
      <w:rFonts w:ascii="黑体" w:hAnsi="Times New Roman" w:eastAsia="黑体"/>
      <w:kern w:val="0"/>
      <w:sz w:val="24"/>
      <w:szCs w:val="20"/>
    </w:rPr>
  </w:style>
  <w:style w:type="paragraph" w:customStyle="1" w:styleId="864">
    <w:name w:val="术语定义二级条标题"/>
    <w:basedOn w:val="863"/>
    <w:next w:val="1"/>
    <w:qFormat/>
    <w:uiPriority w:val="0"/>
    <w:pPr>
      <w:numPr>
        <w:ilvl w:val="1"/>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5">
    <w:name w:val="术语定义三级条标题"/>
    <w:basedOn w:val="863"/>
    <w:next w:val="1"/>
    <w:qFormat/>
    <w:uiPriority w:val="0"/>
    <w:pPr>
      <w:numPr>
        <w:ilvl w:val="2"/>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6">
    <w:name w:val="术语定义四级条标题"/>
    <w:basedOn w:val="863"/>
    <w:next w:val="1"/>
    <w:qFormat/>
    <w:uiPriority w:val="0"/>
    <w:pPr>
      <w:numPr>
        <w:ilvl w:val="3"/>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7">
    <w:name w:val="术语定义五级条标题"/>
    <w:basedOn w:val="1"/>
    <w:next w:val="1"/>
    <w:qFormat/>
    <w:uiPriority w:val="0"/>
    <w:pPr>
      <w:widowControl/>
      <w:numPr>
        <w:ilvl w:val="4"/>
        <w:numId w:val="33"/>
      </w:numPr>
      <w:tabs>
        <w:tab w:val="left" w:pos="420"/>
        <w:tab w:val="clear" w:pos="1440"/>
      </w:tabs>
      <w:spacing w:line="360" w:lineRule="auto"/>
      <w:ind w:firstLine="200" w:firstLineChars="200"/>
    </w:pPr>
    <w:rPr>
      <w:rFonts w:ascii="黑体" w:hAnsi="Times New Roman" w:eastAsia="黑体"/>
      <w:kern w:val="0"/>
      <w:sz w:val="24"/>
      <w:szCs w:val="20"/>
    </w:rPr>
  </w:style>
  <w:style w:type="paragraph" w:customStyle="1" w:styleId="868">
    <w:name w:val="正文 首行缩进:  2 字符"/>
    <w:basedOn w:val="1"/>
    <w:link w:val="869"/>
    <w:qFormat/>
    <w:uiPriority w:val="0"/>
    <w:pPr>
      <w:spacing w:line="360" w:lineRule="auto"/>
      <w:ind w:firstLine="480" w:firstLineChars="200"/>
    </w:pPr>
    <w:rPr>
      <w:rFonts w:ascii="Times New Roman" w:hAnsi="Times New Roman"/>
      <w:sz w:val="28"/>
      <w:szCs w:val="20"/>
      <w:lang w:val="zh-CN" w:eastAsia="zh-CN"/>
    </w:rPr>
  </w:style>
  <w:style w:type="character" w:customStyle="1" w:styleId="869">
    <w:name w:val="正文 首行缩进:  2 字符 Char"/>
    <w:link w:val="868"/>
    <w:qFormat/>
    <w:uiPriority w:val="0"/>
    <w:rPr>
      <w:rFonts w:ascii="Times New Roman" w:hAnsi="Times New Roman" w:eastAsia="宋体" w:cs="Times New Roman"/>
      <w:sz w:val="28"/>
      <w:szCs w:val="20"/>
      <w:lang w:val="zh-CN" w:eastAsia="zh-CN"/>
    </w:rPr>
  </w:style>
  <w:style w:type="paragraph" w:customStyle="1" w:styleId="870">
    <w:name w:val="样式187"/>
    <w:basedOn w:val="1"/>
    <w:qFormat/>
    <w:uiPriority w:val="0"/>
    <w:pPr>
      <w:keepNext/>
      <w:keepLines/>
      <w:pageBreakBefore/>
      <w:tabs>
        <w:tab w:val="left" w:pos="845"/>
      </w:tabs>
      <w:spacing w:before="240" w:after="360" w:line="360" w:lineRule="auto"/>
      <w:ind w:left="845" w:hanging="425" w:firstLineChars="200"/>
      <w:jc w:val="center"/>
      <w:outlineLvl w:val="0"/>
    </w:pPr>
    <w:rPr>
      <w:rFonts w:ascii="Arial" w:hAnsi="Times New Roman" w:eastAsia="黑体" w:cs="Arial"/>
      <w:b/>
      <w:bCs/>
      <w:kern w:val="44"/>
      <w:sz w:val="36"/>
      <w:szCs w:val="36"/>
    </w:rPr>
  </w:style>
  <w:style w:type="paragraph" w:customStyle="1" w:styleId="871">
    <w:name w:val="样式 样式3 +"/>
    <w:basedOn w:val="1"/>
    <w:qFormat/>
    <w:uiPriority w:val="0"/>
    <w:pPr>
      <w:keepNext/>
      <w:keepLines/>
      <w:tabs>
        <w:tab w:val="left" w:pos="709"/>
        <w:tab w:val="left" w:pos="1129"/>
      </w:tabs>
      <w:spacing w:before="240" w:after="240" w:line="360" w:lineRule="auto"/>
      <w:ind w:left="1129" w:hanging="709" w:firstLineChars="200"/>
      <w:outlineLvl w:val="2"/>
    </w:pPr>
    <w:rPr>
      <w:rFonts w:ascii="Arial" w:hAnsi="Times New Roman" w:eastAsia="黑体"/>
      <w:b/>
      <w:bCs/>
      <w:kern w:val="0"/>
      <w:sz w:val="30"/>
      <w:szCs w:val="30"/>
    </w:rPr>
  </w:style>
  <w:style w:type="paragraph" w:customStyle="1" w:styleId="872">
    <w:name w:val="样式17"/>
    <w:basedOn w:val="1"/>
    <w:link w:val="907"/>
    <w:qFormat/>
    <w:uiPriority w:val="0"/>
    <w:pPr>
      <w:keepNext/>
      <w:tabs>
        <w:tab w:val="left" w:pos="851"/>
        <w:tab w:val="left" w:pos="1271"/>
      </w:tabs>
      <w:spacing w:before="240" w:after="240" w:line="360" w:lineRule="auto"/>
      <w:ind w:left="1271" w:hanging="851" w:firstLineChars="200"/>
      <w:outlineLvl w:val="3"/>
    </w:pPr>
    <w:rPr>
      <w:rFonts w:ascii="Arial" w:hAnsi="Arial" w:eastAsia="黑体"/>
      <w:b/>
      <w:bCs/>
      <w:sz w:val="28"/>
      <w:szCs w:val="20"/>
      <w:lang w:val="zh-CN" w:eastAsia="zh-CN"/>
    </w:rPr>
  </w:style>
  <w:style w:type="character" w:customStyle="1" w:styleId="873">
    <w:name w:val="段 Char Char"/>
    <w:qFormat/>
    <w:uiPriority w:val="0"/>
    <w:rPr>
      <w:rFonts w:ascii="宋体"/>
      <w:sz w:val="21"/>
      <w:lang w:bidi="ar-SA"/>
    </w:rPr>
  </w:style>
  <w:style w:type="paragraph" w:customStyle="1" w:styleId="874">
    <w:name w:val="一级编号----一体化"/>
    <w:basedOn w:val="1"/>
    <w:qFormat/>
    <w:uiPriority w:val="0"/>
    <w:pPr>
      <w:numPr>
        <w:ilvl w:val="0"/>
        <w:numId w:val="34"/>
      </w:numPr>
      <w:snapToGrid w:val="0"/>
      <w:spacing w:beforeLines="50" w:afterLines="50" w:line="300" w:lineRule="auto"/>
      <w:ind w:firstLine="200" w:firstLineChars="200"/>
    </w:pPr>
    <w:rPr>
      <w:rFonts w:ascii="宋体" w:hAnsi="宋体" w:cs="宋体"/>
      <w:sz w:val="28"/>
      <w:szCs w:val="20"/>
    </w:rPr>
  </w:style>
  <w:style w:type="character" w:customStyle="1" w:styleId="875">
    <w:name w:val="样式 正文首行缩进 + 段前: 0.5 行 段后: 0.5 行 Char Char"/>
    <w:qFormat/>
    <w:locked/>
    <w:uiPriority w:val="0"/>
    <w:rPr>
      <w:rFonts w:ascii="宋体" w:hAnsi="宋体" w:cs="宋体"/>
      <w:sz w:val="24"/>
    </w:rPr>
  </w:style>
  <w:style w:type="paragraph" w:customStyle="1" w:styleId="876">
    <w:name w:val="样式 正文首行缩进 + 首行缩进:  1 字符1"/>
    <w:basedOn w:val="57"/>
    <w:link w:val="877"/>
    <w:qFormat/>
    <w:uiPriority w:val="0"/>
    <w:pPr>
      <w:suppressAutoHyphens w:val="0"/>
      <w:autoSpaceDN/>
      <w:jc w:val="both"/>
      <w:textAlignment w:val="auto"/>
    </w:pPr>
    <w:rPr>
      <w:rFonts w:ascii="Times New Roman" w:hAnsi="Times New Roman" w:eastAsia="宋体" w:cs="Times New Roman"/>
      <w:szCs w:val="20"/>
      <w:lang w:val="zh-CN" w:eastAsia="zh-CN"/>
    </w:rPr>
  </w:style>
  <w:style w:type="character" w:customStyle="1" w:styleId="877">
    <w:name w:val="样式 正文首行缩进 + 首行缩进:  1 字符1 Char"/>
    <w:link w:val="876"/>
    <w:qFormat/>
    <w:uiPriority w:val="0"/>
    <w:rPr>
      <w:rFonts w:ascii="Times New Roman" w:hAnsi="Times New Roman" w:eastAsia="宋体" w:cs="Times New Roman"/>
      <w:sz w:val="24"/>
      <w:szCs w:val="20"/>
      <w:lang w:val="zh-CN" w:eastAsia="zh-CN"/>
    </w:rPr>
  </w:style>
  <w:style w:type="character" w:customStyle="1" w:styleId="878">
    <w:name w:val="科东_正文 Char Char"/>
    <w:qFormat/>
    <w:uiPriority w:val="0"/>
    <w:rPr>
      <w:sz w:val="24"/>
      <w:szCs w:val="24"/>
    </w:rPr>
  </w:style>
  <w:style w:type="character" w:customStyle="1" w:styleId="879">
    <w:name w:val="正文-一体化 Char Char"/>
    <w:qFormat/>
    <w:uiPriority w:val="0"/>
    <w:rPr>
      <w:sz w:val="24"/>
      <w:szCs w:val="24"/>
    </w:rPr>
  </w:style>
  <w:style w:type="character" w:customStyle="1" w:styleId="880">
    <w:name w:val="HTML 地址 Char"/>
    <w:link w:val="881"/>
    <w:qFormat/>
    <w:uiPriority w:val="0"/>
    <w:rPr>
      <w:i/>
      <w:iCs/>
      <w:szCs w:val="24"/>
    </w:rPr>
  </w:style>
  <w:style w:type="paragraph" w:customStyle="1" w:styleId="881">
    <w:name w:val="HTML 地址1"/>
    <w:basedOn w:val="1"/>
    <w:link w:val="880"/>
    <w:qFormat/>
    <w:uiPriority w:val="0"/>
    <w:pPr>
      <w:spacing w:before="156" w:beforeLines="50" w:after="156" w:afterLines="50" w:line="360" w:lineRule="auto"/>
      <w:ind w:firstLine="200" w:firstLineChars="200"/>
    </w:pPr>
    <w:rPr>
      <w:rFonts w:asciiTheme="minorHAnsi" w:hAnsiTheme="minorHAnsi" w:eastAsiaTheme="minorEastAsia" w:cstheme="minorBidi"/>
      <w:i/>
      <w:iCs/>
      <w:szCs w:val="24"/>
    </w:rPr>
  </w:style>
  <w:style w:type="character" w:customStyle="1" w:styleId="882">
    <w:name w:val="个人撰写风格"/>
    <w:qFormat/>
    <w:uiPriority w:val="0"/>
    <w:rPr>
      <w:rFonts w:ascii="Arial" w:hAnsi="Arial" w:eastAsia="宋体" w:cs="Arial"/>
      <w:color w:val="auto"/>
      <w:sz w:val="20"/>
    </w:rPr>
  </w:style>
  <w:style w:type="character" w:customStyle="1" w:styleId="883">
    <w:name w:val="样式6 Char Char"/>
    <w:link w:val="884"/>
    <w:qFormat/>
    <w:uiPriority w:val="0"/>
    <w:rPr>
      <w:rFonts w:ascii="黑体" w:hAnsi="黑体" w:eastAsia="黑体"/>
      <w:caps/>
      <w:color w:val="FF0000"/>
      <w:kern w:val="44"/>
      <w:sz w:val="28"/>
      <w:szCs w:val="24"/>
      <w:lang w:val="zh-CN" w:eastAsia="zh-CN"/>
    </w:rPr>
  </w:style>
  <w:style w:type="paragraph" w:customStyle="1" w:styleId="884">
    <w:name w:val="样式6"/>
    <w:basedOn w:val="2"/>
    <w:link w:val="883"/>
    <w:qFormat/>
    <w:uiPriority w:val="0"/>
    <w:pPr>
      <w:keepLines w:val="0"/>
      <w:pageBreakBefore/>
      <w:numPr>
        <w:numId w:val="35"/>
      </w:numPr>
      <w:tabs>
        <w:tab w:val="left" w:pos="1155"/>
      </w:tabs>
      <w:spacing w:before="624" w:beforeLines="200" w:after="624" w:afterLines="200" w:line="360" w:lineRule="auto"/>
      <w:jc w:val="center"/>
    </w:pPr>
    <w:rPr>
      <w:rFonts w:ascii="黑体" w:hAnsi="黑体" w:eastAsia="黑体" w:cstheme="minorBidi"/>
      <w:b w:val="0"/>
      <w:bCs w:val="0"/>
      <w:caps/>
      <w:color w:val="FF0000"/>
      <w:sz w:val="28"/>
      <w:szCs w:val="24"/>
      <w:lang w:val="zh-CN" w:eastAsia="zh-CN"/>
    </w:rPr>
  </w:style>
  <w:style w:type="character" w:customStyle="1" w:styleId="885">
    <w:name w:val="样式 加粗"/>
    <w:qFormat/>
    <w:uiPriority w:val="0"/>
    <w:rPr>
      <w:b/>
      <w:bCs/>
    </w:rPr>
  </w:style>
  <w:style w:type="character" w:customStyle="1" w:styleId="886">
    <w:name w:val="HTML 引文1"/>
    <w:qFormat/>
    <w:uiPriority w:val="0"/>
    <w:rPr>
      <w:i/>
      <w:iCs/>
    </w:rPr>
  </w:style>
  <w:style w:type="character" w:customStyle="1" w:styleId="887">
    <w:name w:val="1 - RFP Main Head Char Char"/>
    <w:link w:val="888"/>
    <w:qFormat/>
    <w:uiPriority w:val="0"/>
    <w:rPr>
      <w:rFonts w:ascii="Arial" w:hAnsi="Arial"/>
      <w:b/>
      <w:color w:val="034694"/>
      <w:sz w:val="32"/>
      <w:lang w:eastAsia="en-US"/>
    </w:rPr>
  </w:style>
  <w:style w:type="paragraph" w:customStyle="1" w:styleId="888">
    <w:name w:val="1 - RFP Main Head"/>
    <w:basedOn w:val="889"/>
    <w:link w:val="887"/>
    <w:qFormat/>
    <w:uiPriority w:val="0"/>
    <w:rPr>
      <w:b/>
      <w:color w:val="034694"/>
      <w:sz w:val="32"/>
    </w:rPr>
  </w:style>
  <w:style w:type="paragraph" w:customStyle="1" w:styleId="889">
    <w:name w:val="1 - RFP Text"/>
    <w:basedOn w:val="1"/>
    <w:link w:val="972"/>
    <w:qFormat/>
    <w:uiPriority w:val="0"/>
    <w:pPr>
      <w:widowControl/>
      <w:spacing w:before="156" w:beforeLines="50" w:after="156" w:afterLines="50" w:line="360" w:lineRule="auto"/>
      <w:ind w:firstLine="200" w:firstLineChars="200"/>
    </w:pPr>
    <w:rPr>
      <w:rFonts w:ascii="Arial" w:hAnsi="Arial" w:eastAsiaTheme="minorEastAsia" w:cstheme="minorBidi"/>
      <w:sz w:val="22"/>
      <w:lang w:eastAsia="en-US"/>
    </w:rPr>
  </w:style>
  <w:style w:type="character" w:customStyle="1" w:styleId="890">
    <w:name w:val="明显参考1"/>
    <w:qFormat/>
    <w:uiPriority w:val="0"/>
    <w:rPr>
      <w:b/>
      <w:bCs/>
      <w:smallCaps/>
    </w:rPr>
  </w:style>
  <w:style w:type="character" w:customStyle="1" w:styleId="891">
    <w:name w:val="字母编号 Char Char"/>
    <w:link w:val="892"/>
    <w:qFormat/>
    <w:uiPriority w:val="0"/>
    <w:rPr>
      <w:szCs w:val="24"/>
    </w:rPr>
  </w:style>
  <w:style w:type="paragraph" w:customStyle="1" w:styleId="892">
    <w:name w:val="字母编号"/>
    <w:basedOn w:val="1"/>
    <w:link w:val="891"/>
    <w:qFormat/>
    <w:uiPriority w:val="0"/>
    <w:pPr>
      <w:spacing w:before="156" w:beforeLines="50" w:after="156" w:afterLines="50" w:line="360" w:lineRule="auto"/>
      <w:ind w:firstLine="200" w:firstLineChars="200"/>
    </w:pPr>
    <w:rPr>
      <w:rFonts w:asciiTheme="minorHAnsi" w:hAnsiTheme="minorHAnsi" w:eastAsiaTheme="minorEastAsia" w:cstheme="minorBidi"/>
      <w:szCs w:val="24"/>
    </w:rPr>
  </w:style>
  <w:style w:type="character" w:customStyle="1" w:styleId="893">
    <w:name w:val="样式 样式 样式 标题 2 + 段前: 0.5 行 段后: 0.5 行 + 段前: 0.5 行 段后: 0.5 行 + (西文)... Char Char"/>
    <w:qFormat/>
    <w:uiPriority w:val="0"/>
    <w:rPr>
      <w:rFonts w:ascii="宋体" w:hAnsi="宋体" w:cs="宋体"/>
      <w:b/>
      <w:bCs/>
      <w:sz w:val="28"/>
    </w:rPr>
  </w:style>
  <w:style w:type="character" w:customStyle="1" w:styleId="894">
    <w:name w:val="样式9 Char Char"/>
    <w:link w:val="895"/>
    <w:qFormat/>
    <w:uiPriority w:val="0"/>
    <w:rPr>
      <w:rFonts w:ascii="宋体" w:hAnsi="宋体"/>
      <w:szCs w:val="21"/>
    </w:rPr>
  </w:style>
  <w:style w:type="paragraph" w:customStyle="1" w:styleId="895">
    <w:name w:val="样式9"/>
    <w:basedOn w:val="884"/>
    <w:link w:val="894"/>
    <w:qFormat/>
    <w:uiPriority w:val="0"/>
    <w:pPr>
      <w:keepNext w:val="0"/>
      <w:numPr>
        <w:numId w:val="0"/>
      </w:numPr>
      <w:snapToGrid w:val="0"/>
      <w:spacing w:line="300" w:lineRule="auto"/>
      <w:jc w:val="both"/>
      <w:outlineLvl w:val="9"/>
    </w:pPr>
    <w:rPr>
      <w:rFonts w:ascii="宋体" w:hAnsi="宋体" w:eastAsiaTheme="minorEastAsia"/>
      <w:caps w:val="0"/>
      <w:color w:val="auto"/>
      <w:kern w:val="2"/>
      <w:sz w:val="21"/>
      <w:szCs w:val="21"/>
      <w:lang w:val="en-US" w:eastAsia="zh-CN"/>
    </w:rPr>
  </w:style>
  <w:style w:type="character" w:customStyle="1" w:styleId="896">
    <w:name w:val="二级条标题 Char Char"/>
    <w:link w:val="790"/>
    <w:qFormat/>
    <w:uiPriority w:val="0"/>
    <w:rPr>
      <w:rFonts w:ascii="黑体" w:hAnsi="Times New Roman" w:eastAsia="黑体" w:cs="Times New Roman"/>
      <w:kern w:val="0"/>
      <w:szCs w:val="20"/>
      <w:lang w:val="zh-CN" w:eastAsia="zh-CN"/>
    </w:rPr>
  </w:style>
  <w:style w:type="character" w:customStyle="1" w:styleId="897">
    <w:name w:val="hang11"/>
    <w:qFormat/>
    <w:uiPriority w:val="0"/>
    <w:rPr>
      <w:spacing w:val="257"/>
    </w:rPr>
  </w:style>
  <w:style w:type="character" w:customStyle="1" w:styleId="898">
    <w:name w:val="样式116 Char Char"/>
    <w:link w:val="899"/>
    <w:qFormat/>
    <w:uiPriority w:val="0"/>
    <w:rPr>
      <w:rFonts w:ascii="Arial" w:hAnsi="Arial"/>
      <w:b/>
      <w:sz w:val="24"/>
      <w:szCs w:val="24"/>
    </w:rPr>
  </w:style>
  <w:style w:type="paragraph" w:customStyle="1" w:styleId="899">
    <w:name w:val="样式116"/>
    <w:basedOn w:val="1"/>
    <w:link w:val="898"/>
    <w:qFormat/>
    <w:uiPriority w:val="0"/>
    <w:pPr>
      <w:widowControl/>
      <w:spacing w:before="156" w:beforeLines="50" w:after="156" w:afterLines="50" w:line="360" w:lineRule="auto"/>
      <w:ind w:firstLine="482" w:firstLineChars="200"/>
    </w:pPr>
    <w:rPr>
      <w:rFonts w:ascii="Arial" w:hAnsi="Arial" w:eastAsiaTheme="minorEastAsia" w:cstheme="minorBidi"/>
      <w:b/>
      <w:sz w:val="24"/>
      <w:szCs w:val="24"/>
    </w:rPr>
  </w:style>
  <w:style w:type="character" w:customStyle="1" w:styleId="900">
    <w:name w:val="hps"/>
    <w:qFormat/>
    <w:uiPriority w:val="0"/>
  </w:style>
  <w:style w:type="character" w:customStyle="1" w:styleId="901">
    <w:name w:val="批注引用1"/>
    <w:qFormat/>
    <w:uiPriority w:val="0"/>
    <w:rPr>
      <w:sz w:val="21"/>
      <w:szCs w:val="21"/>
    </w:rPr>
  </w:style>
  <w:style w:type="character" w:customStyle="1" w:styleId="902">
    <w:name w:val="large-text1"/>
    <w:qFormat/>
    <w:uiPriority w:val="0"/>
    <w:rPr>
      <w:color w:val="000000"/>
      <w:spacing w:val="270"/>
      <w:sz w:val="21"/>
      <w:szCs w:val="21"/>
      <w:u w:val="none"/>
    </w:rPr>
  </w:style>
  <w:style w:type="character" w:customStyle="1" w:styleId="903">
    <w:name w:val="文本块 字符"/>
    <w:link w:val="35"/>
    <w:qFormat/>
    <w:uiPriority w:val="0"/>
    <w:rPr>
      <w:rFonts w:ascii="Arial" w:hAnsi="Arial" w:eastAsia="宋体" w:cs="Times New Roman"/>
      <w:color w:val="000000"/>
      <w:sz w:val="24"/>
      <w:szCs w:val="24"/>
      <w:lang w:val="zh-CN" w:eastAsia="zh-CN"/>
    </w:rPr>
  </w:style>
  <w:style w:type="character" w:customStyle="1" w:styleId="904">
    <w:name w:val="图 Char Char"/>
    <w:link w:val="905"/>
    <w:qFormat/>
    <w:uiPriority w:val="0"/>
    <w:rPr>
      <w:rFonts w:ascii="Arial" w:hAnsi="宋体" w:eastAsia="黑体"/>
      <w:sz w:val="24"/>
      <w:szCs w:val="24"/>
    </w:rPr>
  </w:style>
  <w:style w:type="paragraph" w:customStyle="1" w:styleId="905">
    <w:name w:val="图"/>
    <w:basedOn w:val="19"/>
    <w:link w:val="904"/>
    <w:qFormat/>
    <w:uiPriority w:val="0"/>
    <w:pPr>
      <w:widowControl w:val="0"/>
      <w:spacing w:before="120" w:after="120" w:afterLines="0" w:line="360" w:lineRule="auto"/>
      <w:ind w:firstLine="420" w:firstLineChars="200"/>
    </w:pPr>
    <w:rPr>
      <w:rFonts w:hAnsi="宋体" w:eastAsia="黑体"/>
      <w:b w:val="0"/>
      <w:bCs w:val="0"/>
      <w:sz w:val="24"/>
      <w:szCs w:val="24"/>
    </w:rPr>
  </w:style>
  <w:style w:type="character" w:customStyle="1" w:styleId="906">
    <w:name w:val="样式5 Char Char"/>
    <w:qFormat/>
    <w:uiPriority w:val="0"/>
    <w:rPr>
      <w:rFonts w:ascii="宋体" w:hAnsi="宋体"/>
      <w:szCs w:val="21"/>
      <w:lang w:val="zh-CN" w:eastAsia="zh-CN"/>
    </w:rPr>
  </w:style>
  <w:style w:type="character" w:customStyle="1" w:styleId="907">
    <w:name w:val="样式17 Char Char"/>
    <w:link w:val="872"/>
    <w:qFormat/>
    <w:uiPriority w:val="0"/>
    <w:rPr>
      <w:rFonts w:ascii="Arial" w:hAnsi="Arial" w:eastAsia="黑体" w:cs="Times New Roman"/>
      <w:b/>
      <w:bCs/>
      <w:sz w:val="28"/>
      <w:szCs w:val="20"/>
      <w:lang w:val="zh-CN" w:eastAsia="zh-CN"/>
    </w:rPr>
  </w:style>
  <w:style w:type="character" w:customStyle="1" w:styleId="908">
    <w:name w:val="EmailStyle671"/>
    <w:uiPriority w:val="0"/>
    <w:rPr>
      <w:rFonts w:ascii="Arial" w:hAnsi="Arial" w:eastAsia="宋体" w:cs="Arial"/>
      <w:color w:val="auto"/>
      <w:sz w:val="20"/>
    </w:rPr>
  </w:style>
  <w:style w:type="character" w:customStyle="1" w:styleId="909">
    <w:name w:val="样式 标准正文 + 宋体 小四 Char Char"/>
    <w:uiPriority w:val="0"/>
    <w:rPr>
      <w:rFonts w:ascii="宋体" w:hAnsi="宋体"/>
      <w:sz w:val="24"/>
    </w:rPr>
  </w:style>
  <w:style w:type="character" w:customStyle="1" w:styleId="910">
    <w:name w:val="页码1"/>
    <w:qFormat/>
    <w:uiPriority w:val="0"/>
  </w:style>
  <w:style w:type="character" w:customStyle="1" w:styleId="911">
    <w:name w:val="1.1.1.1 Char Char"/>
    <w:link w:val="912"/>
    <w:qFormat/>
    <w:uiPriority w:val="0"/>
    <w:rPr>
      <w:b/>
      <w:sz w:val="24"/>
      <w:szCs w:val="24"/>
    </w:rPr>
  </w:style>
  <w:style w:type="paragraph" w:customStyle="1" w:styleId="912">
    <w:name w:val="1.1.1.1"/>
    <w:basedOn w:val="913"/>
    <w:link w:val="911"/>
    <w:qFormat/>
    <w:uiPriority w:val="0"/>
    <w:pPr>
      <w:widowControl w:val="0"/>
      <w:jc w:val="both"/>
    </w:pPr>
    <w:rPr>
      <w:b/>
    </w:rPr>
  </w:style>
  <w:style w:type="paragraph" w:customStyle="1" w:styleId="913">
    <w:name w:val="1.1.1"/>
    <w:basedOn w:val="757"/>
    <w:link w:val="1026"/>
    <w:qFormat/>
    <w:uiPriority w:val="0"/>
    <w:pPr>
      <w:widowControl/>
      <w:spacing w:line="240" w:lineRule="auto"/>
      <w:ind w:firstLine="0" w:firstLineChars="0"/>
      <w:jc w:val="center"/>
    </w:pPr>
    <w:rPr>
      <w:rFonts w:asciiTheme="minorHAnsi" w:hAnsiTheme="minorHAnsi" w:eastAsiaTheme="minorEastAsia" w:cstheme="minorBidi"/>
      <w:color w:val="auto"/>
      <w:sz w:val="24"/>
      <w:szCs w:val="24"/>
      <w:lang w:val="en-US" w:eastAsia="zh-CN"/>
    </w:rPr>
  </w:style>
  <w:style w:type="character" w:customStyle="1" w:styleId="914">
    <w:name w:val="HTML 代码1"/>
    <w:qFormat/>
    <w:uiPriority w:val="0"/>
    <w:rPr>
      <w:rFonts w:ascii="Courier New" w:hAnsi="Courier New"/>
      <w:sz w:val="20"/>
      <w:szCs w:val="20"/>
    </w:rPr>
  </w:style>
  <w:style w:type="character" w:customStyle="1" w:styleId="915">
    <w:name w:val="尾注文本 字符1"/>
    <w:link w:val="48"/>
    <w:qFormat/>
    <w:uiPriority w:val="0"/>
    <w:rPr>
      <w:szCs w:val="24"/>
    </w:rPr>
  </w:style>
  <w:style w:type="character" w:customStyle="1" w:styleId="916">
    <w:name w:val="Char Char1 Char Char Char Char"/>
    <w:qFormat/>
    <w:uiPriority w:val="0"/>
    <w:rPr>
      <w:rFonts w:ascii="Arial" w:hAnsi="Arial" w:eastAsia="黑体"/>
      <w:b/>
      <w:bCs/>
      <w:kern w:val="2"/>
      <w:sz w:val="21"/>
      <w:szCs w:val="32"/>
      <w:lang w:val="en-US" w:eastAsia="zh-CN"/>
    </w:rPr>
  </w:style>
  <w:style w:type="character" w:customStyle="1" w:styleId="917">
    <w:name w:val="unn1"/>
    <w:qFormat/>
    <w:uiPriority w:val="0"/>
  </w:style>
  <w:style w:type="character" w:customStyle="1" w:styleId="918">
    <w:name w:val="样式91 Char Char"/>
    <w:link w:val="919"/>
    <w:qFormat/>
    <w:uiPriority w:val="0"/>
    <w:rPr>
      <w:rFonts w:ascii="Arial" w:hAnsi="Arial"/>
      <w:sz w:val="24"/>
    </w:rPr>
  </w:style>
  <w:style w:type="paragraph" w:customStyle="1" w:styleId="919">
    <w:name w:val="样式91"/>
    <w:basedOn w:val="1"/>
    <w:link w:val="918"/>
    <w:qFormat/>
    <w:uiPriority w:val="0"/>
    <w:pPr>
      <w:adjustRightInd w:val="0"/>
      <w:snapToGrid w:val="0"/>
      <w:spacing w:before="156" w:beforeLines="50" w:after="156" w:afterLines="50" w:line="360" w:lineRule="auto"/>
      <w:ind w:firstLine="480" w:firstLineChars="200"/>
      <w:textAlignment w:val="baseline"/>
    </w:pPr>
    <w:rPr>
      <w:rFonts w:ascii="Arial" w:hAnsi="Arial" w:eastAsiaTheme="minorEastAsia" w:cstheme="minorBidi"/>
      <w:sz w:val="24"/>
    </w:rPr>
  </w:style>
  <w:style w:type="character" w:customStyle="1" w:styleId="920">
    <w:name w:val="明显引用 Char"/>
    <w:link w:val="921"/>
    <w:qFormat/>
    <w:uiPriority w:val="30"/>
    <w:rPr>
      <w:rFonts w:ascii="Cambria" w:hAnsi="Cambria"/>
      <w:i/>
      <w:iCs/>
      <w:sz w:val="22"/>
      <w:lang w:eastAsia="en-US"/>
    </w:rPr>
  </w:style>
  <w:style w:type="paragraph" w:customStyle="1" w:styleId="921">
    <w:name w:val="明显引用1"/>
    <w:basedOn w:val="1"/>
    <w:next w:val="1"/>
    <w:link w:val="920"/>
    <w:qFormat/>
    <w:uiPriority w:val="3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eastAsiaTheme="minorEastAsia" w:cstheme="minorBidi"/>
      <w:i/>
      <w:iCs/>
      <w:sz w:val="22"/>
      <w:lang w:eastAsia="en-US"/>
    </w:rPr>
  </w:style>
  <w:style w:type="character" w:customStyle="1" w:styleId="922">
    <w:name w:val="已访问的超链接2"/>
    <w:qFormat/>
    <w:uiPriority w:val="0"/>
    <w:rPr>
      <w:color w:val="800080"/>
      <w:u w:val="single"/>
    </w:rPr>
  </w:style>
  <w:style w:type="character" w:customStyle="1" w:styleId="923">
    <w:name w:val="样式1 正文（首行缩进2字） Char + 首行缩进:  2 字符 段前: 0 行 Char Char"/>
    <w:link w:val="924"/>
    <w:qFormat/>
    <w:uiPriority w:val="0"/>
    <w:rPr>
      <w:rFonts w:hAnsi="Arial"/>
    </w:rPr>
  </w:style>
  <w:style w:type="paragraph" w:customStyle="1" w:styleId="924">
    <w:name w:val="样式1 正文（首行缩进2字） Char + 首行缩进:  2 字符 段前: 0 行"/>
    <w:basedOn w:val="1"/>
    <w:next w:val="1"/>
    <w:link w:val="923"/>
    <w:qFormat/>
    <w:uiPriority w:val="0"/>
    <w:pPr>
      <w:spacing w:before="156" w:beforeLines="50" w:after="156" w:afterLines="50" w:line="276" w:lineRule="auto"/>
      <w:ind w:firstLine="420" w:firstLineChars="200"/>
    </w:pPr>
    <w:rPr>
      <w:rFonts w:hAnsi="Arial" w:asciiTheme="minorHAnsi" w:eastAsiaTheme="minorEastAsia" w:cstheme="minorBidi"/>
    </w:rPr>
  </w:style>
  <w:style w:type="character" w:customStyle="1" w:styleId="925">
    <w:name w:val="Char Char Char Char Char Char Char Char Char Char Char Char Char Char Char Char Char Char Char Char Char Char Char Char Char Char Char Char Char Char Char Char Char Char Char Char Char Char Char Char Char Char Char Char"/>
    <w:qFormat/>
    <w:uiPriority w:val="0"/>
    <w:rPr>
      <w:rFonts w:ascii="Arial" w:hAnsi="Arial" w:eastAsia="黑体"/>
      <w:b/>
      <w:bCs/>
      <w:kern w:val="2"/>
      <w:sz w:val="21"/>
      <w:szCs w:val="28"/>
      <w:lang w:val="en-US" w:eastAsia="zh-CN"/>
    </w:rPr>
  </w:style>
  <w:style w:type="character" w:customStyle="1" w:styleId="926">
    <w:name w:val="样式8 Char Char"/>
    <w:link w:val="927"/>
    <w:qFormat/>
    <w:uiPriority w:val="0"/>
    <w:rPr>
      <w:rFonts w:ascii="宋体" w:hAnsi="宋体"/>
      <w:color w:val="000000"/>
      <w:szCs w:val="24"/>
    </w:rPr>
  </w:style>
  <w:style w:type="paragraph" w:customStyle="1" w:styleId="927">
    <w:name w:val="样式8"/>
    <w:basedOn w:val="1"/>
    <w:link w:val="926"/>
    <w:qFormat/>
    <w:uiPriority w:val="0"/>
    <w:pPr>
      <w:spacing w:before="156" w:beforeLines="50" w:after="156" w:afterLines="50" w:line="300" w:lineRule="auto"/>
      <w:ind w:firstLine="200" w:firstLineChars="200"/>
    </w:pPr>
    <w:rPr>
      <w:rFonts w:ascii="宋体" w:hAnsi="宋体" w:eastAsiaTheme="minorEastAsia" w:cstheme="minorBidi"/>
      <w:color w:val="000000"/>
      <w:szCs w:val="24"/>
    </w:rPr>
  </w:style>
  <w:style w:type="character" w:customStyle="1" w:styleId="928">
    <w:name w:val="Char Char2 Char"/>
    <w:qFormat/>
    <w:uiPriority w:val="0"/>
    <w:rPr>
      <w:rFonts w:eastAsia="黑体"/>
      <w:b/>
      <w:bCs/>
      <w:kern w:val="44"/>
      <w:sz w:val="21"/>
      <w:szCs w:val="44"/>
      <w:lang w:val="en-US" w:eastAsia="zh-CN"/>
    </w:rPr>
  </w:style>
  <w:style w:type="character" w:customStyle="1" w:styleId="929">
    <w:name w:val="标准正文_1:段前: 0.5 行 + 段前: 0.5 行 + 段前: 0.4 行 Char Char"/>
    <w:link w:val="930"/>
    <w:qFormat/>
    <w:uiPriority w:val="0"/>
    <w:rPr>
      <w:sz w:val="24"/>
      <w:szCs w:val="24"/>
    </w:rPr>
  </w:style>
  <w:style w:type="paragraph" w:customStyle="1" w:styleId="930">
    <w:name w:val="标准正文_1:段前: 0.5 行 + 段前: 0.5 行 + 段前: 0.4 行"/>
    <w:basedOn w:val="1"/>
    <w:link w:val="929"/>
    <w:qFormat/>
    <w:uiPriority w:val="0"/>
    <w:pPr>
      <w:widowControl/>
      <w:spacing w:before="156" w:beforeLines="50" w:after="156" w:afterLines="50" w:line="300" w:lineRule="auto"/>
      <w:ind w:firstLine="200" w:firstLineChars="200"/>
    </w:pPr>
    <w:rPr>
      <w:rFonts w:asciiTheme="minorHAnsi" w:hAnsiTheme="minorHAnsi" w:eastAsiaTheme="minorEastAsia" w:cstheme="minorBidi"/>
      <w:sz w:val="24"/>
      <w:szCs w:val="24"/>
    </w:rPr>
  </w:style>
  <w:style w:type="character" w:customStyle="1" w:styleId="931">
    <w:name w:val="文档正文 Char Char"/>
    <w:qFormat/>
    <w:uiPriority w:val="0"/>
    <w:rPr>
      <w:rFonts w:ascii="长城仿宋"/>
      <w:sz w:val="24"/>
    </w:rPr>
  </w:style>
  <w:style w:type="character" w:customStyle="1" w:styleId="932">
    <w:name w:val="样式3 Char Char"/>
    <w:qFormat/>
    <w:uiPriority w:val="0"/>
    <w:rPr>
      <w:szCs w:val="24"/>
      <w:lang w:val="zh-CN" w:eastAsia="zh-CN"/>
    </w:rPr>
  </w:style>
  <w:style w:type="character" w:customStyle="1" w:styleId="933">
    <w:name w:val="附录章标题 Char Char"/>
    <w:link w:val="709"/>
    <w:qFormat/>
    <w:uiPriority w:val="0"/>
    <w:rPr>
      <w:rFonts w:ascii="黑体" w:hAnsi="Times New Roman" w:eastAsia="黑体" w:cs="Times New Roman"/>
      <w:b/>
      <w:kern w:val="21"/>
      <w:szCs w:val="20"/>
    </w:rPr>
  </w:style>
  <w:style w:type="character" w:customStyle="1" w:styleId="934">
    <w:name w:val="表格内文字 Char Char"/>
    <w:link w:val="935"/>
    <w:qFormat/>
    <w:uiPriority w:val="0"/>
    <w:rPr>
      <w:rFonts w:ascii="Arial" w:hAnsi="Arial" w:cs="Arial"/>
      <w:sz w:val="18"/>
      <w:szCs w:val="18"/>
    </w:rPr>
  </w:style>
  <w:style w:type="paragraph" w:customStyle="1" w:styleId="935">
    <w:name w:val="表格内文字"/>
    <w:basedOn w:val="1"/>
    <w:link w:val="934"/>
    <w:qFormat/>
    <w:uiPriority w:val="0"/>
    <w:pPr>
      <w:keepLines/>
      <w:widowControl/>
      <w:spacing w:before="156" w:beforeLines="50" w:after="156" w:afterLines="50" w:line="360" w:lineRule="auto"/>
      <w:ind w:firstLine="200" w:firstLineChars="200"/>
    </w:pPr>
    <w:rPr>
      <w:rFonts w:ascii="Arial" w:hAnsi="Arial" w:cs="Arial" w:eastAsiaTheme="minorEastAsia"/>
      <w:sz w:val="18"/>
      <w:szCs w:val="18"/>
    </w:rPr>
  </w:style>
  <w:style w:type="character" w:customStyle="1" w:styleId="936">
    <w:name w:val="发布"/>
    <w:qFormat/>
    <w:uiPriority w:val="0"/>
    <w:rPr>
      <w:rFonts w:ascii="黑体" w:eastAsia="黑体"/>
      <w:spacing w:val="22"/>
      <w:w w:val="100"/>
      <w:position w:val="3"/>
      <w:sz w:val="28"/>
    </w:rPr>
  </w:style>
  <w:style w:type="character" w:customStyle="1" w:styleId="937">
    <w:name w:val="表格 Char Char"/>
    <w:link w:val="596"/>
    <w:qFormat/>
    <w:uiPriority w:val="0"/>
    <w:rPr>
      <w:rFonts w:ascii="Times New Roman" w:hAnsi="Times New Roman" w:eastAsia="宋体" w:cs="Times New Roman"/>
      <w:sz w:val="28"/>
      <w:szCs w:val="24"/>
      <w:lang w:val="zh-CN" w:eastAsia="zh-CN"/>
    </w:rPr>
  </w:style>
  <w:style w:type="character" w:customStyle="1" w:styleId="938">
    <w:name w:val="标题 31"/>
    <w:qFormat/>
    <w:uiPriority w:val="0"/>
    <w:rPr>
      <w:rFonts w:ascii="Arial" w:hAnsi="Arial" w:eastAsia="黑体"/>
      <w:b/>
      <w:bCs/>
      <w:kern w:val="2"/>
      <w:sz w:val="28"/>
      <w:szCs w:val="28"/>
      <w:lang w:val="en-US" w:eastAsia="zh-CN"/>
    </w:rPr>
  </w:style>
  <w:style w:type="character" w:customStyle="1" w:styleId="939">
    <w:name w:val="样式31 Char Char"/>
    <w:link w:val="940"/>
    <w:qFormat/>
    <w:uiPriority w:val="0"/>
    <w:rPr>
      <w:rFonts w:ascii="宋体" w:hAnsi="宋体"/>
      <w:sz w:val="24"/>
      <w:szCs w:val="24"/>
      <w:lang w:val="zh-CN" w:eastAsia="zh-CN"/>
    </w:rPr>
  </w:style>
  <w:style w:type="paragraph" w:customStyle="1" w:styleId="940">
    <w:name w:val="样式31"/>
    <w:basedOn w:val="154"/>
    <w:link w:val="939"/>
    <w:qFormat/>
    <w:uiPriority w:val="0"/>
    <w:pPr>
      <w:numPr>
        <w:ilvl w:val="0"/>
        <w:numId w:val="36"/>
      </w:numPr>
      <w:tabs>
        <w:tab w:val="clear" w:pos="900"/>
      </w:tabs>
      <w:adjustRightInd w:val="0"/>
      <w:spacing w:line="315" w:lineRule="atLeast"/>
      <w:ind w:left="1680" w:firstLine="0" w:firstLineChars="0"/>
    </w:pPr>
    <w:rPr>
      <w:rFonts w:ascii="宋体" w:hAnsi="宋体" w:eastAsiaTheme="minorEastAsia"/>
      <w:color w:val="auto"/>
      <w:sz w:val="24"/>
      <w:szCs w:val="24"/>
      <w:lang w:val="zh-CN" w:eastAsia="zh-CN"/>
    </w:rPr>
  </w:style>
  <w:style w:type="character" w:customStyle="1" w:styleId="941">
    <w:name w:val="样式 样式 样式 标题 3二级节名H331323334353113213313631232233237313... + 段后: ... Char Char"/>
    <w:link w:val="942"/>
    <w:qFormat/>
    <w:uiPriority w:val="0"/>
    <w:rPr>
      <w:rFonts w:ascii="宋体" w:hAnsi="宋体" w:cs="宋体"/>
      <w:b/>
      <w:bCs/>
      <w:color w:val="000000"/>
      <w:sz w:val="24"/>
    </w:rPr>
  </w:style>
  <w:style w:type="paragraph" w:customStyle="1" w:styleId="942">
    <w:name w:val="样式 样式 样式 标题 3二级节名H331323334353113213313631232233237313... + 段后: ..."/>
    <w:basedOn w:val="943"/>
    <w:link w:val="941"/>
    <w:qFormat/>
    <w:uiPriority w:val="0"/>
    <w:pPr>
      <w:keepNext w:val="0"/>
      <w:keepLines w:val="0"/>
      <w:widowControl/>
      <w:spacing w:before="100" w:beforeAutospacing="1" w:after="100" w:afterLines="0" w:afterAutospacing="1" w:line="240" w:lineRule="auto"/>
      <w:jc w:val="left"/>
      <w:outlineLvl w:val="9"/>
    </w:pPr>
    <w:rPr>
      <w:rFonts w:cs="宋体" w:eastAsiaTheme="minorEastAsia"/>
      <w:color w:val="000000"/>
      <w:szCs w:val="22"/>
      <w:lang w:val="en-US" w:eastAsia="zh-CN"/>
    </w:rPr>
  </w:style>
  <w:style w:type="paragraph" w:customStyle="1" w:styleId="943">
    <w:name w:val="样式 样式 标题 3二级节名H331323334353113213313631232233237313... + 段后: 24 磅"/>
    <w:basedOn w:val="1"/>
    <w:link w:val="1404"/>
    <w:qFormat/>
    <w:uiPriority w:val="0"/>
    <w:pPr>
      <w:keepNext/>
      <w:keepLines/>
      <w:spacing w:before="200" w:after="156" w:afterLines="50" w:line="480" w:lineRule="exact"/>
      <w:ind w:firstLine="200" w:firstLineChars="200"/>
      <w:outlineLvl w:val="2"/>
    </w:pPr>
    <w:rPr>
      <w:rFonts w:ascii="宋体" w:hAnsi="宋体"/>
      <w:b/>
      <w:bCs/>
      <w:sz w:val="24"/>
      <w:szCs w:val="20"/>
      <w:lang w:val="zh-CN" w:eastAsia="zh-CN"/>
    </w:rPr>
  </w:style>
  <w:style w:type="character" w:customStyle="1" w:styleId="944">
    <w:name w:val="04 Char Char"/>
    <w:link w:val="945"/>
    <w:qFormat/>
    <w:uiPriority w:val="0"/>
    <w:rPr>
      <w:sz w:val="28"/>
    </w:rPr>
  </w:style>
  <w:style w:type="paragraph" w:customStyle="1" w:styleId="945">
    <w:name w:val="04"/>
    <w:link w:val="944"/>
    <w:qFormat/>
    <w:uiPriority w:val="0"/>
    <w:pPr>
      <w:widowControl w:val="0"/>
      <w:spacing w:line="360" w:lineRule="auto"/>
      <w:ind w:firstLine="200" w:firstLineChars="200"/>
      <w:jc w:val="both"/>
    </w:pPr>
    <w:rPr>
      <w:rFonts w:asciiTheme="minorHAnsi" w:hAnsiTheme="minorHAnsi" w:eastAsiaTheme="minorEastAsia" w:cstheme="minorBidi"/>
      <w:kern w:val="2"/>
      <w:sz w:val="28"/>
      <w:szCs w:val="22"/>
      <w:lang w:val="en-US" w:eastAsia="zh-CN" w:bidi="ar-SA"/>
    </w:rPr>
  </w:style>
  <w:style w:type="character" w:customStyle="1" w:styleId="946">
    <w:name w:val="HTML 变量1"/>
    <w:qFormat/>
    <w:uiPriority w:val="0"/>
    <w:rPr>
      <w:i/>
      <w:iCs/>
    </w:rPr>
  </w:style>
  <w:style w:type="character" w:customStyle="1" w:styleId="947">
    <w:name w:val="冯正文 Char Char"/>
    <w:link w:val="948"/>
    <w:qFormat/>
    <w:uiPriority w:val="0"/>
    <w:rPr>
      <w:rFonts w:ascii="宋体" w:hAnsi="宋体"/>
      <w:sz w:val="24"/>
      <w:szCs w:val="24"/>
    </w:rPr>
  </w:style>
  <w:style w:type="paragraph" w:customStyle="1" w:styleId="948">
    <w:name w:val="冯正文"/>
    <w:basedOn w:val="1"/>
    <w:link w:val="947"/>
    <w:qFormat/>
    <w:uiPriority w:val="0"/>
    <w:pPr>
      <w:spacing w:before="156" w:beforeLines="50" w:after="156" w:afterLines="50" w:line="360" w:lineRule="auto"/>
      <w:ind w:firstLine="480" w:firstLineChars="200"/>
    </w:pPr>
    <w:rPr>
      <w:rFonts w:ascii="宋体" w:hAnsi="宋体" w:eastAsiaTheme="minorEastAsia" w:cstheme="minorBidi"/>
      <w:sz w:val="24"/>
      <w:szCs w:val="24"/>
    </w:rPr>
  </w:style>
  <w:style w:type="character" w:customStyle="1" w:styleId="949">
    <w:name w:val="HTML 打字机1"/>
    <w:qFormat/>
    <w:uiPriority w:val="0"/>
    <w:rPr>
      <w:rFonts w:ascii="Courier New" w:hAnsi="Courier New"/>
      <w:sz w:val="20"/>
      <w:szCs w:val="20"/>
    </w:rPr>
  </w:style>
  <w:style w:type="character" w:customStyle="1" w:styleId="950">
    <w:name w:val="HTML 定义1"/>
    <w:qFormat/>
    <w:uiPriority w:val="0"/>
    <w:rPr>
      <w:i/>
      <w:iCs/>
    </w:rPr>
  </w:style>
  <w:style w:type="character" w:customStyle="1" w:styleId="951">
    <w:name w:val="条 4 Char"/>
    <w:qFormat/>
    <w:uiPriority w:val="0"/>
    <w:rPr>
      <w:rFonts w:ascii="Arial" w:hAnsi="Arial"/>
      <w:b/>
      <w:bCs/>
      <w:kern w:val="2"/>
      <w:sz w:val="28"/>
      <w:szCs w:val="24"/>
    </w:rPr>
  </w:style>
  <w:style w:type="character" w:customStyle="1" w:styleId="952">
    <w:name w:val="样式34 Char Char"/>
    <w:link w:val="953"/>
    <w:qFormat/>
    <w:uiPriority w:val="0"/>
    <w:rPr>
      <w:rFonts w:hAnsi="宋体"/>
      <w:sz w:val="24"/>
      <w:szCs w:val="24"/>
      <w:lang w:val="zh-CN" w:eastAsia="zh-CN"/>
    </w:rPr>
  </w:style>
  <w:style w:type="paragraph" w:customStyle="1" w:styleId="953">
    <w:name w:val="样式34"/>
    <w:basedOn w:val="940"/>
    <w:link w:val="952"/>
    <w:qFormat/>
    <w:uiPriority w:val="0"/>
    <w:pPr>
      <w:tabs>
        <w:tab w:val="left" w:pos="846"/>
        <w:tab w:val="left" w:pos="918"/>
      </w:tabs>
      <w:adjustRightInd/>
      <w:spacing w:before="156" w:beforeLines="50" w:after="156" w:afterLines="50" w:line="360" w:lineRule="auto"/>
      <w:ind w:left="0" w:firstLine="198"/>
      <w:jc w:val="both"/>
    </w:pPr>
    <w:rPr>
      <w:rFonts w:asciiTheme="minorHAnsi"/>
    </w:rPr>
  </w:style>
  <w:style w:type="character" w:customStyle="1" w:styleId="954">
    <w:name w:val="样式 样式 样式4 + 宋体 + Arial Char Char"/>
    <w:link w:val="955"/>
    <w:qFormat/>
    <w:uiPriority w:val="0"/>
    <w:rPr>
      <w:rFonts w:ascii="Arial" w:hAnsi="Arial"/>
      <w:sz w:val="24"/>
      <w:szCs w:val="24"/>
    </w:rPr>
  </w:style>
  <w:style w:type="paragraph" w:customStyle="1" w:styleId="955">
    <w:name w:val="样式 样式 样式4 + 宋体 + Arial"/>
    <w:basedOn w:val="1"/>
    <w:link w:val="954"/>
    <w:qFormat/>
    <w:uiPriority w:val="0"/>
    <w:pPr>
      <w:spacing w:before="156" w:beforeLines="50" w:after="156" w:afterLines="50" w:line="360" w:lineRule="auto"/>
      <w:ind w:firstLine="480" w:firstLineChars="200"/>
    </w:pPr>
    <w:rPr>
      <w:rFonts w:ascii="Arial" w:hAnsi="Arial" w:eastAsiaTheme="minorEastAsia" w:cstheme="minorBidi"/>
      <w:sz w:val="24"/>
      <w:szCs w:val="24"/>
    </w:rPr>
  </w:style>
  <w:style w:type="character" w:customStyle="1" w:styleId="956">
    <w:name w:val="style251"/>
    <w:qFormat/>
    <w:uiPriority w:val="0"/>
    <w:rPr>
      <w:b/>
      <w:bCs/>
      <w:sz w:val="29"/>
      <w:szCs w:val="29"/>
    </w:rPr>
  </w:style>
  <w:style w:type="character" w:customStyle="1" w:styleId="957">
    <w:name w:val="Char Char Char Char Char Char Char Char Char Char Char Char Char Char Char Char Char Char Char Char Char Char Char Char Char Char Char Char Char Char Char Char Char Char Char Char Char Char Char Char Char Char"/>
    <w:qFormat/>
    <w:uiPriority w:val="0"/>
    <w:rPr>
      <w:rFonts w:ascii="Arial" w:hAnsi="Arial" w:eastAsia="黑体"/>
      <w:b/>
      <w:bCs/>
      <w:kern w:val="2"/>
      <w:sz w:val="21"/>
      <w:szCs w:val="28"/>
      <w:lang w:val="en-US" w:eastAsia="zh-CN"/>
    </w:rPr>
  </w:style>
  <w:style w:type="character" w:customStyle="1" w:styleId="958">
    <w:name w:val="bodycopy"/>
    <w:qFormat/>
    <w:uiPriority w:val="0"/>
  </w:style>
  <w:style w:type="character" w:customStyle="1" w:styleId="959">
    <w:name w:val="一级条标题 Char Char"/>
    <w:link w:val="789"/>
    <w:qFormat/>
    <w:uiPriority w:val="0"/>
    <w:rPr>
      <w:rFonts w:ascii="黑体" w:hAnsi="Times New Roman" w:eastAsia="黑体" w:cs="Times New Roman"/>
      <w:kern w:val="0"/>
      <w:szCs w:val="20"/>
      <w:lang w:val="zh-CN" w:eastAsia="zh-CN"/>
    </w:rPr>
  </w:style>
  <w:style w:type="character" w:customStyle="1" w:styleId="960">
    <w:name w:val="项目编号A Char Char"/>
    <w:link w:val="961"/>
    <w:qFormat/>
    <w:uiPriority w:val="0"/>
    <w:rPr>
      <w:rFonts w:ascii="宋体"/>
      <w:sz w:val="24"/>
      <w:szCs w:val="24"/>
      <w:lang w:val="zh-CN" w:eastAsia="zh-CN"/>
    </w:rPr>
  </w:style>
  <w:style w:type="paragraph" w:customStyle="1" w:styleId="961">
    <w:name w:val="项目编号A"/>
    <w:basedOn w:val="1"/>
    <w:link w:val="960"/>
    <w:qFormat/>
    <w:uiPriority w:val="0"/>
    <w:pPr>
      <w:numPr>
        <w:ilvl w:val="0"/>
        <w:numId w:val="37"/>
      </w:numPr>
      <w:tabs>
        <w:tab w:val="left" w:pos="987"/>
      </w:tabs>
      <w:snapToGrid w:val="0"/>
      <w:spacing w:before="156" w:beforeLines="50" w:after="156" w:afterLines="50" w:line="360" w:lineRule="auto"/>
      <w:ind w:firstLine="0" w:firstLineChars="200"/>
    </w:pPr>
    <w:rPr>
      <w:rFonts w:ascii="宋体" w:hAnsiTheme="minorHAnsi" w:eastAsiaTheme="minorEastAsia" w:cstheme="minorBidi"/>
      <w:sz w:val="24"/>
      <w:szCs w:val="24"/>
      <w:lang w:val="zh-CN" w:eastAsia="zh-CN"/>
    </w:rPr>
  </w:style>
  <w:style w:type="character" w:customStyle="1" w:styleId="962">
    <w:name w:val="Char Char Char Char Char Char Char Char Char Char Char Char Char Char Char Char Char Char Char Char Char Char Char Char Char Char Char Char Char Char Char Char Char Char Char Char Char Char Char Char Char Char Char Char Char"/>
    <w:qFormat/>
    <w:uiPriority w:val="0"/>
    <w:rPr>
      <w:rFonts w:ascii="Arial" w:hAnsi="Arial" w:eastAsia="黑体"/>
      <w:b/>
      <w:bCs/>
      <w:kern w:val="2"/>
      <w:sz w:val="21"/>
      <w:szCs w:val="28"/>
      <w:lang w:val="en-US" w:eastAsia="zh-CN"/>
    </w:rPr>
  </w:style>
  <w:style w:type="character" w:customStyle="1" w:styleId="963">
    <w:name w:val="方案文档 Char Char"/>
    <w:link w:val="964"/>
    <w:qFormat/>
    <w:uiPriority w:val="0"/>
    <w:rPr>
      <w:rFonts w:ascii="宋体"/>
      <w:b/>
      <w:color w:val="000000"/>
      <w:sz w:val="24"/>
      <w:lang w:val="zh-CN"/>
    </w:rPr>
  </w:style>
  <w:style w:type="paragraph" w:customStyle="1" w:styleId="964">
    <w:name w:val="方案文档"/>
    <w:basedOn w:val="1"/>
    <w:link w:val="963"/>
    <w:qFormat/>
    <w:uiPriority w:val="0"/>
    <w:pPr>
      <w:snapToGrid w:val="0"/>
      <w:spacing w:before="156" w:beforeLines="50" w:after="156" w:afterLines="50" w:line="360" w:lineRule="auto"/>
      <w:ind w:right="34" w:firstLine="480" w:firstLineChars="200"/>
    </w:pPr>
    <w:rPr>
      <w:rFonts w:ascii="宋体" w:hAnsiTheme="minorHAnsi" w:eastAsiaTheme="minorEastAsia" w:cstheme="minorBidi"/>
      <w:b/>
      <w:color w:val="000000"/>
      <w:sz w:val="24"/>
      <w:lang w:val="zh-CN"/>
    </w:rPr>
  </w:style>
  <w:style w:type="character" w:customStyle="1" w:styleId="965">
    <w:name w:val="line1"/>
    <w:qFormat/>
    <w:uiPriority w:val="0"/>
    <w:rPr>
      <w:spacing w:val="360"/>
    </w:rPr>
  </w:style>
  <w:style w:type="character" w:customStyle="1" w:styleId="966">
    <w:name w:val="search_content1"/>
    <w:qFormat/>
    <w:uiPriority w:val="0"/>
    <w:rPr>
      <w:sz w:val="18"/>
      <w:szCs w:val="18"/>
    </w:rPr>
  </w:style>
  <w:style w:type="character" w:customStyle="1" w:styleId="967">
    <w:name w:val="术语条目 Char Char"/>
    <w:link w:val="968"/>
    <w:qFormat/>
    <w:uiPriority w:val="0"/>
    <w:rPr>
      <w:rFonts w:ascii="宋体" w:hAnsi="宋体"/>
      <w:b/>
      <w:szCs w:val="21"/>
    </w:rPr>
  </w:style>
  <w:style w:type="paragraph" w:customStyle="1" w:styleId="968">
    <w:name w:val="术语条目"/>
    <w:basedOn w:val="1"/>
    <w:link w:val="967"/>
    <w:qFormat/>
    <w:uiPriority w:val="0"/>
    <w:pPr>
      <w:snapToGrid w:val="0"/>
      <w:spacing w:before="156" w:beforeLines="50" w:after="156" w:afterLines="50" w:line="300" w:lineRule="auto"/>
      <w:ind w:left="420" w:firstLine="200" w:firstLineChars="200"/>
    </w:pPr>
    <w:rPr>
      <w:rFonts w:ascii="宋体" w:hAnsi="宋体" w:eastAsiaTheme="minorEastAsia" w:cstheme="minorBidi"/>
      <w:b/>
      <w:szCs w:val="21"/>
    </w:rPr>
  </w:style>
  <w:style w:type="character" w:customStyle="1" w:styleId="969">
    <w:name w:val="正文缩进加粗 Char"/>
    <w:qFormat/>
    <w:uiPriority w:val="0"/>
    <w:rPr>
      <w:rFonts w:ascii="Tahoma" w:hAnsi="Tahoma" w:eastAsia="宋体"/>
      <w:b/>
      <w:kern w:val="2"/>
      <w:sz w:val="24"/>
      <w:lang w:val="en-US" w:eastAsia="zh-CN"/>
    </w:rPr>
  </w:style>
  <w:style w:type="character" w:customStyle="1" w:styleId="970">
    <w:name w:val="图表 Char Char"/>
    <w:link w:val="971"/>
    <w:qFormat/>
    <w:uiPriority w:val="0"/>
    <w:rPr>
      <w:rFonts w:ascii="宋体" w:hAnsi="宋体"/>
      <w:b/>
      <w:szCs w:val="24"/>
      <w:lang w:val="zh-CN"/>
    </w:rPr>
  </w:style>
  <w:style w:type="paragraph" w:customStyle="1" w:styleId="971">
    <w:name w:val="图表"/>
    <w:basedOn w:val="1"/>
    <w:link w:val="970"/>
    <w:qFormat/>
    <w:uiPriority w:val="0"/>
    <w:pPr>
      <w:spacing w:before="156" w:beforeLines="50" w:after="156" w:afterLines="50" w:line="360" w:lineRule="auto"/>
      <w:ind w:firstLine="420" w:firstLineChars="200"/>
      <w:jc w:val="center"/>
    </w:pPr>
    <w:rPr>
      <w:rFonts w:ascii="宋体" w:hAnsi="宋体" w:eastAsiaTheme="minorEastAsia" w:cstheme="minorBidi"/>
      <w:b/>
      <w:szCs w:val="24"/>
      <w:lang w:val="zh-CN"/>
    </w:rPr>
  </w:style>
  <w:style w:type="character" w:customStyle="1" w:styleId="972">
    <w:name w:val="1 - RFP Text Char Char"/>
    <w:link w:val="889"/>
    <w:qFormat/>
    <w:uiPriority w:val="0"/>
    <w:rPr>
      <w:rFonts w:ascii="Arial" w:hAnsi="Arial"/>
      <w:sz w:val="22"/>
      <w:lang w:eastAsia="en-US"/>
    </w:rPr>
  </w:style>
  <w:style w:type="character" w:customStyle="1" w:styleId="973">
    <w:name w:val="不明显强调1"/>
    <w:qFormat/>
    <w:uiPriority w:val="0"/>
    <w:rPr>
      <w:i/>
      <w:iCs/>
    </w:rPr>
  </w:style>
  <w:style w:type="character" w:customStyle="1" w:styleId="974">
    <w:name w:val="文字 Char Char"/>
    <w:link w:val="975"/>
    <w:qFormat/>
    <w:uiPriority w:val="0"/>
    <w:rPr>
      <w:rFonts w:ascii="宋体" w:hAnsi="宋体"/>
      <w:sz w:val="28"/>
    </w:rPr>
  </w:style>
  <w:style w:type="paragraph" w:customStyle="1" w:styleId="975">
    <w:name w:val="文字"/>
    <w:basedOn w:val="1"/>
    <w:link w:val="974"/>
    <w:qFormat/>
    <w:uiPriority w:val="0"/>
    <w:pPr>
      <w:tabs>
        <w:tab w:val="left" w:pos="8520"/>
      </w:tabs>
      <w:spacing w:before="156" w:beforeLines="50" w:after="156" w:afterLines="50" w:line="312" w:lineRule="auto"/>
      <w:ind w:right="-210" w:firstLine="556" w:firstLineChars="200"/>
    </w:pPr>
    <w:rPr>
      <w:rFonts w:ascii="宋体" w:hAnsi="宋体" w:eastAsiaTheme="minorEastAsia" w:cstheme="minorBidi"/>
      <w:sz w:val="28"/>
    </w:rPr>
  </w:style>
  <w:style w:type="character" w:customStyle="1" w:styleId="976">
    <w:name w:val="SoDA Field"/>
    <w:qFormat/>
    <w:uiPriority w:val="0"/>
    <w:rPr>
      <w:color w:val="0000FF"/>
    </w:rPr>
  </w:style>
  <w:style w:type="character" w:customStyle="1" w:styleId="977">
    <w:name w:val="个人答复风格"/>
    <w:qFormat/>
    <w:uiPriority w:val="0"/>
    <w:rPr>
      <w:rFonts w:ascii="Arial" w:hAnsi="Arial" w:eastAsia="宋体" w:cs="Arial"/>
      <w:color w:val="auto"/>
      <w:sz w:val="20"/>
    </w:rPr>
  </w:style>
  <w:style w:type="character" w:customStyle="1" w:styleId="978">
    <w:name w:val="short_text"/>
    <w:qFormat/>
    <w:uiPriority w:val="0"/>
  </w:style>
  <w:style w:type="character" w:customStyle="1" w:styleId="979">
    <w:name w:val="def"/>
    <w:qFormat/>
    <w:uiPriority w:val="0"/>
  </w:style>
  <w:style w:type="character" w:customStyle="1" w:styleId="980">
    <w:name w:val="已访问的超链接1"/>
    <w:qFormat/>
    <w:uiPriority w:val="0"/>
    <w:rPr>
      <w:color w:val="800080"/>
      <w:u w:val="single"/>
    </w:rPr>
  </w:style>
  <w:style w:type="character" w:customStyle="1" w:styleId="981">
    <w:name w:val="Body Char Char"/>
    <w:link w:val="982"/>
    <w:qFormat/>
    <w:uiPriority w:val="0"/>
    <w:rPr>
      <w:rFonts w:ascii="Arial" w:hAnsi="Arial" w:cs="Arial"/>
      <w:szCs w:val="21"/>
      <w:lang w:eastAsia="en-US"/>
    </w:rPr>
  </w:style>
  <w:style w:type="paragraph" w:customStyle="1" w:styleId="982">
    <w:name w:val="Body"/>
    <w:basedOn w:val="1"/>
    <w:link w:val="981"/>
    <w:qFormat/>
    <w:uiPriority w:val="0"/>
    <w:pPr>
      <w:widowControl/>
      <w:tabs>
        <w:tab w:val="left" w:pos="1247"/>
      </w:tabs>
      <w:spacing w:before="156" w:beforeLines="50" w:after="156" w:afterLines="50" w:line="288" w:lineRule="auto"/>
      <w:ind w:left="1247" w:firstLine="200" w:firstLineChars="200"/>
    </w:pPr>
    <w:rPr>
      <w:rFonts w:ascii="Arial" w:hAnsi="Arial" w:cs="Arial" w:eastAsiaTheme="minorEastAsia"/>
      <w:szCs w:val="21"/>
      <w:lang w:eastAsia="en-US"/>
    </w:rPr>
  </w:style>
  <w:style w:type="character" w:customStyle="1" w:styleId="983">
    <w:name w:val="Bullet Char Char"/>
    <w:link w:val="984"/>
    <w:qFormat/>
    <w:uiPriority w:val="0"/>
    <w:rPr>
      <w:rFonts w:ascii="Arial" w:hAnsi="Arial"/>
      <w:lang w:val="zh-CN" w:eastAsia="en-US"/>
    </w:rPr>
  </w:style>
  <w:style w:type="paragraph" w:customStyle="1" w:styleId="984">
    <w:name w:val="Bullet"/>
    <w:basedOn w:val="1"/>
    <w:link w:val="983"/>
    <w:qFormat/>
    <w:uiPriority w:val="0"/>
    <w:pPr>
      <w:widowControl/>
      <w:numPr>
        <w:ilvl w:val="0"/>
        <w:numId w:val="38"/>
      </w:numPr>
      <w:adjustRightInd w:val="0"/>
      <w:spacing w:before="156" w:beforeLines="50" w:after="156" w:afterLines="50" w:line="288" w:lineRule="auto"/>
      <w:ind w:firstLine="0" w:firstLineChars="200"/>
    </w:pPr>
    <w:rPr>
      <w:rFonts w:ascii="Arial" w:hAnsi="Arial" w:eastAsiaTheme="minorEastAsia" w:cstheme="minorBidi"/>
      <w:lang w:val="zh-CN" w:eastAsia="en-US"/>
    </w:rPr>
  </w:style>
  <w:style w:type="character" w:customStyle="1" w:styleId="985">
    <w:name w:val="EmailStyle2671"/>
    <w:qFormat/>
    <w:uiPriority w:val="0"/>
    <w:rPr>
      <w:rFonts w:ascii="Arial" w:hAnsi="Arial" w:eastAsia="宋体" w:cs="Arial"/>
      <w:color w:val="auto"/>
      <w:sz w:val="20"/>
    </w:rPr>
  </w:style>
  <w:style w:type="character" w:customStyle="1" w:styleId="986">
    <w:name w:val="表头文字 Char Char"/>
    <w:link w:val="987"/>
    <w:qFormat/>
    <w:uiPriority w:val="0"/>
    <w:rPr>
      <w:rFonts w:ascii="Arial" w:hAnsi="Arial" w:cs="Arial"/>
      <w:b/>
      <w:sz w:val="18"/>
    </w:rPr>
  </w:style>
  <w:style w:type="paragraph" w:customStyle="1" w:styleId="987">
    <w:name w:val="表头文字"/>
    <w:basedOn w:val="1"/>
    <w:link w:val="986"/>
    <w:qFormat/>
    <w:uiPriority w:val="0"/>
    <w:pPr>
      <w:keepNext/>
      <w:widowControl/>
      <w:spacing w:before="156" w:beforeLines="50" w:after="156" w:afterLines="50" w:line="360" w:lineRule="auto"/>
      <w:ind w:firstLine="200" w:firstLineChars="200"/>
      <w:jc w:val="center"/>
    </w:pPr>
    <w:rPr>
      <w:rFonts w:ascii="Arial" w:hAnsi="Arial" w:cs="Arial" w:eastAsiaTheme="minorEastAsia"/>
      <w:b/>
      <w:sz w:val="18"/>
    </w:rPr>
  </w:style>
  <w:style w:type="character" w:customStyle="1" w:styleId="988">
    <w:name w:val="样式2 Char Char"/>
    <w:qFormat/>
    <w:uiPriority w:val="0"/>
    <w:rPr>
      <w:rFonts w:ascii="Arial" w:hAnsi="Arial"/>
      <w:bCs/>
      <w:sz w:val="18"/>
      <w:szCs w:val="21"/>
      <w:lang w:val="zh-CN" w:eastAsia="en-US"/>
    </w:rPr>
  </w:style>
  <w:style w:type="character" w:customStyle="1" w:styleId="989">
    <w:name w:val="标题55 Char Char"/>
    <w:link w:val="990"/>
    <w:qFormat/>
    <w:uiPriority w:val="0"/>
    <w:rPr>
      <w:rFonts w:hAnsi="Cambria"/>
      <w:bCs/>
      <w:sz w:val="24"/>
      <w:szCs w:val="28"/>
      <w:lang w:val="zh-CN" w:eastAsia="zh-CN"/>
    </w:rPr>
  </w:style>
  <w:style w:type="paragraph" w:customStyle="1" w:styleId="990">
    <w:name w:val="标题55"/>
    <w:basedOn w:val="1"/>
    <w:next w:val="1"/>
    <w:link w:val="989"/>
    <w:qFormat/>
    <w:uiPriority w:val="0"/>
    <w:pPr>
      <w:keepNext/>
      <w:keepLines/>
      <w:numPr>
        <w:ilvl w:val="4"/>
        <w:numId w:val="39"/>
      </w:numPr>
      <w:adjustRightInd w:val="0"/>
      <w:spacing w:before="156" w:beforeLines="50" w:after="156" w:afterLines="50" w:line="360" w:lineRule="auto"/>
      <w:ind w:left="100" w:leftChars="100" w:right="100" w:rightChars="100" w:firstLine="200" w:firstLineChars="200"/>
      <w:jc w:val="left"/>
      <w:outlineLvl w:val="4"/>
    </w:pPr>
    <w:rPr>
      <w:rFonts w:hAnsi="Cambria" w:asciiTheme="minorHAnsi" w:eastAsiaTheme="minorEastAsia" w:cstheme="minorBidi"/>
      <w:bCs/>
      <w:sz w:val="24"/>
      <w:szCs w:val="28"/>
      <w:lang w:val="zh-CN" w:eastAsia="zh-CN"/>
    </w:rPr>
  </w:style>
  <w:style w:type="character" w:customStyle="1" w:styleId="991">
    <w:name w:val="图名 Char Char"/>
    <w:link w:val="309"/>
    <w:qFormat/>
    <w:uiPriority w:val="0"/>
    <w:rPr>
      <w:rFonts w:ascii="Times New Roman" w:hAnsi="Times New Roman" w:eastAsia="宋体" w:cs="Times New Roman"/>
      <w:spacing w:val="6"/>
      <w:kern w:val="20"/>
      <w:sz w:val="18"/>
      <w:szCs w:val="24"/>
    </w:rPr>
  </w:style>
  <w:style w:type="character" w:customStyle="1" w:styleId="992">
    <w:name w:val="正文段 Char Char"/>
    <w:link w:val="993"/>
    <w:qFormat/>
    <w:uiPriority w:val="0"/>
    <w:rPr>
      <w:rFonts w:ascii="宋体"/>
      <w:sz w:val="24"/>
    </w:rPr>
  </w:style>
  <w:style w:type="paragraph" w:customStyle="1" w:styleId="993">
    <w:name w:val="正文段"/>
    <w:basedOn w:val="1"/>
    <w:link w:val="992"/>
    <w:qFormat/>
    <w:uiPriority w:val="0"/>
    <w:pPr>
      <w:widowControl/>
      <w:adjustRightInd w:val="0"/>
      <w:spacing w:before="156" w:beforeLines="50" w:after="156" w:afterLines="50" w:line="360" w:lineRule="atLeast"/>
      <w:ind w:firstLine="454" w:firstLineChars="200"/>
      <w:textAlignment w:val="bottom"/>
    </w:pPr>
    <w:rPr>
      <w:rFonts w:ascii="宋体" w:hAnsiTheme="minorHAnsi" w:eastAsiaTheme="minorEastAsia" w:cstheme="minorBidi"/>
      <w:sz w:val="24"/>
    </w:rPr>
  </w:style>
  <w:style w:type="character" w:customStyle="1" w:styleId="994">
    <w:name w:val="图片名 Char Char"/>
    <w:link w:val="995"/>
    <w:qFormat/>
    <w:uiPriority w:val="0"/>
    <w:rPr>
      <w:rFonts w:ascii="Arial" w:hAnsi="Arial" w:eastAsia="黑体"/>
      <w:b/>
      <w:sz w:val="24"/>
      <w:szCs w:val="21"/>
      <w:lang w:val="zh-CN" w:eastAsia="zh-CN"/>
    </w:rPr>
  </w:style>
  <w:style w:type="paragraph" w:customStyle="1" w:styleId="995">
    <w:name w:val="图片名"/>
    <w:basedOn w:val="19"/>
    <w:link w:val="994"/>
    <w:qFormat/>
    <w:uiPriority w:val="0"/>
    <w:pPr>
      <w:widowControl w:val="0"/>
      <w:numPr>
        <w:ilvl w:val="0"/>
        <w:numId w:val="40"/>
      </w:numPr>
      <w:spacing w:before="120" w:after="120" w:afterLines="0" w:line="360" w:lineRule="auto"/>
      <w:ind w:left="0" w:firstLine="0" w:firstLineChars="200"/>
    </w:pPr>
    <w:rPr>
      <w:rFonts w:eastAsia="黑体"/>
      <w:bCs w:val="0"/>
      <w:sz w:val="24"/>
      <w:szCs w:val="21"/>
      <w:lang w:val="zh-CN" w:eastAsia="zh-CN"/>
    </w:rPr>
  </w:style>
  <w:style w:type="character" w:customStyle="1" w:styleId="996">
    <w:name w:val="正文－段落 Char Char"/>
    <w:link w:val="997"/>
    <w:qFormat/>
    <w:uiPriority w:val="0"/>
    <w:rPr>
      <w:sz w:val="24"/>
      <w:szCs w:val="24"/>
    </w:rPr>
  </w:style>
  <w:style w:type="paragraph" w:customStyle="1" w:styleId="997">
    <w:name w:val="正文－段落"/>
    <w:link w:val="996"/>
    <w:qFormat/>
    <w:uiPriority w:val="0"/>
    <w:pPr>
      <w:spacing w:line="360" w:lineRule="auto"/>
      <w:ind w:firstLine="480" w:firstLineChars="200"/>
    </w:pPr>
    <w:rPr>
      <w:rFonts w:asciiTheme="minorHAnsi" w:hAnsiTheme="minorHAnsi" w:eastAsiaTheme="minorEastAsia" w:cstheme="minorBidi"/>
      <w:kern w:val="2"/>
      <w:sz w:val="24"/>
      <w:szCs w:val="24"/>
      <w:lang w:val="en-US" w:eastAsia="zh-CN" w:bidi="ar-SA"/>
    </w:rPr>
  </w:style>
  <w:style w:type="character" w:customStyle="1" w:styleId="998">
    <w:name w:val="标题5 Char Char"/>
    <w:link w:val="310"/>
    <w:qFormat/>
    <w:uiPriority w:val="0"/>
    <w:rPr>
      <w:rFonts w:ascii="Times New Roman" w:hAnsi="Times New Roman" w:eastAsia="方正小标宋简体" w:cs="Times New Roman"/>
      <w:spacing w:val="4"/>
      <w:sz w:val="20"/>
      <w:szCs w:val="20"/>
    </w:rPr>
  </w:style>
  <w:style w:type="character" w:customStyle="1" w:styleId="999">
    <w:name w:val="11-正文 Char Char"/>
    <w:link w:val="1000"/>
    <w:qFormat/>
    <w:uiPriority w:val="0"/>
  </w:style>
  <w:style w:type="paragraph" w:customStyle="1" w:styleId="1000">
    <w:name w:val="11-正文"/>
    <w:basedOn w:val="1"/>
    <w:link w:val="999"/>
    <w:qFormat/>
    <w:uiPriority w:val="0"/>
    <w:pPr>
      <w:spacing w:before="156" w:beforeLines="50" w:after="156" w:afterLines="50" w:line="360" w:lineRule="auto"/>
      <w:ind w:firstLine="420" w:firstLineChars="200"/>
    </w:pPr>
    <w:rPr>
      <w:rFonts w:asciiTheme="minorHAnsi" w:hAnsiTheme="minorHAnsi" w:eastAsiaTheme="minorEastAsia" w:cstheme="minorBidi"/>
    </w:rPr>
  </w:style>
  <w:style w:type="character" w:customStyle="1" w:styleId="1001">
    <w:name w:val="样式2 Char Char Char"/>
    <w:qFormat/>
    <w:uiPriority w:val="0"/>
    <w:rPr>
      <w:kern w:val="2"/>
      <w:sz w:val="21"/>
      <w:szCs w:val="24"/>
    </w:rPr>
  </w:style>
  <w:style w:type="character" w:customStyle="1" w:styleId="1002">
    <w:name w:val="二级正文 Char Char"/>
    <w:link w:val="1003"/>
    <w:qFormat/>
    <w:uiPriority w:val="0"/>
    <w:rPr>
      <w:rFonts w:hAnsi="宋体"/>
      <w:snapToGrid w:val="0"/>
      <w:kern w:val="24"/>
      <w:sz w:val="24"/>
    </w:rPr>
  </w:style>
  <w:style w:type="paragraph" w:customStyle="1" w:styleId="1003">
    <w:name w:val="二级正文"/>
    <w:link w:val="1002"/>
    <w:qFormat/>
    <w:uiPriority w:val="0"/>
    <w:pPr>
      <w:tabs>
        <w:tab w:val="left" w:pos="567"/>
        <w:tab w:val="left" w:pos="938"/>
      </w:tabs>
      <w:autoSpaceDE w:val="0"/>
      <w:autoSpaceDN w:val="0"/>
      <w:adjustRightInd w:val="0"/>
      <w:snapToGrid w:val="0"/>
      <w:spacing w:line="360" w:lineRule="auto"/>
      <w:ind w:left="567" w:hanging="567"/>
    </w:pPr>
    <w:rPr>
      <w:rFonts w:hAnsi="宋体" w:asciiTheme="minorHAnsi" w:eastAsiaTheme="minorEastAsia" w:cstheme="minorBidi"/>
      <w:snapToGrid w:val="0"/>
      <w:kern w:val="24"/>
      <w:sz w:val="24"/>
      <w:szCs w:val="22"/>
      <w:lang w:val="en-US" w:eastAsia="zh-CN" w:bidi="ar-SA"/>
    </w:rPr>
  </w:style>
  <w:style w:type="character" w:customStyle="1" w:styleId="1004">
    <w:name w:val="样式 宋体"/>
    <w:qFormat/>
    <w:uiPriority w:val="0"/>
    <w:rPr>
      <w:rFonts w:ascii="宋体" w:hAnsi="宋体"/>
      <w:kern w:val="0"/>
      <w:sz w:val="24"/>
    </w:rPr>
  </w:style>
  <w:style w:type="character" w:customStyle="1" w:styleId="1005">
    <w:name w:val="1 - RFP Bullet 1 Char Char"/>
    <w:link w:val="1006"/>
    <w:qFormat/>
    <w:uiPriority w:val="0"/>
    <w:rPr>
      <w:rFonts w:ascii="Arial" w:hAnsi="Arial"/>
      <w:sz w:val="22"/>
      <w:lang w:eastAsia="en-US"/>
    </w:rPr>
  </w:style>
  <w:style w:type="paragraph" w:customStyle="1" w:styleId="1006">
    <w:name w:val="1 - RFP Bullet 1"/>
    <w:basedOn w:val="889"/>
    <w:link w:val="1005"/>
    <w:qFormat/>
    <w:uiPriority w:val="0"/>
    <w:pPr>
      <w:ind w:right="360"/>
    </w:pPr>
  </w:style>
  <w:style w:type="character" w:customStyle="1" w:styleId="1007">
    <w:name w:val="unnamed21"/>
    <w:qFormat/>
    <w:uiPriority w:val="0"/>
    <w:rPr>
      <w:sz w:val="18"/>
      <w:szCs w:val="18"/>
    </w:rPr>
  </w:style>
  <w:style w:type="character" w:customStyle="1" w:styleId="1008">
    <w:name w:val="报告正文 Char Char"/>
    <w:link w:val="286"/>
    <w:qFormat/>
    <w:uiPriority w:val="0"/>
    <w:rPr>
      <w:rFonts w:ascii="Times New Roman" w:hAnsi="Times New Roman" w:eastAsia="宋体" w:cs="Times New Roman"/>
      <w:kern w:val="0"/>
      <w:sz w:val="24"/>
      <w:szCs w:val="20"/>
    </w:rPr>
  </w:style>
  <w:style w:type="character" w:customStyle="1" w:styleId="1009">
    <w:name w:val="Quick _"/>
    <w:qFormat/>
    <w:uiPriority w:val="0"/>
    <w:rPr>
      <w:rFonts w:ascii="Times" w:hAnsi="Times"/>
      <w:sz w:val="24"/>
    </w:rPr>
  </w:style>
  <w:style w:type="character" w:customStyle="1" w:styleId="1010">
    <w:name w:val="表格名 Char Char"/>
    <w:link w:val="1011"/>
    <w:qFormat/>
    <w:uiPriority w:val="0"/>
    <w:rPr>
      <w:rFonts w:ascii="Arial" w:hAnsi="Arial" w:eastAsia="黑体"/>
      <w:b/>
      <w:sz w:val="24"/>
      <w:szCs w:val="24"/>
      <w:lang w:val="zh-CN" w:eastAsia="zh-CN"/>
    </w:rPr>
  </w:style>
  <w:style w:type="paragraph" w:customStyle="1" w:styleId="1011">
    <w:name w:val="表格名"/>
    <w:basedOn w:val="19"/>
    <w:link w:val="1010"/>
    <w:qFormat/>
    <w:uiPriority w:val="0"/>
    <w:pPr>
      <w:widowControl w:val="0"/>
      <w:numPr>
        <w:ilvl w:val="0"/>
        <w:numId w:val="41"/>
      </w:numPr>
      <w:spacing w:before="120" w:after="120" w:afterLines="0" w:line="360" w:lineRule="auto"/>
      <w:ind w:left="0" w:firstLine="0" w:firstLineChars="200"/>
    </w:pPr>
    <w:rPr>
      <w:rFonts w:eastAsia="黑体"/>
      <w:bCs w:val="0"/>
      <w:sz w:val="24"/>
      <w:szCs w:val="24"/>
      <w:lang w:val="zh-CN" w:eastAsia="zh-CN"/>
    </w:rPr>
  </w:style>
  <w:style w:type="character" w:customStyle="1" w:styleId="1012">
    <w:name w:val="HTML 键盘1"/>
    <w:qFormat/>
    <w:uiPriority w:val="0"/>
    <w:rPr>
      <w:rFonts w:ascii="Courier New" w:hAnsi="Courier New"/>
      <w:sz w:val="20"/>
      <w:szCs w:val="20"/>
    </w:rPr>
  </w:style>
  <w:style w:type="character" w:customStyle="1" w:styleId="1013">
    <w:name w:val="HTML 缩写1"/>
    <w:qFormat/>
    <w:uiPriority w:val="0"/>
  </w:style>
  <w:style w:type="character" w:customStyle="1" w:styleId="1014">
    <w:name w:val="HTML 样本1"/>
    <w:qFormat/>
    <w:uiPriority w:val="0"/>
    <w:rPr>
      <w:rFonts w:ascii="Courier New" w:hAnsi="Courier New"/>
    </w:rPr>
  </w:style>
  <w:style w:type="character" w:customStyle="1" w:styleId="1015">
    <w:name w:val="EmailStyle681"/>
    <w:qFormat/>
    <w:uiPriority w:val="0"/>
    <w:rPr>
      <w:rFonts w:ascii="Arial" w:hAnsi="Arial" w:eastAsia="宋体" w:cs="Arial"/>
      <w:color w:val="auto"/>
      <w:sz w:val="20"/>
    </w:rPr>
  </w:style>
  <w:style w:type="character" w:customStyle="1" w:styleId="1016">
    <w:name w:val="园点 Char Char"/>
    <w:link w:val="1017"/>
    <w:qFormat/>
    <w:uiPriority w:val="0"/>
    <w:rPr>
      <w:szCs w:val="24"/>
      <w:lang w:val="zh-CN" w:eastAsia="zh-CN"/>
    </w:rPr>
  </w:style>
  <w:style w:type="paragraph" w:customStyle="1" w:styleId="1017">
    <w:name w:val="园点"/>
    <w:basedOn w:val="1"/>
    <w:link w:val="1016"/>
    <w:qFormat/>
    <w:uiPriority w:val="0"/>
    <w:pPr>
      <w:numPr>
        <w:ilvl w:val="0"/>
        <w:numId w:val="42"/>
      </w:numPr>
      <w:spacing w:before="156" w:beforeLines="50" w:after="156" w:afterLines="50" w:line="300" w:lineRule="auto"/>
      <w:ind w:firstLine="0" w:firstLineChars="200"/>
    </w:pPr>
    <w:rPr>
      <w:rFonts w:asciiTheme="minorHAnsi" w:hAnsiTheme="minorHAnsi" w:eastAsiaTheme="minorEastAsia" w:cstheme="minorBidi"/>
      <w:szCs w:val="24"/>
      <w:lang w:val="zh-CN" w:eastAsia="zh-CN"/>
    </w:rPr>
  </w:style>
  <w:style w:type="character" w:customStyle="1" w:styleId="1018">
    <w:name w:val="pi1"/>
    <w:qFormat/>
    <w:uiPriority w:val="0"/>
    <w:rPr>
      <w:color w:val="0000FF"/>
    </w:rPr>
  </w:style>
  <w:style w:type="character" w:customStyle="1" w:styleId="1019">
    <w:name w:val="明显强调1"/>
    <w:qFormat/>
    <w:uiPriority w:val="0"/>
    <w:rPr>
      <w:b/>
      <w:bCs/>
      <w:i/>
      <w:iCs/>
    </w:rPr>
  </w:style>
  <w:style w:type="character" w:customStyle="1" w:styleId="1020">
    <w:name w:val="不明显参考1"/>
    <w:qFormat/>
    <w:uiPriority w:val="0"/>
    <w:rPr>
      <w:smallCaps/>
    </w:rPr>
  </w:style>
  <w:style w:type="character" w:customStyle="1" w:styleId="1021">
    <w:name w:val="书籍标题1"/>
    <w:qFormat/>
    <w:uiPriority w:val="0"/>
    <w:rPr>
      <w:i/>
      <w:iCs/>
      <w:smallCaps/>
      <w:spacing w:val="5"/>
    </w:rPr>
  </w:style>
  <w:style w:type="character" w:customStyle="1" w:styleId="1022">
    <w:name w:val="EmailStyle2661"/>
    <w:qFormat/>
    <w:uiPriority w:val="0"/>
    <w:rPr>
      <w:rFonts w:ascii="Arial" w:hAnsi="Arial" w:eastAsia="宋体" w:cs="Arial"/>
      <w:color w:val="auto"/>
      <w:sz w:val="20"/>
    </w:rPr>
  </w:style>
  <w:style w:type="character" w:customStyle="1" w:styleId="1023">
    <w:name w:val="Char Char Char Char Char Char Char Char Char Char Char Char Char Char Char Char Char Char Char Char Char Char Char Char Char Char Char Char Char Char Char Char Char Char Char Char Char Char Char Char Char Char Char"/>
    <w:qFormat/>
    <w:uiPriority w:val="0"/>
    <w:rPr>
      <w:rFonts w:ascii="Arial" w:hAnsi="Arial" w:eastAsia="黑体"/>
      <w:b/>
      <w:bCs/>
      <w:kern w:val="2"/>
      <w:sz w:val="21"/>
      <w:szCs w:val="28"/>
      <w:lang w:val="en-US" w:eastAsia="zh-CN"/>
    </w:rPr>
  </w:style>
  <w:style w:type="character" w:customStyle="1" w:styleId="1024">
    <w:name w:val="0段落 Char Char Char Char"/>
    <w:qFormat/>
    <w:uiPriority w:val="0"/>
    <w:rPr>
      <w:kern w:val="2"/>
      <w:sz w:val="21"/>
      <w:szCs w:val="21"/>
    </w:rPr>
  </w:style>
  <w:style w:type="character" w:customStyle="1" w:styleId="1025">
    <w:name w:val="1.1 Char Char"/>
    <w:link w:val="757"/>
    <w:qFormat/>
    <w:uiPriority w:val="0"/>
    <w:rPr>
      <w:rFonts w:ascii="Times New Roman" w:hAnsi="Times New Roman" w:eastAsia="仿宋_GB2312" w:cs="Times New Roman"/>
      <w:color w:val="000000"/>
      <w:sz w:val="30"/>
      <w:szCs w:val="30"/>
      <w:lang w:val="zh-CN" w:eastAsia="zh-CN"/>
    </w:rPr>
  </w:style>
  <w:style w:type="character" w:customStyle="1" w:styleId="1026">
    <w:name w:val="1.1.1 Char Char"/>
    <w:link w:val="913"/>
    <w:qFormat/>
    <w:uiPriority w:val="0"/>
    <w:rPr>
      <w:sz w:val="24"/>
      <w:szCs w:val="24"/>
    </w:rPr>
  </w:style>
  <w:style w:type="character" w:customStyle="1" w:styleId="1027">
    <w:name w:val="样式10 Char Char"/>
    <w:link w:val="1028"/>
    <w:qFormat/>
    <w:uiPriority w:val="0"/>
    <w:rPr>
      <w:rFonts w:ascii="宋体" w:hAnsi="宋体"/>
      <w:sz w:val="28"/>
      <w:szCs w:val="24"/>
      <w:lang w:val="zh-CN" w:eastAsia="zh-CN"/>
    </w:rPr>
  </w:style>
  <w:style w:type="paragraph" w:customStyle="1" w:styleId="1028">
    <w:name w:val="样式10"/>
    <w:basedOn w:val="7"/>
    <w:link w:val="1027"/>
    <w:qFormat/>
    <w:uiPriority w:val="0"/>
    <w:pPr>
      <w:numPr>
        <w:numId w:val="0"/>
      </w:numPr>
      <w:tabs>
        <w:tab w:val="left" w:pos="1665"/>
      </w:tabs>
      <w:spacing w:before="120" w:after="120" w:line="480" w:lineRule="exact"/>
      <w:ind w:left="1152" w:hanging="2145"/>
    </w:pPr>
    <w:rPr>
      <w:rFonts w:ascii="宋体" w:hAnsi="宋体" w:eastAsiaTheme="minorEastAsia" w:cstheme="minorBidi"/>
      <w:b w:val="0"/>
      <w:bCs w:val="0"/>
      <w:sz w:val="28"/>
      <w:lang w:val="zh-CN" w:eastAsia="zh-CN"/>
    </w:rPr>
  </w:style>
  <w:style w:type="character" w:customStyle="1" w:styleId="1029">
    <w:name w:val="Char Char1 Char Char Char"/>
    <w:qFormat/>
    <w:uiPriority w:val="0"/>
    <w:rPr>
      <w:rFonts w:ascii="Arial" w:hAnsi="Arial" w:eastAsia="黑体"/>
      <w:b/>
      <w:bCs/>
      <w:kern w:val="2"/>
      <w:sz w:val="21"/>
      <w:szCs w:val="32"/>
      <w:lang w:val="en-US" w:eastAsia="zh-CN"/>
    </w:rPr>
  </w:style>
  <w:style w:type="paragraph" w:customStyle="1" w:styleId="1030">
    <w:name w:val="Char Char Char Char Char Char Char Char Char Char Char Char Char Char Char Char Char Char Char Char Char Char Char Char Char Char Char Char Char Char Char Char Char Char Char Char Char Char"/>
    <w:basedOn w:val="1"/>
    <w:qFormat/>
    <w:uiPriority w:val="0"/>
    <w:pPr>
      <w:widowControl/>
      <w:spacing w:before="156" w:beforeLines="50" w:after="156" w:afterLines="50" w:line="480" w:lineRule="exact"/>
      <w:ind w:left="454" w:firstLine="200" w:firstLineChars="200"/>
    </w:pPr>
    <w:rPr>
      <w:rFonts w:ascii="Times New Roman" w:hAnsi="Times New Roman"/>
      <w:sz w:val="28"/>
      <w:szCs w:val="24"/>
    </w:rPr>
  </w:style>
  <w:style w:type="paragraph" w:customStyle="1" w:styleId="1031">
    <w:name w:val="_图表编号"/>
    <w:basedOn w:val="19"/>
    <w:next w:val="845"/>
    <w:qFormat/>
    <w:uiPriority w:val="0"/>
    <w:pPr>
      <w:widowControl w:val="0"/>
      <w:snapToGrid w:val="0"/>
      <w:spacing w:before="46" w:beforeLines="15" w:after="46" w:afterLines="15" w:line="360" w:lineRule="auto"/>
      <w:ind w:firstLine="200" w:firstLineChars="200"/>
    </w:pPr>
    <w:rPr>
      <w:rFonts w:eastAsia="黑体" w:cs="Times New Roman"/>
      <w:b w:val="0"/>
      <w:bCs w:val="0"/>
      <w:sz w:val="21"/>
      <w:szCs w:val="21"/>
      <w:lang w:val="zh-CN" w:eastAsia="zh-CN"/>
    </w:rPr>
  </w:style>
  <w:style w:type="paragraph" w:customStyle="1" w:styleId="1032">
    <w:name w:val="abcd"/>
    <w:basedOn w:val="1"/>
    <w:qFormat/>
    <w:uiPriority w:val="0"/>
    <w:pPr>
      <w:widowControl/>
      <w:numPr>
        <w:ilvl w:val="0"/>
        <w:numId w:val="43"/>
      </w:numPr>
      <w:spacing w:before="156" w:beforeLines="50" w:after="156" w:afterLines="50" w:line="276" w:lineRule="auto"/>
      <w:ind w:firstLine="200" w:firstLineChars="200"/>
    </w:pPr>
    <w:rPr>
      <w:rFonts w:ascii="宋体" w:hAnsi="宋体"/>
      <w:color w:val="FF0000"/>
      <w:sz w:val="28"/>
      <w:szCs w:val="24"/>
    </w:rPr>
  </w:style>
  <w:style w:type="paragraph" w:customStyle="1" w:styleId="1033">
    <w:name w:val="小四首行缩进:  0.83 厘米 段后: 7.8 磅"/>
    <w:basedOn w:val="1"/>
    <w:qFormat/>
    <w:uiPriority w:val="0"/>
    <w:pPr>
      <w:spacing w:before="156" w:beforeLines="50" w:after="156" w:afterLines="50" w:line="360" w:lineRule="auto"/>
      <w:ind w:firstLine="471" w:firstLineChars="200"/>
    </w:pPr>
    <w:rPr>
      <w:rFonts w:ascii="Arial" w:hAnsi="Arial" w:cs="宋体"/>
      <w:sz w:val="24"/>
      <w:szCs w:val="20"/>
    </w:rPr>
  </w:style>
  <w:style w:type="paragraph" w:customStyle="1" w:styleId="1034">
    <w:name w:val="Char Char Char Char Char Char Char Char Char Char1"/>
    <w:basedOn w:val="1"/>
    <w:qFormat/>
    <w:uiPriority w:val="0"/>
    <w:pPr>
      <w:widowControl/>
      <w:spacing w:before="156" w:beforeLines="50" w:after="156" w:afterLines="50" w:line="240" w:lineRule="exact"/>
      <w:ind w:firstLine="200" w:firstLineChars="200"/>
      <w:jc w:val="left"/>
    </w:pPr>
    <w:rPr>
      <w:rFonts w:ascii="Verdana" w:hAnsi="Verdana" w:eastAsia="仿宋_GB2312"/>
      <w:kern w:val="0"/>
      <w:sz w:val="30"/>
      <w:szCs w:val="30"/>
      <w:lang w:eastAsia="en-US"/>
    </w:rPr>
  </w:style>
  <w:style w:type="paragraph" w:customStyle="1" w:styleId="1035">
    <w:name w:val="其他标准称谓"/>
    <w:qFormat/>
    <w:uiPriority w:val="0"/>
    <w:pPr>
      <w:spacing w:line="0" w:lineRule="atLeast"/>
      <w:jc w:val="distribute"/>
    </w:pPr>
    <w:rPr>
      <w:rFonts w:ascii="黑体" w:hAnsi="宋体" w:eastAsia="黑体" w:cs="Times New Roman"/>
      <w:kern w:val="0"/>
      <w:sz w:val="52"/>
      <w:szCs w:val="20"/>
      <w:lang w:val="en-US" w:eastAsia="zh-CN" w:bidi="ar-SA"/>
    </w:rPr>
  </w:style>
  <w:style w:type="paragraph" w:customStyle="1" w:styleId="1036">
    <w:name w:val="样式 样式 标题 5 + 左侧:  0 厘米 悬挂缩进: 10.08 字符 段前: 6 磅 段后: 6 磅 行距: 1.5 倍...."/>
    <w:basedOn w:val="1037"/>
    <w:qFormat/>
    <w:uiPriority w:val="0"/>
    <w:pPr>
      <w:numPr>
        <w:numId w:val="44"/>
      </w:numPr>
      <w:tabs>
        <w:tab w:val="left" w:pos="425"/>
        <w:tab w:val="left" w:pos="992"/>
      </w:tabs>
    </w:pPr>
  </w:style>
  <w:style w:type="paragraph" w:customStyle="1" w:styleId="1037">
    <w:name w:val="样式 标题 5 + 左侧:  0 厘米 悬挂缩进: 10.08 字符 段前: 6 磅 段后: 6 磅 行距: 1.5 倍..."/>
    <w:basedOn w:val="6"/>
    <w:qFormat/>
    <w:uiPriority w:val="0"/>
    <w:pPr>
      <w:numPr>
        <w:numId w:val="0"/>
      </w:numPr>
      <w:spacing w:before="120" w:after="120" w:line="360" w:lineRule="auto"/>
    </w:pPr>
    <w:rPr>
      <w:rFonts w:ascii="宋体" w:hAnsi="宋体" w:cs="宋体"/>
      <w:sz w:val="24"/>
      <w:szCs w:val="20"/>
      <w:lang w:val="zh-CN" w:eastAsia="zh-CN"/>
    </w:rPr>
  </w:style>
  <w:style w:type="paragraph" w:customStyle="1" w:styleId="1038">
    <w:name w:val="段落文字"/>
    <w:basedOn w:val="1039"/>
    <w:qFormat/>
    <w:uiPriority w:val="0"/>
    <w:pPr>
      <w:spacing w:line="240" w:lineRule="auto"/>
      <w:ind w:left="0" w:leftChars="0" w:firstLine="357"/>
    </w:pPr>
    <w:rPr>
      <w:sz w:val="24"/>
    </w:rPr>
  </w:style>
  <w:style w:type="paragraph" w:customStyle="1" w:styleId="1039">
    <w:name w:val="正文文本缩进1"/>
    <w:basedOn w:val="1"/>
    <w:qFormat/>
    <w:uiPriority w:val="0"/>
    <w:pPr>
      <w:spacing w:before="156" w:beforeLines="50" w:after="120" w:line="480" w:lineRule="exact"/>
      <w:ind w:left="420" w:leftChars="200" w:firstLine="200" w:firstLineChars="200"/>
    </w:pPr>
    <w:rPr>
      <w:rFonts w:ascii="Times New Roman" w:hAnsi="Times New Roman"/>
      <w:kern w:val="0"/>
      <w:sz w:val="20"/>
      <w:szCs w:val="24"/>
    </w:rPr>
  </w:style>
  <w:style w:type="paragraph" w:customStyle="1" w:styleId="1040">
    <w:name w:val="图表脚注"/>
    <w:next w:val="179"/>
    <w:qFormat/>
    <w:uiPriority w:val="0"/>
    <w:pPr>
      <w:ind w:left="300" w:leftChars="200" w:hanging="100" w:hangingChars="100"/>
      <w:jc w:val="both"/>
    </w:pPr>
    <w:rPr>
      <w:rFonts w:ascii="宋体" w:hAnsi="Times New Roman" w:eastAsia="宋体" w:cs="Times New Roman"/>
      <w:kern w:val="0"/>
      <w:sz w:val="18"/>
      <w:szCs w:val="20"/>
      <w:lang w:val="en-US" w:eastAsia="zh-CN" w:bidi="ar-SA"/>
    </w:rPr>
  </w:style>
  <w:style w:type="paragraph" w:customStyle="1" w:styleId="1041">
    <w:name w:val="工程建设图标题"/>
    <w:basedOn w:val="1042"/>
    <w:qFormat/>
    <w:uiPriority w:val="0"/>
    <w:pPr>
      <w:widowControl/>
      <w:jc w:val="center"/>
      <w:outlineLvl w:val="5"/>
    </w:pPr>
    <w:rPr>
      <w:rFonts w:ascii="黑体" w:eastAsia="黑体"/>
      <w:kern w:val="0"/>
    </w:rPr>
  </w:style>
  <w:style w:type="paragraph" w:customStyle="1" w:styleId="1042">
    <w:name w:val="工程建设条标题"/>
    <w:basedOn w:val="1043"/>
    <w:next w:val="179"/>
    <w:qFormat/>
    <w:uiPriority w:val="0"/>
    <w:pPr>
      <w:widowControl w:val="0"/>
      <w:numPr>
        <w:ilvl w:val="0"/>
      </w:numPr>
      <w:spacing w:before="0" w:after="0"/>
      <w:jc w:val="both"/>
      <w:outlineLvl w:val="9"/>
    </w:pPr>
    <w:rPr>
      <w:rFonts w:ascii="Times New Roman" w:eastAsia="宋体"/>
      <w:b w:val="0"/>
      <w:kern w:val="2"/>
    </w:rPr>
  </w:style>
  <w:style w:type="paragraph" w:customStyle="1" w:styleId="1043">
    <w:name w:val="工程建设节标题"/>
    <w:basedOn w:val="1044"/>
    <w:next w:val="179"/>
    <w:qFormat/>
    <w:uiPriority w:val="0"/>
    <w:pPr>
      <w:numPr>
        <w:numId w:val="0"/>
      </w:numPr>
      <w:spacing w:before="400" w:after="400" w:line="240" w:lineRule="auto"/>
      <w:outlineLvl w:val="2"/>
    </w:pPr>
    <w:rPr>
      <w:sz w:val="21"/>
    </w:rPr>
  </w:style>
  <w:style w:type="paragraph" w:customStyle="1" w:styleId="1044">
    <w:name w:val="工程建设章标题"/>
    <w:next w:val="179"/>
    <w:qFormat/>
    <w:uiPriority w:val="0"/>
    <w:pPr>
      <w:numPr>
        <w:ilvl w:val="1"/>
        <w:numId w:val="45"/>
      </w:numPr>
      <w:spacing w:before="640" w:after="560" w:line="480" w:lineRule="exact"/>
      <w:jc w:val="center"/>
      <w:outlineLvl w:val="1"/>
    </w:pPr>
    <w:rPr>
      <w:rFonts w:ascii="黑体" w:hAnsi="Times New Roman" w:eastAsia="黑体" w:cs="Times New Roman"/>
      <w:b/>
      <w:kern w:val="0"/>
      <w:sz w:val="28"/>
      <w:szCs w:val="20"/>
      <w:lang w:val="en-US" w:eastAsia="zh-CN" w:bidi="ar-SA"/>
    </w:rPr>
  </w:style>
  <w:style w:type="paragraph" w:customStyle="1" w:styleId="1045">
    <w:name w:val="默认段落字体 Para Char Char Char Char Char Char Char Char Char1 Char Char Char Char"/>
    <w:basedOn w:val="1"/>
    <w:qFormat/>
    <w:uiPriority w:val="0"/>
    <w:pPr>
      <w:spacing w:before="156" w:beforeLines="50" w:after="156" w:afterLines="50" w:line="360" w:lineRule="auto"/>
      <w:ind w:firstLine="200" w:firstLineChars="200"/>
    </w:pPr>
    <w:rPr>
      <w:rFonts w:ascii="Tahoma" w:hAnsi="Tahoma"/>
      <w:sz w:val="24"/>
      <w:szCs w:val="20"/>
    </w:rPr>
  </w:style>
  <w:style w:type="paragraph" w:customStyle="1" w:styleId="1046">
    <w:name w:val="式中"/>
    <w:next w:val="179"/>
    <w:qFormat/>
    <w:uiPriority w:val="0"/>
    <w:pPr>
      <w:numPr>
        <w:ilvl w:val="0"/>
        <w:numId w:val="46"/>
      </w:numPr>
      <w:tabs>
        <w:tab w:val="left" w:pos="210"/>
        <w:tab w:val="clear" w:pos="918"/>
      </w:tabs>
    </w:pPr>
    <w:rPr>
      <w:rFonts w:ascii="宋体" w:hAnsi="Times New Roman" w:eastAsia="宋体" w:cs="Times New Roman"/>
      <w:kern w:val="0"/>
      <w:sz w:val="18"/>
      <w:szCs w:val="20"/>
      <w:lang w:val="en-US" w:eastAsia="zh-CN" w:bidi="ar-SA"/>
    </w:rPr>
  </w:style>
  <w:style w:type="paragraph" w:customStyle="1" w:styleId="1047">
    <w:name w:val="样式7"/>
    <w:basedOn w:val="2"/>
    <w:qFormat/>
    <w:uiPriority w:val="0"/>
    <w:pPr>
      <w:keepLines w:val="0"/>
      <w:pageBreakBefore/>
      <w:numPr>
        <w:numId w:val="47"/>
      </w:numPr>
      <w:snapToGrid w:val="0"/>
      <w:spacing w:before="624" w:beforeLines="200" w:after="624" w:afterLines="200" w:line="360" w:lineRule="auto"/>
      <w:ind w:left="-2" w:leftChars="-85" w:hanging="176" w:hangingChars="40"/>
      <w:jc w:val="center"/>
    </w:pPr>
    <w:rPr>
      <w:rFonts w:ascii="黑体" w:hAnsi="黑体" w:eastAsia="黑体"/>
      <w:b w:val="0"/>
      <w:bCs w:val="0"/>
      <w:caps/>
      <w:color w:val="FF0000"/>
      <w:sz w:val="28"/>
      <w:szCs w:val="32"/>
      <w:lang w:val="zh-CN" w:eastAsia="zh-CN"/>
    </w:rPr>
  </w:style>
  <w:style w:type="paragraph" w:customStyle="1" w:styleId="1048">
    <w:name w:val="正文文本缩进 31"/>
    <w:basedOn w:val="1"/>
    <w:qFormat/>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rPr>
  </w:style>
  <w:style w:type="paragraph" w:customStyle="1" w:styleId="1049">
    <w:name w:val="正文首行缩进1"/>
    <w:basedOn w:val="30"/>
    <w:qFormat/>
    <w:uiPriority w:val="0"/>
    <w:pPr>
      <w:widowControl w:val="0"/>
      <w:overflowPunct/>
      <w:autoSpaceDE/>
      <w:autoSpaceDN/>
      <w:adjustRightInd/>
      <w:spacing w:before="156" w:beforeLines="50" w:line="480" w:lineRule="exact"/>
      <w:ind w:left="0" w:firstLine="420" w:firstLineChars="200"/>
      <w:jc w:val="both"/>
      <w:textAlignment w:val="auto"/>
    </w:pPr>
    <w:rPr>
      <w:rFonts w:ascii="Times New Roman" w:hAnsi="Times New Roman"/>
      <w:lang w:val="zh-CN" w:eastAsia="zh-CN"/>
    </w:rPr>
  </w:style>
  <w:style w:type="paragraph" w:customStyle="1" w:styleId="1050">
    <w:name w:val="样式1 标题 1 + 段前: 1 行 段后: 1 行"/>
    <w:basedOn w:val="1"/>
    <w:qFormat/>
    <w:uiPriority w:val="0"/>
    <w:pPr>
      <w:keepNext/>
      <w:keepLines/>
      <w:numPr>
        <w:ilvl w:val="0"/>
        <w:numId w:val="48"/>
      </w:numPr>
      <w:snapToGrid w:val="0"/>
      <w:spacing w:before="312" w:beforeLines="100" w:after="312" w:afterLines="100" w:line="360" w:lineRule="auto"/>
      <w:ind w:firstLine="200" w:firstLineChars="200"/>
      <w:jc w:val="left"/>
      <w:outlineLvl w:val="0"/>
    </w:pPr>
    <w:rPr>
      <w:rFonts w:ascii="Times New Roman" w:hAnsi="Times New Roman" w:eastAsia="黑体"/>
      <w:bCs/>
      <w:kern w:val="21"/>
      <w:sz w:val="28"/>
      <w:szCs w:val="21"/>
    </w:rPr>
  </w:style>
  <w:style w:type="paragraph" w:customStyle="1" w:styleId="1051">
    <w:name w:val="正文文本缩进 21"/>
    <w:basedOn w:val="1"/>
    <w:qFormat/>
    <w:uiPriority w:val="0"/>
    <w:pPr>
      <w:spacing w:before="156" w:beforeLines="50" w:after="156" w:afterLines="50" w:line="480" w:lineRule="auto"/>
      <w:ind w:left="420" w:leftChars="200" w:firstLine="200" w:firstLineChars="200"/>
    </w:pPr>
    <w:rPr>
      <w:rFonts w:ascii="Times New Roman" w:hAnsi="Times New Roman"/>
      <w:kern w:val="0"/>
      <w:sz w:val="20"/>
      <w:szCs w:val="24"/>
    </w:rPr>
  </w:style>
  <w:style w:type="paragraph" w:customStyle="1" w:styleId="1052">
    <w:name w:val="正文首行缩进 21"/>
    <w:basedOn w:val="1039"/>
    <w:qFormat/>
    <w:uiPriority w:val="0"/>
    <w:pPr>
      <w:ind w:firstLine="420"/>
    </w:pPr>
    <w:rPr>
      <w:kern w:val="2"/>
      <w:sz w:val="21"/>
    </w:rPr>
  </w:style>
  <w:style w:type="paragraph" w:customStyle="1" w:styleId="1053">
    <w:name w:val="样式 标题 4 + Times New Roman"/>
    <w:basedOn w:val="5"/>
    <w:qFormat/>
    <w:uiPriority w:val="0"/>
    <w:pPr>
      <w:spacing w:before="40" w:after="0" w:line="480" w:lineRule="exact"/>
    </w:pPr>
    <w:rPr>
      <w:rFonts w:ascii="Times New Roman" w:hAnsi="Times New Roman"/>
      <w:sz w:val="24"/>
      <w:lang w:val="zh-CN" w:eastAsia="zh-CN"/>
    </w:rPr>
  </w:style>
  <w:style w:type="paragraph" w:customStyle="1" w:styleId="1054">
    <w:name w:val="正文文本 22"/>
    <w:basedOn w:val="1"/>
    <w:qFormat/>
    <w:uiPriority w:val="0"/>
    <w:pPr>
      <w:spacing w:before="156" w:beforeLines="50" w:after="156" w:afterLines="50" w:line="480" w:lineRule="auto"/>
      <w:ind w:firstLine="200" w:firstLineChars="200"/>
    </w:pPr>
    <w:rPr>
      <w:rFonts w:ascii="Times New Roman" w:hAnsi="Times New Roman"/>
      <w:kern w:val="0"/>
      <w:sz w:val="20"/>
      <w:szCs w:val="24"/>
    </w:rPr>
  </w:style>
  <w:style w:type="paragraph" w:customStyle="1" w:styleId="1055">
    <w:name w:val="文档结构图1"/>
    <w:basedOn w:val="1"/>
    <w:qFormat/>
    <w:uiPriority w:val="0"/>
    <w:pPr>
      <w:shd w:val="clear" w:color="auto" w:fill="000080"/>
      <w:spacing w:before="156" w:beforeLines="50" w:after="156" w:afterLines="50" w:line="480" w:lineRule="exact"/>
      <w:ind w:firstLine="200" w:firstLineChars="200"/>
    </w:pPr>
    <w:rPr>
      <w:rFonts w:ascii="Times New Roman" w:hAnsi="Times New Roman"/>
      <w:kern w:val="0"/>
      <w:sz w:val="24"/>
      <w:szCs w:val="24"/>
    </w:rPr>
  </w:style>
  <w:style w:type="character" w:customStyle="1" w:styleId="1056">
    <w:name w:val="尾注文本 Char1"/>
    <w:basedOn w:val="86"/>
    <w:qFormat/>
    <w:uiPriority w:val="99"/>
    <w:rPr>
      <w:rFonts w:ascii="Calibri" w:hAnsi="Calibri" w:eastAsia="宋体" w:cs="Times New Roman"/>
    </w:rPr>
  </w:style>
  <w:style w:type="character" w:customStyle="1" w:styleId="1057">
    <w:name w:val="尾注文本 字符"/>
    <w:basedOn w:val="86"/>
    <w:semiHidden/>
    <w:qFormat/>
    <w:uiPriority w:val="99"/>
    <w:rPr>
      <w:kern w:val="2"/>
      <w:sz w:val="21"/>
      <w:szCs w:val="22"/>
    </w:rPr>
  </w:style>
  <w:style w:type="paragraph" w:customStyle="1" w:styleId="1058">
    <w:name w:val="样式1 样式 标题 3 + 段前: 0.1 行 + 段前: 0.1 行"/>
    <w:basedOn w:val="1"/>
    <w:qFormat/>
    <w:uiPriority w:val="0"/>
    <w:pPr>
      <w:numPr>
        <w:ilvl w:val="2"/>
        <w:numId w:val="48"/>
      </w:numPr>
      <w:tabs>
        <w:tab w:val="left" w:pos="360"/>
        <w:tab w:val="clear" w:pos="454"/>
      </w:tabs>
      <w:snapToGrid w:val="0"/>
      <w:spacing w:before="156" w:beforeLines="50" w:after="156" w:afterLines="50" w:line="300" w:lineRule="auto"/>
      <w:ind w:firstLine="200" w:firstLineChars="200"/>
      <w:outlineLvl w:val="2"/>
    </w:pPr>
    <w:rPr>
      <w:rFonts w:ascii="Times New Roman" w:hAnsi="Times New Roman" w:eastAsia="黑体" w:cs="宋体"/>
      <w:bCs/>
      <w:sz w:val="28"/>
      <w:szCs w:val="21"/>
    </w:rPr>
  </w:style>
  <w:style w:type="paragraph" w:customStyle="1" w:styleId="1059">
    <w:name w:val="样式 样式 样式 标题 5 + 左侧:  0 厘米 悬挂缩进: 10.08 字符 段前: 6 磅 段后: 6 磅 行距: 1.5..."/>
    <w:basedOn w:val="1036"/>
    <w:qFormat/>
    <w:uiPriority w:val="0"/>
    <w:pPr>
      <w:numPr>
        <w:ilvl w:val="0"/>
        <w:numId w:val="49"/>
      </w:numPr>
    </w:pPr>
  </w:style>
  <w:style w:type="paragraph" w:customStyle="1" w:styleId="1060">
    <w:name w:val="正文横线悬挂缩进"/>
    <w:basedOn w:val="1"/>
    <w:qFormat/>
    <w:uiPriority w:val="0"/>
    <w:pPr>
      <w:adjustRightInd w:val="0"/>
      <w:spacing w:before="156" w:beforeLines="50" w:after="156" w:afterLines="50" w:line="312" w:lineRule="atLeast"/>
      <w:ind w:left="1162" w:hanging="255" w:firstLineChars="200"/>
      <w:textAlignment w:val="baseline"/>
    </w:pPr>
    <w:rPr>
      <w:rFonts w:ascii="宋体" w:hAnsi="Arial" w:cs="宋体"/>
      <w:kern w:val="0"/>
      <w:sz w:val="24"/>
      <w:szCs w:val="24"/>
    </w:rPr>
  </w:style>
  <w:style w:type="paragraph" w:customStyle="1" w:styleId="1061">
    <w:name w:val="封面标准文稿编辑信息"/>
    <w:qFormat/>
    <w:uiPriority w:val="0"/>
    <w:pPr>
      <w:spacing w:before="180" w:line="180" w:lineRule="exact"/>
      <w:jc w:val="center"/>
    </w:pPr>
    <w:rPr>
      <w:rFonts w:ascii="宋体" w:hAnsi="Times New Roman" w:eastAsia="宋体" w:cs="Times New Roman"/>
      <w:kern w:val="0"/>
      <w:sz w:val="21"/>
      <w:szCs w:val="20"/>
      <w:lang w:val="en-US" w:eastAsia="zh-CN" w:bidi="ar-SA"/>
    </w:rPr>
  </w:style>
  <w:style w:type="paragraph" w:customStyle="1" w:styleId="1062">
    <w:name w:val="字元 字元 Char Char Char1"/>
    <w:basedOn w:val="1055"/>
    <w:qFormat/>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063">
    <w:name w:val="提示符"/>
    <w:basedOn w:val="1"/>
    <w:qFormat/>
    <w:uiPriority w:val="0"/>
    <w:pPr>
      <w:numPr>
        <w:ilvl w:val="0"/>
        <w:numId w:val="50"/>
      </w:numPr>
      <w:spacing w:before="156" w:beforeLines="50" w:after="156" w:afterLines="50" w:line="360" w:lineRule="auto"/>
      <w:ind w:firstLine="0" w:firstLineChars="200"/>
    </w:pPr>
    <w:rPr>
      <w:rFonts w:ascii="Times New Roman" w:hAnsi="Times New Roman" w:eastAsia="仿宋_GB2312"/>
      <w:sz w:val="32"/>
      <w:szCs w:val="24"/>
    </w:rPr>
  </w:style>
  <w:style w:type="paragraph" w:customStyle="1" w:styleId="1064">
    <w:name w:val="Char Char Char Char Char Char Char Char Char Char Char Char Char1"/>
    <w:basedOn w:val="1055"/>
    <w:qFormat/>
    <w:uiPriority w:val="0"/>
    <w:pPr>
      <w:widowControl/>
      <w:shd w:val="clear" w:color="auto" w:fill="auto"/>
      <w:spacing w:before="0" w:beforeLines="0" w:after="0" w:afterLines="0" w:line="240" w:lineRule="auto"/>
      <w:ind w:firstLine="0" w:firstLineChars="0"/>
      <w:jc w:val="center"/>
    </w:pPr>
    <w:rPr>
      <w:b/>
      <w:spacing w:val="60"/>
      <w:sz w:val="28"/>
      <w:szCs w:val="20"/>
    </w:rPr>
  </w:style>
  <w:style w:type="character" w:customStyle="1" w:styleId="1065">
    <w:name w:val="标题 Char1"/>
    <w:qFormat/>
    <w:uiPriority w:val="10"/>
    <w:rPr>
      <w:rFonts w:ascii="Cambria" w:hAnsi="Cambria" w:cs="Times New Roman"/>
      <w:b/>
      <w:bCs/>
      <w:kern w:val="2"/>
      <w:sz w:val="32"/>
      <w:szCs w:val="32"/>
    </w:rPr>
  </w:style>
  <w:style w:type="paragraph" w:customStyle="1" w:styleId="1066">
    <w:name w:val="字元 字元 Char Char Char"/>
    <w:basedOn w:val="1055"/>
    <w:qFormat/>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067">
    <w:name w:val="无标题条"/>
    <w:next w:val="179"/>
    <w:qFormat/>
    <w:uiPriority w:val="0"/>
    <w:pPr>
      <w:jc w:val="both"/>
    </w:pPr>
    <w:rPr>
      <w:rFonts w:ascii="Times New Roman" w:hAnsi="Times New Roman" w:eastAsia="宋体" w:cs="Times New Roman"/>
      <w:kern w:val="0"/>
      <w:sz w:val="21"/>
      <w:szCs w:val="20"/>
      <w:lang w:val="en-US" w:eastAsia="zh-CN" w:bidi="ar-SA"/>
    </w:rPr>
  </w:style>
  <w:style w:type="paragraph" w:customStyle="1" w:styleId="1068">
    <w:name w:val="样式 标题 1合同标题卷标题H1Heading 0Heading appsh1PIM 11.123321标书...1"/>
    <w:basedOn w:val="2"/>
    <w:qFormat/>
    <w:uiPriority w:val="0"/>
    <w:pPr>
      <w:pageBreakBefore/>
      <w:numPr>
        <w:numId w:val="0"/>
      </w:numPr>
      <w:tabs>
        <w:tab w:val="left" w:pos="1080"/>
      </w:tabs>
      <w:spacing w:before="312" w:beforeLines="100" w:after="312" w:afterLines="100" w:line="360" w:lineRule="auto"/>
      <w:ind w:left="980" w:hanging="420"/>
      <w:jc w:val="center"/>
    </w:pPr>
    <w:rPr>
      <w:rFonts w:ascii="宋体" w:hAnsi="宋体" w:eastAsia="黑体"/>
      <w:sz w:val="36"/>
      <w:szCs w:val="28"/>
      <w:lang w:val="zh-CN" w:eastAsia="zh-CN"/>
    </w:rPr>
  </w:style>
  <w:style w:type="paragraph" w:customStyle="1" w:styleId="1069">
    <w:name w:val="批注主题1"/>
    <w:basedOn w:val="24"/>
    <w:next w:val="24"/>
    <w:qFormat/>
    <w:uiPriority w:val="0"/>
    <w:pPr>
      <w:spacing w:before="156" w:beforeLines="50" w:after="156" w:afterLines="50" w:line="480" w:lineRule="exact"/>
      <w:ind w:firstLine="200" w:firstLineChars="200"/>
    </w:pPr>
    <w:rPr>
      <w:rFonts w:ascii="Times New Roman" w:hAnsi="Times New Roman"/>
      <w:b/>
      <w:bCs/>
      <w:kern w:val="0"/>
      <w:sz w:val="24"/>
      <w:szCs w:val="24"/>
    </w:rPr>
  </w:style>
  <w:style w:type="paragraph" w:customStyle="1" w:styleId="1070">
    <w:name w:val="NOTE"/>
    <w:basedOn w:val="1071"/>
    <w:qFormat/>
    <w:uiPriority w:val="0"/>
    <w:pPr>
      <w:tabs>
        <w:tab w:val="center" w:pos="4536"/>
        <w:tab w:val="right" w:pos="9072"/>
      </w:tabs>
      <w:spacing w:beforeAutospacing="1" w:after="100" w:afterAutospacing="1"/>
      <w:jc w:val="left"/>
    </w:pPr>
    <w:rPr>
      <w:rFonts w:ascii="宋体" w:hAnsi="宋体" w:cs="宋体"/>
      <w:spacing w:val="0"/>
      <w:sz w:val="18"/>
      <w:szCs w:val="18"/>
      <w:lang w:eastAsia="zh-CN"/>
    </w:rPr>
  </w:style>
  <w:style w:type="paragraph" w:customStyle="1" w:styleId="1071">
    <w:name w:val="PARAGRAPH"/>
    <w:qFormat/>
    <w:uiPriority w:val="0"/>
    <w:pPr>
      <w:tabs>
        <w:tab w:val="center" w:pos="4536"/>
        <w:tab w:val="right" w:pos="9072"/>
      </w:tabs>
      <w:spacing w:before="100" w:after="200"/>
      <w:jc w:val="both"/>
    </w:pPr>
    <w:rPr>
      <w:rFonts w:ascii="Arial" w:hAnsi="Arial" w:eastAsia="宋体" w:cs="Times New Roman"/>
      <w:spacing w:val="8"/>
      <w:kern w:val="0"/>
      <w:sz w:val="20"/>
      <w:szCs w:val="20"/>
      <w:lang w:val="en-US" w:eastAsia="en-US" w:bidi="ar-SA"/>
    </w:rPr>
  </w:style>
  <w:style w:type="paragraph" w:customStyle="1" w:styleId="1072">
    <w:name w:val="广州移动七期正文"/>
    <w:basedOn w:val="1"/>
    <w:qFormat/>
    <w:uiPriority w:val="0"/>
    <w:pPr>
      <w:numPr>
        <w:ilvl w:val="0"/>
        <w:numId w:val="51"/>
      </w:numPr>
      <w:adjustRightInd w:val="0"/>
      <w:snapToGrid w:val="0"/>
      <w:spacing w:before="156" w:beforeLines="50" w:after="156" w:afterLines="50" w:line="360" w:lineRule="auto"/>
      <w:ind w:firstLine="0" w:firstLineChars="200"/>
    </w:pPr>
    <w:rPr>
      <w:rFonts w:ascii="Times New Roman" w:hAnsi="Times New Roman" w:cs="宋体"/>
      <w:spacing w:val="20"/>
      <w:sz w:val="24"/>
      <w:szCs w:val="24"/>
    </w:rPr>
  </w:style>
  <w:style w:type="paragraph" w:customStyle="1" w:styleId="1073">
    <w:name w:val="HTML 预设格式1"/>
    <w:basedOn w:val="1"/>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宋体" w:hAnsi="宋体" w:cs="宋体"/>
      <w:kern w:val="0"/>
      <w:sz w:val="24"/>
      <w:szCs w:val="24"/>
    </w:rPr>
  </w:style>
  <w:style w:type="character" w:customStyle="1" w:styleId="1074">
    <w:name w:val="脚注文本 Char1"/>
    <w:qFormat/>
    <w:uiPriority w:val="99"/>
    <w:rPr>
      <w:kern w:val="2"/>
      <w:sz w:val="18"/>
      <w:szCs w:val="18"/>
    </w:rPr>
  </w:style>
  <w:style w:type="paragraph" w:customStyle="1" w:styleId="1075">
    <w:name w:val="三级栏目标题"/>
    <w:basedOn w:val="4"/>
    <w:qFormat/>
    <w:uiPriority w:val="0"/>
    <w:pPr>
      <w:keepNext w:val="0"/>
      <w:keepLines w:val="0"/>
      <w:widowControl/>
      <w:numPr>
        <w:ilvl w:val="0"/>
        <w:numId w:val="52"/>
      </w:numPr>
      <w:spacing w:before="120" w:after="120" w:line="271" w:lineRule="auto"/>
      <w:jc w:val="left"/>
    </w:pPr>
    <w:rPr>
      <w:rFonts w:ascii="Cambria" w:hAnsi="Cambria" w:eastAsia="黑体"/>
      <w:b w:val="0"/>
      <w:bCs w:val="0"/>
      <w:i/>
      <w:iCs/>
      <w:smallCaps/>
      <w:spacing w:val="5"/>
      <w:kern w:val="0"/>
      <w:sz w:val="24"/>
      <w:szCs w:val="26"/>
      <w:lang w:val="zh-CN" w:eastAsia="en-US"/>
    </w:rPr>
  </w:style>
  <w:style w:type="paragraph" w:customStyle="1" w:styleId="1076">
    <w:name w:val="Char Char1 Char Char Char Char Char Char Char Char Char Char Char Char Char Char"/>
    <w:basedOn w:val="1"/>
    <w:qFormat/>
    <w:uiPriority w:val="0"/>
    <w:pPr>
      <w:widowControl/>
      <w:spacing w:before="156" w:beforeLines="50" w:after="156" w:afterLines="50" w:line="240" w:lineRule="exact"/>
      <w:ind w:firstLine="200" w:firstLineChars="200"/>
      <w:jc w:val="left"/>
    </w:pPr>
    <w:rPr>
      <w:rFonts w:ascii="Verdana" w:hAnsi="Verdana"/>
      <w:kern w:val="0"/>
      <w:sz w:val="20"/>
      <w:szCs w:val="20"/>
      <w:lang w:eastAsia="en-US"/>
    </w:rPr>
  </w:style>
  <w:style w:type="paragraph" w:customStyle="1" w:styleId="1077">
    <w:name w:val="样式 正文"/>
    <w:basedOn w:val="1"/>
    <w:qFormat/>
    <w:uiPriority w:val="0"/>
    <w:pPr>
      <w:spacing w:before="156" w:beforeLines="50" w:after="156" w:afterLines="50" w:line="360" w:lineRule="auto"/>
      <w:ind w:firstLine="480" w:firstLineChars="200"/>
      <w:jc w:val="left"/>
    </w:pPr>
    <w:rPr>
      <w:rFonts w:ascii="宋体" w:hAnsi="宋体" w:cs="宋体"/>
      <w:sz w:val="24"/>
      <w:szCs w:val="20"/>
    </w:rPr>
  </w:style>
  <w:style w:type="paragraph" w:customStyle="1" w:styleId="1078">
    <w:name w:val="content"/>
    <w:basedOn w:val="1"/>
    <w:qFormat/>
    <w:uiPriority w:val="0"/>
    <w:pPr>
      <w:widowControl/>
      <w:topLinePunct/>
      <w:adjustRightInd w:val="0"/>
      <w:spacing w:before="156" w:beforeLines="50" w:after="156" w:afterLines="50" w:line="360" w:lineRule="atLeast"/>
      <w:ind w:left="-240" w:leftChars="-100" w:right="120" w:firstLine="480" w:firstLineChars="200"/>
      <w:jc w:val="left"/>
      <w:textAlignment w:val="center"/>
    </w:pPr>
    <w:rPr>
      <w:rFonts w:ascii="宋体" w:hAnsi="宋体" w:cs="宋体"/>
      <w:color w:val="000000"/>
      <w:kern w:val="0"/>
      <w:sz w:val="32"/>
      <w:szCs w:val="24"/>
    </w:rPr>
  </w:style>
  <w:style w:type="paragraph" w:customStyle="1" w:styleId="1079">
    <w:name w:val="Char1 Char Char Char2"/>
    <w:basedOn w:val="1"/>
    <w:qFormat/>
    <w:uiPriority w:val="0"/>
    <w:pPr>
      <w:widowControl/>
      <w:spacing w:before="156" w:beforeLines="50" w:after="156" w:afterLines="50" w:line="330" w:lineRule="atLeast"/>
      <w:ind w:left="360" w:firstLine="200" w:firstLineChars="200"/>
      <w:jc w:val="left"/>
    </w:pPr>
    <w:rPr>
      <w:rFonts w:ascii="ˎ̥" w:hAnsi="ˎ̥" w:cs="宋体"/>
      <w:color w:val="51585D"/>
      <w:kern w:val="0"/>
      <w:sz w:val="28"/>
      <w:szCs w:val="18"/>
    </w:rPr>
  </w:style>
  <w:style w:type="paragraph" w:customStyle="1" w:styleId="1080">
    <w:name w:val="列表1"/>
    <w:basedOn w:val="1"/>
    <w:qFormat/>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081">
    <w:name w:val="样式 样式1 正文（首行缩进两字） Char + 黑色 首行缩进:  2 字符 段前: 0 行 行距: 多倍行距 1.15 ....."/>
    <w:basedOn w:val="1"/>
    <w:qFormat/>
    <w:uiPriority w:val="0"/>
    <w:pPr>
      <w:tabs>
        <w:tab w:val="left" w:pos="3885"/>
      </w:tabs>
      <w:overflowPunct w:val="0"/>
      <w:snapToGrid w:val="0"/>
      <w:spacing w:before="156" w:beforeLines="50" w:after="156" w:afterLines="50" w:line="300" w:lineRule="auto"/>
      <w:ind w:firstLine="420" w:firstLineChars="200"/>
    </w:pPr>
    <w:rPr>
      <w:rFonts w:ascii="Times New Roman" w:hAnsi="Times New Roman" w:cs="宋体"/>
      <w:sz w:val="28"/>
      <w:szCs w:val="20"/>
    </w:rPr>
  </w:style>
  <w:style w:type="paragraph" w:customStyle="1" w:styleId="1082">
    <w:name w:val="样式 标题 2 + 宋体"/>
    <w:basedOn w:val="3"/>
    <w:qFormat/>
    <w:uiPriority w:val="0"/>
    <w:pPr>
      <w:numPr>
        <w:numId w:val="0"/>
      </w:numPr>
      <w:tabs>
        <w:tab w:val="left" w:pos="720"/>
      </w:tabs>
      <w:spacing w:before="200" w:after="0" w:line="480" w:lineRule="exact"/>
    </w:pPr>
    <w:rPr>
      <w:rFonts w:ascii="宋体" w:hAnsi="宋体" w:eastAsiaTheme="minorEastAsia"/>
      <w:sz w:val="28"/>
      <w:szCs w:val="30"/>
      <w:lang w:val="zh-CN"/>
    </w:rPr>
  </w:style>
  <w:style w:type="paragraph" w:customStyle="1" w:styleId="1083">
    <w:name w:val="0级"/>
    <w:basedOn w:val="1"/>
    <w:qFormat/>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084">
    <w:name w:val="缩进正文"/>
    <w:basedOn w:val="1"/>
    <w:qFormat/>
    <w:uiPriority w:val="0"/>
    <w:pPr>
      <w:adjustRightInd w:val="0"/>
      <w:snapToGrid w:val="0"/>
      <w:spacing w:before="156" w:beforeLines="50" w:after="156" w:afterLines="50" w:line="560" w:lineRule="atLeast"/>
      <w:ind w:firstLine="629" w:firstLineChars="200"/>
    </w:pPr>
    <w:rPr>
      <w:rFonts w:ascii="Times New Roman" w:hAnsi="Times New Roman" w:eastAsia="仿宋_GB2312"/>
      <w:sz w:val="32"/>
      <w:szCs w:val="20"/>
    </w:rPr>
  </w:style>
  <w:style w:type="paragraph" w:customStyle="1" w:styleId="1085">
    <w:name w:val="索引 11"/>
    <w:basedOn w:val="1"/>
    <w:next w:val="1"/>
    <w:qFormat/>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086">
    <w:name w:val="工程建设款标题"/>
    <w:basedOn w:val="1042"/>
    <w:qFormat/>
    <w:uiPriority w:val="0"/>
    <w:pPr>
      <w:widowControl/>
      <w:jc w:val="left"/>
    </w:pPr>
    <w:rPr>
      <w:rFonts w:ascii="黑体" w:eastAsia="黑体"/>
      <w:kern w:val="0"/>
    </w:rPr>
  </w:style>
  <w:style w:type="paragraph" w:customStyle="1" w:styleId="1087">
    <w:name w:val="符号正文"/>
    <w:basedOn w:val="1"/>
    <w:qFormat/>
    <w:uiPriority w:val="0"/>
    <w:pPr>
      <w:tabs>
        <w:tab w:val="left" w:pos="900"/>
      </w:tabs>
      <w:snapToGrid w:val="0"/>
      <w:spacing w:before="156" w:beforeLines="50" w:after="156" w:afterLines="50" w:line="400" w:lineRule="atLeast"/>
      <w:ind w:left="900" w:firstLine="200" w:firstLineChars="200"/>
    </w:pPr>
    <w:rPr>
      <w:rFonts w:ascii="Times New Roman" w:hAnsi="Times New Roman"/>
      <w:sz w:val="24"/>
      <w:szCs w:val="24"/>
    </w:rPr>
  </w:style>
  <w:style w:type="paragraph" w:customStyle="1" w:styleId="1088">
    <w:name w:val="样式 正文小4号 + 五号 首行缩进:  2 字符 Char"/>
    <w:basedOn w:val="1"/>
    <w:qFormat/>
    <w:uiPriority w:val="0"/>
    <w:pPr>
      <w:spacing w:before="156" w:beforeLines="50" w:after="156" w:afterLines="50" w:line="360" w:lineRule="auto"/>
      <w:ind w:firstLine="420" w:firstLineChars="200"/>
    </w:pPr>
    <w:rPr>
      <w:rFonts w:ascii="Times New Roman" w:hAnsi="Times New Roman"/>
      <w:sz w:val="28"/>
      <w:szCs w:val="20"/>
    </w:rPr>
  </w:style>
  <w:style w:type="paragraph" w:customStyle="1" w:styleId="1089">
    <w:name w:val="修订1"/>
    <w:qFormat/>
    <w:uiPriority w:val="99"/>
    <w:pPr>
      <w:spacing w:after="200" w:line="276" w:lineRule="auto"/>
    </w:pPr>
    <w:rPr>
      <w:rFonts w:ascii="Times New Roman" w:hAnsi="Times New Roman" w:eastAsia="宋体" w:cs="Times New Roman"/>
      <w:kern w:val="2"/>
      <w:sz w:val="24"/>
      <w:szCs w:val="24"/>
      <w:lang w:val="en-US" w:eastAsia="zh-CN" w:bidi="ar-SA"/>
    </w:rPr>
  </w:style>
  <w:style w:type="paragraph" w:customStyle="1" w:styleId="1090">
    <w:name w:val="图表名称"/>
    <w:basedOn w:val="1"/>
    <w:next w:val="1"/>
    <w:qFormat/>
    <w:uiPriority w:val="0"/>
    <w:pPr>
      <w:spacing w:before="156" w:beforeLines="50" w:after="156" w:afterLines="50" w:line="360" w:lineRule="auto"/>
      <w:ind w:firstLine="200" w:firstLineChars="200"/>
      <w:jc w:val="center"/>
    </w:pPr>
    <w:rPr>
      <w:rFonts w:ascii="Times New Roman" w:hAnsi="Times New Roman"/>
      <w:b/>
      <w:kern w:val="0"/>
      <w:sz w:val="28"/>
      <w:szCs w:val="20"/>
    </w:rPr>
  </w:style>
  <w:style w:type="paragraph" w:customStyle="1" w:styleId="1091">
    <w:name w:val="样式 标题 5H5h5heading 5标题1.1.1.1.1CSS节内3级标记PIM 5dsddBlock ..."/>
    <w:basedOn w:val="6"/>
    <w:qFormat/>
    <w:uiPriority w:val="0"/>
    <w:pPr>
      <w:numPr>
        <w:numId w:val="0"/>
      </w:numPr>
      <w:tabs>
        <w:tab w:val="left" w:pos="1428"/>
      </w:tabs>
      <w:topLinePunct/>
      <w:adjustRightInd w:val="0"/>
      <w:snapToGrid w:val="0"/>
      <w:spacing w:before="0" w:after="120" w:line="240" w:lineRule="auto"/>
      <w:ind w:left="1428" w:hanging="1428"/>
    </w:pPr>
    <w:rPr>
      <w:rFonts w:ascii="宋体" w:hAnsi="宋体" w:cs="宋体"/>
      <w:sz w:val="30"/>
      <w:szCs w:val="20"/>
      <w:lang w:val="zh-CN" w:eastAsia="zh-CN"/>
    </w:rPr>
  </w:style>
  <w:style w:type="paragraph" w:customStyle="1" w:styleId="1092">
    <w:name w:val="字母编号2"/>
    <w:basedOn w:val="1"/>
    <w:qFormat/>
    <w:uiPriority w:val="0"/>
    <w:pPr>
      <w:numPr>
        <w:ilvl w:val="1"/>
        <w:numId w:val="53"/>
      </w:numPr>
      <w:tabs>
        <w:tab w:val="left" w:pos="846"/>
        <w:tab w:val="clear" w:pos="840"/>
      </w:tabs>
      <w:spacing w:before="156" w:beforeLines="50" w:after="156" w:afterLines="50" w:line="360" w:lineRule="auto"/>
      <w:ind w:firstLine="0" w:firstLineChars="200"/>
    </w:pPr>
    <w:rPr>
      <w:rFonts w:ascii="Times New Roman" w:hAnsi="Times New Roman"/>
      <w:sz w:val="28"/>
      <w:szCs w:val="24"/>
    </w:rPr>
  </w:style>
  <w:style w:type="paragraph" w:customStyle="1" w:styleId="1093">
    <w:name w:val="工程建设公式标题"/>
    <w:basedOn w:val="1042"/>
    <w:qFormat/>
    <w:uiPriority w:val="0"/>
    <w:pPr>
      <w:widowControl/>
      <w:jc w:val="center"/>
      <w:outlineLvl w:val="6"/>
    </w:pPr>
    <w:rPr>
      <w:rFonts w:ascii="黑体" w:eastAsia="黑体"/>
      <w:kern w:val="0"/>
    </w:rPr>
  </w:style>
  <w:style w:type="paragraph" w:customStyle="1" w:styleId="1094">
    <w:name w:val="样式 标题 4H4L4h44th level4 + 段前: 0.5 行"/>
    <w:basedOn w:val="5"/>
    <w:qFormat/>
    <w:uiPriority w:val="0"/>
    <w:pPr>
      <w:keepLines w:val="0"/>
      <w:tabs>
        <w:tab w:val="left" w:pos="2356"/>
      </w:tabs>
      <w:adjustRightInd w:val="0"/>
      <w:snapToGrid w:val="0"/>
      <w:spacing w:before="163" w:after="120" w:line="240" w:lineRule="auto"/>
      <w:ind w:left="1984" w:hanging="708"/>
    </w:pPr>
    <w:rPr>
      <w:rFonts w:ascii="Arial" w:hAnsi="Arial" w:eastAsia="黑体"/>
      <w:sz w:val="24"/>
      <w:szCs w:val="20"/>
      <w:lang w:val="zh-CN" w:eastAsia="zh-CN"/>
    </w:rPr>
  </w:style>
  <w:style w:type="paragraph" w:customStyle="1" w:styleId="1095">
    <w:name w:val="样式1 样式 标题 5 + 段前: 0 行"/>
    <w:basedOn w:val="1"/>
    <w:next w:val="1"/>
    <w:qFormat/>
    <w:uiPriority w:val="0"/>
    <w:pPr>
      <w:numPr>
        <w:ilvl w:val="4"/>
        <w:numId w:val="48"/>
      </w:numPr>
      <w:tabs>
        <w:tab w:val="left" w:pos="360"/>
        <w:tab w:val="clear" w:pos="1080"/>
      </w:tabs>
      <w:snapToGrid w:val="0"/>
      <w:spacing w:before="31" w:beforeLines="10" w:after="156" w:afterLines="50" w:line="300" w:lineRule="auto"/>
      <w:ind w:firstLine="200" w:firstLineChars="200"/>
      <w:outlineLvl w:val="4"/>
    </w:pPr>
    <w:rPr>
      <w:rFonts w:ascii="Times New Roman" w:hAnsi="Times New Roman" w:eastAsia="黑体" w:cs="宋体"/>
      <w:bCs/>
      <w:sz w:val="28"/>
      <w:szCs w:val="21"/>
    </w:rPr>
  </w:style>
  <w:style w:type="paragraph" w:customStyle="1" w:styleId="1096">
    <w:name w:val="参考文献、索引标题"/>
    <w:basedOn w:val="1"/>
    <w:next w:val="1"/>
    <w:qFormat/>
    <w:uiPriority w:val="0"/>
    <w:pPr>
      <w:widowControl/>
      <w:numPr>
        <w:ilvl w:val="0"/>
        <w:numId w:val="54"/>
      </w:numPr>
      <w:shd w:val="clear" w:color="FFFFFF" w:fill="FFFFFF"/>
      <w:spacing w:before="156" w:beforeLines="50" w:after="156" w:afterLines="50" w:line="360" w:lineRule="auto"/>
      <w:ind w:firstLine="200" w:firstLineChars="200"/>
      <w:jc w:val="center"/>
      <w:outlineLvl w:val="0"/>
    </w:pPr>
    <w:rPr>
      <w:rFonts w:ascii="黑体" w:hAnsi="Times New Roman" w:eastAsia="黑体"/>
      <w:kern w:val="0"/>
      <w:sz w:val="28"/>
      <w:szCs w:val="20"/>
    </w:rPr>
  </w:style>
  <w:style w:type="paragraph" w:customStyle="1" w:styleId="1097">
    <w:name w:val="样式 样式 样式 正文圆点编号 + 首行缩进:  2 字符 + 首行缩进:  1 字符 段前: 0.5 行 + 段前: 0.5 行"/>
    <w:basedOn w:val="1"/>
    <w:qFormat/>
    <w:uiPriority w:val="0"/>
    <w:pPr>
      <w:widowControl/>
      <w:adjustRightInd w:val="0"/>
      <w:spacing w:before="156" w:beforeLines="50" w:after="156" w:afterLines="50" w:line="300" w:lineRule="auto"/>
      <w:ind w:left="72" w:leftChars="30" w:firstLine="200" w:firstLineChars="200"/>
    </w:pPr>
    <w:rPr>
      <w:rFonts w:hint="eastAsia" w:ascii="宋体" w:hAnsi="Arial" w:cs="宋体"/>
      <w:kern w:val="0"/>
      <w:sz w:val="24"/>
      <w:szCs w:val="20"/>
    </w:rPr>
  </w:style>
  <w:style w:type="paragraph" w:customStyle="1" w:styleId="1098">
    <w:name w:val="一级栏目标题"/>
    <w:basedOn w:val="2"/>
    <w:qFormat/>
    <w:uiPriority w:val="0"/>
    <w:pPr>
      <w:keepNext w:val="0"/>
      <w:pageBreakBefore/>
      <w:widowControl/>
      <w:numPr>
        <w:numId w:val="0"/>
      </w:numPr>
      <w:tabs>
        <w:tab w:val="left" w:pos="425"/>
      </w:tabs>
      <w:spacing w:before="120" w:after="120" w:line="360" w:lineRule="auto"/>
      <w:ind w:left="425" w:hanging="425"/>
      <w:contextualSpacing/>
    </w:pPr>
    <w:rPr>
      <w:rFonts w:ascii="Cambria" w:hAnsi="Cambria" w:eastAsia="黑体"/>
      <w:b w:val="0"/>
      <w:smallCaps/>
      <w:spacing w:val="5"/>
      <w:sz w:val="28"/>
      <w:szCs w:val="28"/>
      <w:lang w:val="zh-CN" w:eastAsia="en-US"/>
    </w:rPr>
  </w:style>
  <w:style w:type="paragraph" w:customStyle="1" w:styleId="1099">
    <w:name w:val="大标题"/>
    <w:basedOn w:val="1"/>
    <w:qFormat/>
    <w:uiPriority w:val="0"/>
    <w:pPr>
      <w:spacing w:before="156" w:beforeLines="50" w:after="156" w:afterLines="50" w:line="360" w:lineRule="auto"/>
      <w:ind w:firstLine="200" w:firstLineChars="200"/>
      <w:jc w:val="center"/>
    </w:pPr>
    <w:rPr>
      <w:rFonts w:ascii="黑体" w:hAnsi="Times New Roman" w:eastAsia="黑体"/>
      <w:b/>
      <w:sz w:val="32"/>
      <w:szCs w:val="32"/>
    </w:rPr>
  </w:style>
  <w:style w:type="paragraph" w:customStyle="1" w:styleId="1100">
    <w:name w:val="Char Char2 Char Char Char Char Char Char Char"/>
    <w:basedOn w:val="1"/>
    <w:qFormat/>
    <w:uiPriority w:val="0"/>
    <w:pPr>
      <w:spacing w:before="156" w:beforeLines="50" w:after="156" w:afterLines="50" w:line="360" w:lineRule="auto"/>
      <w:ind w:firstLine="200" w:firstLineChars="200"/>
    </w:pPr>
    <w:rPr>
      <w:rFonts w:ascii="Tahoma" w:hAnsi="Tahoma"/>
      <w:sz w:val="24"/>
      <w:szCs w:val="20"/>
    </w:rPr>
  </w:style>
  <w:style w:type="paragraph" w:customStyle="1" w:styleId="1101">
    <w:name w:val="样式 标题 3(A-3)h3Heading 3 - oldLevel 3 HeadH3level_3PIM 3s..."/>
    <w:basedOn w:val="4"/>
    <w:qFormat/>
    <w:uiPriority w:val="0"/>
    <w:pPr>
      <w:numPr>
        <w:ilvl w:val="0"/>
        <w:numId w:val="55"/>
      </w:numPr>
      <w:tabs>
        <w:tab w:val="left" w:pos="672"/>
        <w:tab w:val="left" w:pos="720"/>
        <w:tab w:val="left" w:pos="993"/>
        <w:tab w:val="clear" w:pos="980"/>
      </w:tabs>
      <w:spacing w:before="120" w:after="120" w:line="360" w:lineRule="auto"/>
    </w:pPr>
    <w:rPr>
      <w:rFonts w:ascii="宋体" w:hAnsi="宋体" w:cs="宋体"/>
      <w:b w:val="0"/>
      <w:bCs w:val="0"/>
      <w:color w:val="000000"/>
      <w:kern w:val="0"/>
      <w:sz w:val="28"/>
      <w:szCs w:val="28"/>
      <w:lang w:val="zh-CN" w:eastAsia="zh-CN"/>
    </w:rPr>
  </w:style>
  <w:style w:type="paragraph" w:customStyle="1" w:styleId="1102">
    <w:name w:val="正文－1级标题－箭头符号"/>
    <w:basedOn w:val="1"/>
    <w:next w:val="997"/>
    <w:qFormat/>
    <w:uiPriority w:val="0"/>
    <w:pPr>
      <w:widowControl/>
      <w:numPr>
        <w:ilvl w:val="0"/>
        <w:numId w:val="56"/>
      </w:numPr>
      <w:spacing w:before="156" w:beforeLines="50" w:after="156" w:afterLines="50" w:line="360" w:lineRule="auto"/>
      <w:ind w:firstLine="0" w:firstLineChars="200"/>
      <w:jc w:val="left"/>
    </w:pPr>
    <w:rPr>
      <w:rFonts w:ascii="Tahoma" w:hAnsi="Tahoma" w:eastAsia="黑体"/>
      <w:kern w:val="0"/>
      <w:sz w:val="28"/>
      <w:szCs w:val="28"/>
    </w:rPr>
  </w:style>
  <w:style w:type="paragraph" w:customStyle="1" w:styleId="1103">
    <w:name w:val="样式 行距: 单倍行距"/>
    <w:basedOn w:val="1"/>
    <w:qFormat/>
    <w:uiPriority w:val="0"/>
    <w:pPr>
      <w:spacing w:before="156" w:beforeLines="50" w:after="156" w:afterLines="50" w:line="480" w:lineRule="exact"/>
      <w:ind w:firstLine="200" w:firstLineChars="200"/>
    </w:pPr>
    <w:rPr>
      <w:rFonts w:ascii="Times New Roman" w:hAnsi="Times New Roman" w:cs="宋体"/>
      <w:sz w:val="24"/>
      <w:szCs w:val="20"/>
    </w:rPr>
  </w:style>
  <w:style w:type="paragraph" w:customStyle="1" w:styleId="1104">
    <w:name w:val="gg"/>
    <w:basedOn w:val="1"/>
    <w:qFormat/>
    <w:uiPriority w:val="0"/>
    <w:pPr>
      <w:adjustRightInd w:val="0"/>
      <w:spacing w:before="156" w:beforeLines="50" w:after="156" w:afterLines="50" w:line="312" w:lineRule="atLeast"/>
      <w:ind w:left="1162" w:hanging="255" w:firstLineChars="200"/>
      <w:textAlignment w:val="baseline"/>
    </w:pPr>
    <w:rPr>
      <w:rFonts w:ascii="宋体" w:hAnsi="Times New Roman"/>
      <w:kern w:val="0"/>
      <w:sz w:val="24"/>
      <w:szCs w:val="20"/>
    </w:rPr>
  </w:style>
  <w:style w:type="paragraph" w:customStyle="1" w:styleId="1105">
    <w:name w:val="项目正文"/>
    <w:qFormat/>
    <w:uiPriority w:val="0"/>
    <w:pPr>
      <w:numPr>
        <w:ilvl w:val="0"/>
        <w:numId w:val="57"/>
      </w:numPr>
      <w:jc w:val="both"/>
    </w:pPr>
    <w:rPr>
      <w:rFonts w:ascii="Arial" w:hAnsi="Arial" w:eastAsia="宋体" w:cs="Times New Roman"/>
      <w:kern w:val="2"/>
      <w:sz w:val="18"/>
      <w:szCs w:val="24"/>
      <w:lang w:val="en-US" w:eastAsia="zh-CN" w:bidi="ar-SA"/>
    </w:rPr>
  </w:style>
  <w:style w:type="paragraph" w:customStyle="1" w:styleId="1106">
    <w:name w:val="Char Char Char Char Char Char Char1 Char Char Char Char Char Char Char Char Char Char Char Char"/>
    <w:basedOn w:val="1"/>
    <w:qFormat/>
    <w:uiPriority w:val="0"/>
    <w:pPr>
      <w:widowControl/>
      <w:spacing w:before="156" w:beforeLines="50" w:after="156" w:afterLines="50" w:line="330" w:lineRule="atLeast"/>
      <w:ind w:left="360" w:firstLine="200" w:firstLineChars="200"/>
      <w:jc w:val="left"/>
    </w:pPr>
    <w:rPr>
      <w:rFonts w:ascii="ˎ̥" w:hAnsi="ˎ̥" w:cs="宋体"/>
      <w:color w:val="51585D"/>
      <w:kern w:val="0"/>
      <w:sz w:val="28"/>
      <w:szCs w:val="18"/>
    </w:rPr>
  </w:style>
  <w:style w:type="paragraph" w:customStyle="1" w:styleId="1107">
    <w:name w:val="Char Char Char Char Char Char Char Char Char Char Char Char Char Char Char Char Char Char Char Char Char Char"/>
    <w:basedOn w:val="1"/>
    <w:qFormat/>
    <w:uiPriority w:val="0"/>
    <w:pPr>
      <w:spacing w:before="156" w:beforeLines="50" w:after="156" w:afterLines="50" w:line="400" w:lineRule="exact"/>
      <w:ind w:firstLine="200" w:firstLineChars="200"/>
    </w:pPr>
    <w:rPr>
      <w:rFonts w:ascii="Times New Roman" w:hAnsi="Times New Roman"/>
      <w:sz w:val="24"/>
      <w:szCs w:val="20"/>
    </w:rPr>
  </w:style>
  <w:style w:type="paragraph" w:customStyle="1" w:styleId="1108">
    <w:name w:val="索引 51"/>
    <w:basedOn w:val="1"/>
    <w:next w:val="1"/>
    <w:qFormat/>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109">
    <w:name w:val="图号"/>
    <w:basedOn w:val="1"/>
    <w:qFormat/>
    <w:uiPriority w:val="0"/>
    <w:pPr>
      <w:numPr>
        <w:ilvl w:val="0"/>
        <w:numId w:val="58"/>
      </w:numPr>
      <w:autoSpaceDE w:val="0"/>
      <w:autoSpaceDN w:val="0"/>
      <w:adjustRightInd w:val="0"/>
      <w:snapToGrid w:val="0"/>
      <w:spacing w:before="156" w:beforeLines="50" w:after="156" w:afterLines="50" w:line="360" w:lineRule="auto"/>
      <w:ind w:firstLine="200" w:firstLineChars="200"/>
      <w:jc w:val="center"/>
    </w:pPr>
    <w:rPr>
      <w:rFonts w:ascii="宋体" w:hAnsi="Times New Roman"/>
      <w:kern w:val="0"/>
      <w:sz w:val="28"/>
      <w:szCs w:val="21"/>
    </w:rPr>
  </w:style>
  <w:style w:type="paragraph" w:customStyle="1" w:styleId="1110">
    <w:name w:val="部分样式"/>
    <w:basedOn w:val="2"/>
    <w:qFormat/>
    <w:uiPriority w:val="0"/>
    <w:pPr>
      <w:pageBreakBefore/>
      <w:numPr>
        <w:numId w:val="59"/>
      </w:numPr>
      <w:tabs>
        <w:tab w:val="left" w:pos="420"/>
      </w:tabs>
      <w:spacing w:before="120" w:after="120" w:line="360" w:lineRule="auto"/>
      <w:jc w:val="center"/>
    </w:pPr>
    <w:rPr>
      <w:rFonts w:ascii="黑体" w:hAnsi="黑体" w:eastAsia="黑体"/>
      <w:sz w:val="28"/>
      <w:lang w:val="zh-CN" w:eastAsia="zh-CN"/>
    </w:rPr>
  </w:style>
  <w:style w:type="paragraph" w:customStyle="1" w:styleId="1111">
    <w:name w:val="列表编号 21"/>
    <w:basedOn w:val="1"/>
    <w:qFormat/>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112">
    <w:name w:val="默认段落字体 Para Char Char Char1 Char"/>
    <w:basedOn w:val="1"/>
    <w:qFormat/>
    <w:uiPriority w:val="0"/>
    <w:pPr>
      <w:adjustRightInd w:val="0"/>
      <w:spacing w:before="156" w:beforeLines="50" w:after="156" w:afterLines="50" w:line="360" w:lineRule="auto"/>
      <w:ind w:firstLine="200" w:firstLineChars="200"/>
    </w:pPr>
    <w:rPr>
      <w:rFonts w:ascii="Times New Roman" w:hAnsi="Times New Roman"/>
      <w:kern w:val="0"/>
      <w:sz w:val="24"/>
      <w:szCs w:val="24"/>
    </w:rPr>
  </w:style>
  <w:style w:type="paragraph" w:customStyle="1" w:styleId="1113">
    <w:name w:val="正文首行缩进2"/>
    <w:basedOn w:val="1"/>
    <w:qFormat/>
    <w:uiPriority w:val="0"/>
    <w:pPr>
      <w:adjustRightInd w:val="0"/>
      <w:spacing w:before="156" w:beforeLines="50" w:after="156" w:afterLines="50" w:line="312" w:lineRule="atLeast"/>
      <w:ind w:left="737" w:firstLine="482" w:firstLineChars="200"/>
      <w:textAlignment w:val="baseline"/>
    </w:pPr>
    <w:rPr>
      <w:rFonts w:ascii="宋体" w:hAnsi="Arial"/>
      <w:kern w:val="0"/>
      <w:sz w:val="24"/>
      <w:szCs w:val="20"/>
    </w:rPr>
  </w:style>
  <w:style w:type="paragraph" w:customStyle="1" w:styleId="1114">
    <w:name w:val="样式 正文缩进 + 首行缩进:  2 字符"/>
    <w:basedOn w:val="18"/>
    <w:qFormat/>
    <w:uiPriority w:val="0"/>
    <w:pPr>
      <w:spacing w:before="156" w:beforeLines="50" w:after="156" w:afterLines="50" w:line="360" w:lineRule="auto"/>
      <w:ind w:firstLine="480"/>
    </w:pPr>
    <w:rPr>
      <w:rFonts w:ascii="Calibri" w:hAnsi="Calibri" w:eastAsia="宋体" w:cs="Times New Roman"/>
      <w:kern w:val="0"/>
      <w:sz w:val="24"/>
      <w:szCs w:val="22"/>
    </w:rPr>
  </w:style>
  <w:style w:type="paragraph" w:customStyle="1" w:styleId="1115">
    <w:name w:val="索引 31"/>
    <w:basedOn w:val="1"/>
    <w:next w:val="1"/>
    <w:qFormat/>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116">
    <w:name w:val="文本块1"/>
    <w:basedOn w:val="1"/>
    <w:qFormat/>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117">
    <w:name w:val="列表 21"/>
    <w:basedOn w:val="1"/>
    <w:qFormat/>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118">
    <w:name w:val="Char Char Char Char Char Char Char1 Char Char Char Char Char Char"/>
    <w:basedOn w:val="1"/>
    <w:qFormat/>
    <w:uiPriority w:val="0"/>
    <w:pPr>
      <w:widowControl/>
      <w:numPr>
        <w:ilvl w:val="1"/>
        <w:numId w:val="60"/>
      </w:numPr>
      <w:tabs>
        <w:tab w:val="left" w:pos="420"/>
        <w:tab w:val="clear" w:pos="840"/>
      </w:tabs>
      <w:spacing w:before="156" w:beforeLines="50" w:after="156" w:afterLines="50" w:line="360" w:lineRule="auto"/>
      <w:ind w:left="0" w:firstLine="0" w:firstLineChars="200"/>
      <w:jc w:val="left"/>
    </w:pPr>
    <w:rPr>
      <w:rFonts w:ascii="Times New Roman" w:hAnsi="Times New Roman"/>
      <w:sz w:val="28"/>
      <w:szCs w:val="20"/>
    </w:rPr>
  </w:style>
  <w:style w:type="paragraph" w:customStyle="1" w:styleId="1119">
    <w:name w:val="样式 样式 1-正文 + 段前: 0.5 行 + 首行缩进:  4 字符 段前: 0.5 行"/>
    <w:basedOn w:val="1"/>
    <w:qFormat/>
    <w:uiPriority w:val="0"/>
    <w:pPr>
      <w:spacing w:before="156" w:beforeLines="50" w:after="156" w:afterLines="50" w:line="360" w:lineRule="auto"/>
      <w:ind w:firstLine="200" w:firstLineChars="200"/>
    </w:pPr>
    <w:rPr>
      <w:rFonts w:ascii="Times New Roman" w:hAnsi="Times New Roman" w:cs="宋体"/>
      <w:sz w:val="28"/>
      <w:szCs w:val="20"/>
    </w:rPr>
  </w:style>
  <w:style w:type="paragraph" w:customStyle="1" w:styleId="1120">
    <w:name w:val="条文脚注"/>
    <w:basedOn w:val="60"/>
    <w:qFormat/>
    <w:uiPriority w:val="0"/>
    <w:pPr>
      <w:widowControl/>
      <w:numPr>
        <w:ilvl w:val="0"/>
        <w:numId w:val="61"/>
      </w:numPr>
      <w:pBdr>
        <w:top w:val="single" w:color="auto" w:sz="4" w:space="0"/>
        <w:left w:val="single" w:color="auto" w:sz="4" w:space="0"/>
        <w:bottom w:val="single" w:color="auto" w:sz="4" w:space="0"/>
        <w:right w:val="single" w:color="auto" w:sz="4" w:space="0"/>
      </w:pBdr>
      <w:shd w:val="clear" w:color="auto" w:fill="FFFFFF"/>
      <w:tabs>
        <w:tab w:val="clear" w:pos="360"/>
      </w:tabs>
      <w:snapToGrid/>
      <w:spacing w:before="100" w:beforeAutospacing="1" w:after="100" w:afterAutospacing="1" w:line="360" w:lineRule="auto"/>
      <w:ind w:firstLine="200" w:firstLineChars="200"/>
    </w:pPr>
    <w:rPr>
      <w:rFonts w:ascii="宋体" w:hAnsi="宋体" w:cs="宋体"/>
      <w:b/>
      <w:bCs/>
      <w:kern w:val="0"/>
      <w:sz w:val="22"/>
      <w:szCs w:val="22"/>
    </w:rPr>
  </w:style>
  <w:style w:type="paragraph" w:customStyle="1" w:styleId="1121">
    <w:name w:val="图表目录1"/>
    <w:basedOn w:val="1"/>
    <w:next w:val="1"/>
    <w:qFormat/>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122">
    <w:name w:val="样式 正文（首行缩进两字） + 段前: 0.5 行 段后: 0.5 行"/>
    <w:basedOn w:val="18"/>
    <w:qFormat/>
    <w:uiPriority w:val="0"/>
    <w:pPr>
      <w:spacing w:before="156" w:beforeLines="50" w:after="156" w:afterLines="50" w:line="400" w:lineRule="atLeast"/>
      <w:ind w:firstLine="0" w:firstLineChars="0"/>
    </w:pPr>
    <w:rPr>
      <w:rFonts w:ascii="Calibri" w:hAnsi="Calibri" w:eastAsia="宋体" w:cs="宋体"/>
      <w:sz w:val="24"/>
      <w:szCs w:val="22"/>
    </w:rPr>
  </w:style>
  <w:style w:type="paragraph" w:customStyle="1" w:styleId="1123">
    <w:name w:val="样式 标题 2一级节名节标题标题1章H22nd levelh22Header 2UNDERRUBRIK 1-..."/>
    <w:basedOn w:val="3"/>
    <w:qFormat/>
    <w:uiPriority w:val="0"/>
    <w:pPr>
      <w:numPr>
        <w:numId w:val="0"/>
      </w:numPr>
      <w:tabs>
        <w:tab w:val="left" w:pos="720"/>
      </w:tabs>
      <w:adjustRightInd w:val="0"/>
      <w:snapToGrid w:val="0"/>
      <w:spacing w:before="120" w:after="120" w:line="300" w:lineRule="auto"/>
      <w:ind w:left="576" w:hanging="576"/>
      <w:jc w:val="left"/>
      <w:textAlignment w:val="baseline"/>
    </w:pPr>
    <w:rPr>
      <w:rFonts w:ascii="Arial" w:hAnsi="Arial" w:eastAsia="黑体" w:cs="宋体"/>
      <w:kern w:val="0"/>
      <w:sz w:val="28"/>
      <w:szCs w:val="20"/>
      <w:lang w:val="zh-CN"/>
    </w:rPr>
  </w:style>
  <w:style w:type="paragraph" w:customStyle="1" w:styleId="1124">
    <w:name w:val="_列表编号1"/>
    <w:basedOn w:val="17"/>
    <w:qFormat/>
    <w:uiPriority w:val="0"/>
    <w:pPr>
      <w:widowControl/>
      <w:numPr>
        <w:ilvl w:val="0"/>
        <w:numId w:val="0"/>
      </w:numPr>
      <w:snapToGrid w:val="0"/>
      <w:spacing w:before="156" w:beforeLines="50" w:after="156" w:afterLines="50" w:line="276" w:lineRule="auto"/>
    </w:pPr>
    <w:rPr>
      <w:rFonts w:ascii="Arial" w:hAnsi="Arial"/>
      <w:kern w:val="0"/>
      <w:szCs w:val="18"/>
    </w:rPr>
  </w:style>
  <w:style w:type="paragraph" w:customStyle="1" w:styleId="1125">
    <w:name w:val="样式 标题 2 + 宋体 行距: 多倍行距 1.73 字行"/>
    <w:basedOn w:val="3"/>
    <w:qFormat/>
    <w:uiPriority w:val="0"/>
    <w:pPr>
      <w:numPr>
        <w:numId w:val="0"/>
      </w:numPr>
      <w:tabs>
        <w:tab w:val="left" w:pos="1260"/>
      </w:tabs>
      <w:spacing w:before="120" w:after="120"/>
      <w:ind w:left="1260" w:hanging="420"/>
    </w:pPr>
    <w:rPr>
      <w:rFonts w:ascii="宋体" w:hAnsi="宋体" w:cs="宋体" w:eastAsiaTheme="minorEastAsia"/>
      <w:sz w:val="30"/>
      <w:szCs w:val="20"/>
      <w:lang w:val="zh-CN"/>
    </w:rPr>
  </w:style>
  <w:style w:type="paragraph" w:customStyle="1" w:styleId="1126">
    <w:name w:val="样式 样式 标题 1 + 三号 + 段前: 0.5 行 段后: 0.5 行"/>
    <w:basedOn w:val="1"/>
    <w:qFormat/>
    <w:uiPriority w:val="0"/>
    <w:pPr>
      <w:keepNext/>
      <w:keepLines/>
      <w:tabs>
        <w:tab w:val="left" w:pos="840"/>
      </w:tabs>
      <w:spacing w:before="156" w:after="156" w:line="360" w:lineRule="auto"/>
      <w:ind w:left="840" w:hanging="420" w:firstLineChars="200"/>
      <w:outlineLvl w:val="0"/>
    </w:pPr>
    <w:rPr>
      <w:rFonts w:ascii="Times New Roman" w:hAnsi="Times New Roman" w:cs="宋体"/>
      <w:b/>
      <w:bCs/>
      <w:kern w:val="44"/>
      <w:sz w:val="32"/>
      <w:szCs w:val="20"/>
    </w:rPr>
  </w:style>
  <w:style w:type="paragraph" w:customStyle="1" w:styleId="1127">
    <w:name w:val="文字 Char Char Char Char"/>
    <w:basedOn w:val="1"/>
    <w:qFormat/>
    <w:uiPriority w:val="0"/>
    <w:pPr>
      <w:tabs>
        <w:tab w:val="left" w:pos="8520"/>
      </w:tabs>
      <w:spacing w:before="156" w:beforeLines="50" w:after="156" w:afterLines="50" w:line="312" w:lineRule="auto"/>
      <w:ind w:right="-210" w:firstLine="556" w:firstLineChars="200"/>
    </w:pPr>
    <w:rPr>
      <w:rFonts w:ascii="宋体" w:hAnsi="Times New Roman"/>
      <w:sz w:val="28"/>
      <w:szCs w:val="20"/>
    </w:rPr>
  </w:style>
  <w:style w:type="paragraph" w:customStyle="1" w:styleId="1128">
    <w:name w:val="索引 71"/>
    <w:basedOn w:val="1"/>
    <w:next w:val="1"/>
    <w:qFormat/>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129">
    <w:name w:val="文献分类号"/>
    <w:qFormat/>
    <w:uiPriority w:val="0"/>
    <w:pPr>
      <w:widowControl w:val="0"/>
      <w:textAlignment w:val="center"/>
    </w:pPr>
    <w:rPr>
      <w:rFonts w:ascii="Times New Roman" w:hAnsi="Times New Roman" w:eastAsia="黑体" w:cs="Times New Roman"/>
      <w:kern w:val="0"/>
      <w:sz w:val="21"/>
      <w:szCs w:val="20"/>
      <w:lang w:val="en-US" w:eastAsia="zh-CN" w:bidi="ar-SA"/>
    </w:rPr>
  </w:style>
  <w:style w:type="paragraph" w:customStyle="1" w:styleId="1130">
    <w:name w:val="其他发布部门"/>
    <w:basedOn w:val="1"/>
    <w:qFormat/>
    <w:uiPriority w:val="0"/>
    <w:pPr>
      <w:widowControl/>
      <w:spacing w:before="156" w:beforeLines="50" w:after="156" w:afterLines="50" w:line="0" w:lineRule="atLeast"/>
      <w:ind w:firstLine="200" w:firstLineChars="200"/>
      <w:jc w:val="center"/>
    </w:pPr>
    <w:rPr>
      <w:rFonts w:ascii="黑体" w:hAnsi="Times New Roman" w:eastAsia="黑体"/>
      <w:spacing w:val="20"/>
      <w:w w:val="135"/>
      <w:kern w:val="0"/>
      <w:sz w:val="36"/>
      <w:szCs w:val="20"/>
    </w:rPr>
  </w:style>
  <w:style w:type="paragraph" w:customStyle="1" w:styleId="1131">
    <w:name w:val="样式 标题 4 + 宋体"/>
    <w:basedOn w:val="5"/>
    <w:qFormat/>
    <w:uiPriority w:val="0"/>
    <w:pPr>
      <w:tabs>
        <w:tab w:val="left" w:pos="480"/>
        <w:tab w:val="left" w:pos="851"/>
      </w:tabs>
      <w:spacing w:before="120" w:after="312" w:afterLines="100" w:line="360" w:lineRule="auto"/>
      <w:ind w:left="851" w:hanging="851"/>
    </w:pPr>
    <w:rPr>
      <w:rFonts w:ascii="宋体" w:hAnsi="宋体"/>
      <w:sz w:val="24"/>
      <w:lang w:val="zh-CN" w:eastAsia="zh-CN"/>
    </w:rPr>
  </w:style>
  <w:style w:type="paragraph" w:customStyle="1" w:styleId="1132">
    <w:name w:val="样式 标题 1Chapter11121314151111211311611212213217113...1"/>
    <w:basedOn w:val="2"/>
    <w:qFormat/>
    <w:uiPriority w:val="0"/>
    <w:pPr>
      <w:pageBreakBefore/>
      <w:numPr>
        <w:numId w:val="0"/>
      </w:numPr>
      <w:tabs>
        <w:tab w:val="left" w:pos="480"/>
        <w:tab w:val="left" w:pos="840"/>
      </w:tabs>
      <w:spacing w:before="120" w:after="120" w:line="360" w:lineRule="auto"/>
      <w:ind w:left="840" w:hanging="420"/>
    </w:pPr>
    <w:rPr>
      <w:rFonts w:ascii="宋体" w:hAnsi="宋体" w:eastAsia="黑体"/>
      <w:sz w:val="30"/>
      <w:lang w:val="zh-CN" w:eastAsia="zh-CN"/>
    </w:rPr>
  </w:style>
  <w:style w:type="paragraph" w:customStyle="1" w:styleId="1133">
    <w:name w:val="样式 右侧:  0 厘米 左  0 字符 首行缩进:  0 字符"/>
    <w:basedOn w:val="1"/>
    <w:qFormat/>
    <w:uiPriority w:val="0"/>
    <w:pPr>
      <w:topLinePunct/>
      <w:adjustRightInd w:val="0"/>
      <w:snapToGrid w:val="0"/>
      <w:spacing w:before="156" w:beforeLines="50" w:after="156" w:afterLines="50" w:line="360" w:lineRule="auto"/>
      <w:ind w:firstLine="200" w:firstLineChars="200"/>
      <w:jc w:val="left"/>
      <w:textAlignment w:val="center"/>
    </w:pPr>
    <w:rPr>
      <w:rFonts w:ascii="Times New Roman" w:hAnsi="Times New Roman" w:cs="宋体"/>
      <w:kern w:val="0"/>
      <w:sz w:val="32"/>
      <w:szCs w:val="20"/>
    </w:rPr>
  </w:style>
  <w:style w:type="paragraph" w:customStyle="1" w:styleId="1134">
    <w:name w:val="索引 41"/>
    <w:basedOn w:val="1"/>
    <w:next w:val="1"/>
    <w:qFormat/>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135">
    <w:name w:val="引言二级条标题"/>
    <w:basedOn w:val="1136"/>
    <w:next w:val="179"/>
    <w:qFormat/>
    <w:uiPriority w:val="0"/>
    <w:pPr>
      <w:numPr>
        <w:ilvl w:val="1"/>
        <w:numId w:val="62"/>
      </w:numPr>
      <w:tabs>
        <w:tab w:val="left" w:pos="360"/>
        <w:tab w:val="clear" w:pos="720"/>
      </w:tabs>
    </w:pPr>
  </w:style>
  <w:style w:type="paragraph" w:customStyle="1" w:styleId="1136">
    <w:name w:val="引言一级条标题"/>
    <w:basedOn w:val="1"/>
    <w:next w:val="179"/>
    <w:qFormat/>
    <w:uiPriority w:val="0"/>
    <w:pPr>
      <w:widowControl/>
      <w:numPr>
        <w:ilvl w:val="0"/>
        <w:numId w:val="63"/>
      </w:numPr>
      <w:spacing w:before="156" w:beforeLines="50" w:after="156" w:afterLines="50" w:line="360" w:lineRule="auto"/>
      <w:ind w:firstLine="200" w:firstLineChars="200"/>
    </w:pPr>
    <w:rPr>
      <w:rFonts w:ascii="Times New Roman" w:hAnsi="Times New Roman" w:eastAsia="黑体"/>
      <w:b/>
      <w:sz w:val="28"/>
      <w:szCs w:val="24"/>
    </w:rPr>
  </w:style>
  <w:style w:type="paragraph" w:customStyle="1" w:styleId="1137">
    <w:name w:val="修订2"/>
    <w:qFormat/>
    <w:uiPriority w:val="0"/>
    <w:rPr>
      <w:rFonts w:ascii="Times New Roman" w:hAnsi="Times New Roman" w:eastAsia="宋体" w:cs="Times New Roman"/>
      <w:kern w:val="2"/>
      <w:sz w:val="24"/>
      <w:szCs w:val="24"/>
      <w:lang w:val="en-US" w:eastAsia="zh-CN" w:bidi="ar-SA"/>
    </w:rPr>
  </w:style>
  <w:style w:type="paragraph" w:customStyle="1" w:styleId="1138">
    <w:name w:val="条目1_My"/>
    <w:basedOn w:val="1"/>
    <w:qFormat/>
    <w:uiPriority w:val="0"/>
    <w:pPr>
      <w:numPr>
        <w:ilvl w:val="0"/>
        <w:numId w:val="64"/>
      </w:numPr>
      <w:tabs>
        <w:tab w:val="left" w:pos="360"/>
        <w:tab w:val="clear" w:pos="1047"/>
      </w:tabs>
      <w:spacing w:before="156" w:beforeLines="50" w:after="156" w:afterLines="50" w:line="360" w:lineRule="auto"/>
      <w:ind w:left="0" w:firstLine="0" w:firstLineChars="200"/>
    </w:pPr>
    <w:rPr>
      <w:rFonts w:ascii="Times New Roman" w:hAnsi="Times New Roman"/>
      <w:sz w:val="28"/>
      <w:szCs w:val="24"/>
    </w:rPr>
  </w:style>
  <w:style w:type="paragraph" w:customStyle="1" w:styleId="1139">
    <w:name w:val="样式1 样式 标题 4 + 段前: 0 行 + Times New Roman"/>
    <w:basedOn w:val="1"/>
    <w:next w:val="1"/>
    <w:qFormat/>
    <w:uiPriority w:val="0"/>
    <w:pPr>
      <w:tabs>
        <w:tab w:val="left" w:pos="720"/>
      </w:tabs>
      <w:snapToGrid w:val="0"/>
      <w:spacing w:before="93" w:beforeLines="30" w:after="156" w:afterLines="50" w:line="276" w:lineRule="auto"/>
      <w:ind w:firstLine="200" w:firstLineChars="200"/>
      <w:outlineLvl w:val="3"/>
    </w:pPr>
    <w:rPr>
      <w:rFonts w:ascii="宋体" w:hAnsi="宋体"/>
      <w:bCs/>
      <w:sz w:val="28"/>
      <w:szCs w:val="21"/>
    </w:rPr>
  </w:style>
  <w:style w:type="paragraph" w:customStyle="1" w:styleId="1140">
    <w:name w:val="Item List"/>
    <w:qFormat/>
    <w:uiPriority w:val="0"/>
    <w:pPr>
      <w:spacing w:line="300" w:lineRule="auto"/>
      <w:jc w:val="both"/>
    </w:pPr>
    <w:rPr>
      <w:rFonts w:ascii="Arial" w:hAnsi="Arial" w:eastAsia="宋体" w:cs="Times New Roman"/>
      <w:color w:val="000000"/>
      <w:kern w:val="0"/>
      <w:sz w:val="24"/>
      <w:szCs w:val="20"/>
      <w:lang w:val="en-US" w:eastAsia="zh-CN" w:bidi="ar-SA"/>
    </w:rPr>
  </w:style>
  <w:style w:type="paragraph" w:customStyle="1" w:styleId="1141">
    <w:name w:val="1层标题 1 + 仿宋_GB2312 加粗"/>
    <w:basedOn w:val="2"/>
    <w:qFormat/>
    <w:uiPriority w:val="0"/>
    <w:pPr>
      <w:pageBreakBefore/>
      <w:numPr>
        <w:numId w:val="65"/>
      </w:numPr>
      <w:tabs>
        <w:tab w:val="left" w:pos="432"/>
      </w:tabs>
      <w:spacing w:before="120" w:after="120" w:line="360" w:lineRule="auto"/>
    </w:pPr>
    <w:rPr>
      <w:rFonts w:ascii="仿宋_GB2312" w:hAnsi="仿宋_GB2312" w:eastAsia="仿宋_GB2312"/>
      <w:bCs w:val="0"/>
      <w:sz w:val="32"/>
      <w:szCs w:val="28"/>
      <w:lang w:val="zh-CN" w:eastAsia="zh-CN"/>
    </w:rPr>
  </w:style>
  <w:style w:type="paragraph" w:customStyle="1" w:styleId="1142">
    <w:name w:val="工程建设无节条标题"/>
    <w:basedOn w:val="1"/>
    <w:next w:val="179"/>
    <w:qFormat/>
    <w:uiPriority w:val="0"/>
    <w:pPr>
      <w:numPr>
        <w:ilvl w:val="8"/>
        <w:numId w:val="45"/>
      </w:numPr>
      <w:spacing w:before="156" w:beforeLines="50" w:after="156" w:afterLines="50" w:line="360" w:lineRule="auto"/>
      <w:ind w:firstLine="200" w:firstLineChars="200"/>
      <w:outlineLvl w:val="3"/>
    </w:pPr>
    <w:rPr>
      <w:rFonts w:ascii="Times New Roman" w:hAnsi="Times New Roman"/>
      <w:sz w:val="28"/>
      <w:szCs w:val="24"/>
    </w:rPr>
  </w:style>
  <w:style w:type="paragraph" w:customStyle="1" w:styleId="1143">
    <w:name w:val="正文文字居中"/>
    <w:basedOn w:val="1"/>
    <w:next w:val="30"/>
    <w:qFormat/>
    <w:uiPriority w:val="0"/>
    <w:pPr>
      <w:adjustRightInd w:val="0"/>
      <w:snapToGrid w:val="0"/>
      <w:spacing w:before="156" w:beforeLines="50" w:after="156" w:afterLines="50" w:line="360" w:lineRule="auto"/>
      <w:ind w:firstLine="200" w:firstLineChars="200"/>
      <w:jc w:val="center"/>
    </w:pPr>
    <w:rPr>
      <w:rFonts w:ascii="宋体" w:hAnsi="宋体"/>
      <w:kern w:val="0"/>
      <w:sz w:val="28"/>
      <w:szCs w:val="21"/>
    </w:rPr>
  </w:style>
  <w:style w:type="paragraph" w:customStyle="1" w:styleId="1144">
    <w:name w:val="样式 标题 3二级节名H331323334353113213313631232233237313...1"/>
    <w:basedOn w:val="4"/>
    <w:qFormat/>
    <w:uiPriority w:val="0"/>
    <w:pPr>
      <w:numPr>
        <w:numId w:val="0"/>
      </w:numPr>
      <w:spacing w:before="200" w:after="0" w:line="480" w:lineRule="exact"/>
    </w:pPr>
    <w:rPr>
      <w:rFonts w:ascii="Times New Roman" w:hAnsi="Times New Roman" w:cs="宋体"/>
      <w:sz w:val="24"/>
      <w:szCs w:val="20"/>
      <w:lang w:val="zh-CN" w:eastAsia="zh-CN"/>
    </w:rPr>
  </w:style>
  <w:style w:type="paragraph" w:customStyle="1" w:styleId="1145">
    <w:name w:val="默认段落字体 Para Char Char Char Char Char Char Char Char Char Char Char Char Char"/>
    <w:basedOn w:val="1"/>
    <w:qFormat/>
    <w:uiPriority w:val="0"/>
    <w:pPr>
      <w:spacing w:before="156" w:beforeLines="50" w:after="156" w:afterLines="50" w:line="360" w:lineRule="auto"/>
      <w:ind w:firstLine="200" w:firstLineChars="200"/>
    </w:pPr>
    <w:rPr>
      <w:rFonts w:ascii="Tahoma" w:hAnsi="Tahoma"/>
      <w:sz w:val="24"/>
      <w:szCs w:val="20"/>
    </w:rPr>
  </w:style>
  <w:style w:type="paragraph" w:customStyle="1" w:styleId="1146">
    <w:name w:val="样式 标题 1 + 段前: 0.5 行 段后: 0.5 行"/>
    <w:basedOn w:val="2"/>
    <w:qFormat/>
    <w:uiPriority w:val="0"/>
    <w:pPr>
      <w:pageBreakBefore/>
      <w:numPr>
        <w:numId w:val="0"/>
      </w:numPr>
      <w:spacing w:before="120" w:after="120" w:line="240" w:lineRule="auto"/>
      <w:jc w:val="left"/>
    </w:pPr>
    <w:rPr>
      <w:rFonts w:ascii="黑体" w:hAnsi="黑体" w:eastAsia="黑体" w:cs="宋体"/>
      <w:sz w:val="28"/>
      <w:szCs w:val="28"/>
      <w:lang w:val="zh-CN" w:eastAsia="zh-CN"/>
    </w:rPr>
  </w:style>
  <w:style w:type="paragraph" w:customStyle="1" w:styleId="1147">
    <w:name w:val="Char2"/>
    <w:basedOn w:val="1"/>
    <w:qFormat/>
    <w:uiPriority w:val="0"/>
    <w:pPr>
      <w:spacing w:before="156" w:beforeLines="50" w:after="156" w:afterLines="50" w:line="360" w:lineRule="auto"/>
      <w:ind w:firstLine="200" w:firstLineChars="200"/>
    </w:pPr>
    <w:rPr>
      <w:rFonts w:ascii="Tahoma" w:hAnsi="Tahoma"/>
      <w:sz w:val="24"/>
      <w:szCs w:val="20"/>
    </w:rPr>
  </w:style>
  <w:style w:type="paragraph" w:customStyle="1" w:styleId="1148">
    <w:name w:val="标准标志"/>
    <w:next w:val="1"/>
    <w:qFormat/>
    <w:uiPriority w:val="0"/>
    <w:pPr>
      <w:shd w:val="solid" w:color="FFFFFF" w:fill="FFFFFF"/>
      <w:spacing w:line="0" w:lineRule="atLeast"/>
      <w:jc w:val="right"/>
    </w:pPr>
    <w:rPr>
      <w:rFonts w:ascii="Times New Roman" w:hAnsi="Times New Roman" w:eastAsia="宋体" w:cs="Times New Roman"/>
      <w:b/>
      <w:w w:val="130"/>
      <w:kern w:val="0"/>
      <w:sz w:val="96"/>
      <w:szCs w:val="20"/>
      <w:lang w:val="en-US" w:eastAsia="zh-CN" w:bidi="ar-SA"/>
    </w:rPr>
  </w:style>
  <w:style w:type="paragraph" w:customStyle="1" w:styleId="1149">
    <w:name w:val="文档标题"/>
    <w:basedOn w:val="1"/>
    <w:qFormat/>
    <w:uiPriority w:val="0"/>
    <w:pPr>
      <w:spacing w:before="156" w:beforeLines="50" w:after="156" w:afterLines="50" w:line="360" w:lineRule="auto"/>
      <w:ind w:firstLine="200" w:firstLineChars="200"/>
      <w:jc w:val="center"/>
    </w:pPr>
    <w:rPr>
      <w:rFonts w:ascii="Times New Roman" w:hAnsi="Times New Roman" w:eastAsia="黑体"/>
      <w:b/>
      <w:sz w:val="44"/>
      <w:szCs w:val="44"/>
    </w:rPr>
  </w:style>
  <w:style w:type="paragraph" w:customStyle="1" w:styleId="1150">
    <w:name w:val="621)"/>
    <w:basedOn w:val="1"/>
    <w:qFormat/>
    <w:uiPriority w:val="0"/>
    <w:pPr>
      <w:widowControl/>
      <w:tabs>
        <w:tab w:val="left" w:pos="1259"/>
      </w:tabs>
      <w:spacing w:before="156" w:beforeLines="50" w:after="156" w:afterLines="50" w:line="288" w:lineRule="auto"/>
      <w:ind w:left="1259" w:hanging="420" w:firstLineChars="200"/>
    </w:pPr>
    <w:rPr>
      <w:rFonts w:ascii="Times New Roman" w:hAnsi="Times New Roman"/>
      <w:sz w:val="28"/>
      <w:szCs w:val="21"/>
    </w:rPr>
  </w:style>
  <w:style w:type="paragraph" w:customStyle="1" w:styleId="1151">
    <w:name w:val="封面落款"/>
    <w:basedOn w:val="251"/>
    <w:qFormat/>
    <w:uiPriority w:val="0"/>
    <w:pPr>
      <w:framePr w:yAlign="inline"/>
      <w:spacing w:line="480" w:lineRule="atLeast"/>
      <w:jc w:val="center"/>
    </w:pPr>
    <w:rPr>
      <w:rFonts w:cs="Times New Roman"/>
      <w:b/>
      <w:color w:val="auto"/>
      <w:sz w:val="32"/>
      <w:szCs w:val="32"/>
    </w:rPr>
  </w:style>
  <w:style w:type="paragraph" w:customStyle="1" w:styleId="1152">
    <w:name w:val="正文表标题续表"/>
    <w:basedOn w:val="860"/>
    <w:next w:val="179"/>
    <w:qFormat/>
    <w:uiPriority w:val="0"/>
    <w:rPr>
      <w:b w:val="0"/>
    </w:rPr>
  </w:style>
  <w:style w:type="paragraph" w:customStyle="1" w:styleId="1153">
    <w:name w:val="封面标准文稿类别"/>
    <w:qFormat/>
    <w:uiPriority w:val="0"/>
    <w:pPr>
      <w:spacing w:before="440" w:line="400" w:lineRule="exact"/>
      <w:jc w:val="center"/>
    </w:pPr>
    <w:rPr>
      <w:rFonts w:ascii="宋体" w:hAnsi="Times New Roman" w:eastAsia="宋体" w:cs="Times New Roman"/>
      <w:kern w:val="0"/>
      <w:sz w:val="24"/>
      <w:szCs w:val="20"/>
      <w:lang w:val="en-US" w:eastAsia="zh-CN" w:bidi="ar-SA"/>
    </w:rPr>
  </w:style>
  <w:style w:type="paragraph" w:customStyle="1" w:styleId="1154">
    <w:name w:val="索引 91"/>
    <w:basedOn w:val="1"/>
    <w:next w:val="1"/>
    <w:qFormat/>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155">
    <w:name w:val="索引 81"/>
    <w:basedOn w:val="1"/>
    <w:next w:val="1"/>
    <w:qFormat/>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156">
    <w:name w:val="列表编号 31"/>
    <w:basedOn w:val="1"/>
    <w:qFormat/>
    <w:uiPriority w:val="0"/>
    <w:pPr>
      <w:widowControl/>
      <w:numPr>
        <w:ilvl w:val="0"/>
        <w:numId w:val="66"/>
      </w:numPr>
      <w:spacing w:before="156" w:beforeLines="50" w:after="156" w:afterLines="50" w:line="480" w:lineRule="exact"/>
      <w:ind w:firstLine="200" w:firstLineChars="200"/>
      <w:contextualSpacing/>
    </w:pPr>
    <w:rPr>
      <w:rFonts w:ascii="Times New Roman" w:hAnsi="Times New Roman"/>
      <w:sz w:val="28"/>
      <w:szCs w:val="24"/>
    </w:rPr>
  </w:style>
  <w:style w:type="paragraph" w:customStyle="1" w:styleId="1157">
    <w:name w:val="列表编号 41"/>
    <w:basedOn w:val="17"/>
    <w:qFormat/>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158">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kern w:val="0"/>
      <w:sz w:val="28"/>
      <w:szCs w:val="20"/>
      <w:lang w:val="en-US" w:eastAsia="zh-CN" w:bidi="ar-SA"/>
    </w:rPr>
  </w:style>
  <w:style w:type="paragraph" w:customStyle="1" w:styleId="1159">
    <w:name w:val="示例"/>
    <w:next w:val="179"/>
    <w:qFormat/>
    <w:uiPriority w:val="0"/>
    <w:pPr>
      <w:numPr>
        <w:ilvl w:val="0"/>
        <w:numId w:val="67"/>
      </w:numPr>
      <w:ind w:left="0" w:firstLine="200" w:firstLineChars="200"/>
      <w:jc w:val="both"/>
    </w:pPr>
    <w:rPr>
      <w:rFonts w:ascii="宋体" w:hAnsi="Times New Roman" w:eastAsia="宋体" w:cs="Times New Roman"/>
      <w:kern w:val="0"/>
      <w:sz w:val="18"/>
      <w:szCs w:val="20"/>
      <w:lang w:val="en-US" w:eastAsia="zh-CN" w:bidi="ar-SA"/>
    </w:rPr>
  </w:style>
  <w:style w:type="paragraph" w:customStyle="1" w:styleId="1160">
    <w:name w:val="附录图标题"/>
    <w:basedOn w:val="640"/>
    <w:next w:val="179"/>
    <w:qFormat/>
    <w:uiPriority w:val="0"/>
    <w:pPr>
      <w:numPr>
        <w:ilvl w:val="0"/>
        <w:numId w:val="68"/>
      </w:numPr>
      <w:tabs>
        <w:tab w:val="left" w:pos="210"/>
        <w:tab w:val="clear" w:pos="360"/>
        <w:tab w:val="clear" w:pos="1200"/>
      </w:tabs>
      <w:ind w:leftChars="0" w:firstLineChars="0"/>
    </w:pPr>
    <w:rPr>
      <w:b/>
    </w:rPr>
  </w:style>
  <w:style w:type="paragraph" w:customStyle="1" w:styleId="1161">
    <w:name w:val="二级栏目标题"/>
    <w:basedOn w:val="3"/>
    <w:qFormat/>
    <w:uiPriority w:val="0"/>
    <w:pPr>
      <w:keepNext w:val="0"/>
      <w:keepLines w:val="0"/>
      <w:widowControl/>
      <w:numPr>
        <w:ilvl w:val="0"/>
        <w:numId w:val="0"/>
      </w:numPr>
      <w:tabs>
        <w:tab w:val="left" w:pos="360"/>
        <w:tab w:val="left" w:pos="425"/>
      </w:tabs>
      <w:spacing w:before="120" w:after="120" w:line="360" w:lineRule="auto"/>
      <w:ind w:left="425" w:hanging="425"/>
    </w:pPr>
    <w:rPr>
      <w:rFonts w:eastAsia="黑体" w:asciiTheme="minorEastAsia" w:hAnsiTheme="minorEastAsia"/>
      <w:b w:val="0"/>
      <w:bCs w:val="0"/>
      <w:smallCaps/>
      <w:kern w:val="0"/>
      <w:sz w:val="28"/>
      <w:szCs w:val="28"/>
      <w:lang w:val="zh-CN" w:eastAsia="en-US"/>
    </w:rPr>
  </w:style>
  <w:style w:type="paragraph" w:customStyle="1" w:styleId="1162">
    <w:name w:val="正文圆点编号"/>
    <w:basedOn w:val="1"/>
    <w:qFormat/>
    <w:uiPriority w:val="0"/>
    <w:pPr>
      <w:adjustRightInd w:val="0"/>
      <w:spacing w:before="156" w:beforeLines="50" w:after="156" w:afterLines="50" w:line="312" w:lineRule="atLeast"/>
      <w:ind w:left="907" w:hanging="425" w:firstLineChars="200"/>
      <w:textAlignment w:val="baseline"/>
    </w:pPr>
    <w:rPr>
      <w:rFonts w:ascii="宋体" w:hAnsi="Arial"/>
      <w:kern w:val="0"/>
      <w:sz w:val="24"/>
      <w:szCs w:val="20"/>
    </w:rPr>
  </w:style>
  <w:style w:type="paragraph" w:customStyle="1" w:styleId="1163">
    <w:name w:val="1级条目"/>
    <w:basedOn w:val="796"/>
    <w:qFormat/>
    <w:uiPriority w:val="0"/>
    <w:pPr>
      <w:tabs>
        <w:tab w:val="left" w:pos="840"/>
      </w:tabs>
      <w:spacing w:before="120" w:beforeLines="0" w:afterLines="0"/>
      <w:ind w:left="840" w:hanging="420"/>
    </w:pPr>
    <w:rPr>
      <w:rFonts w:ascii="Calibri" w:hAnsi="Calibri" w:cs="宋体"/>
      <w:color w:val="000000"/>
      <w:szCs w:val="22"/>
      <w:lang w:val="en-US" w:eastAsia="zh-CN"/>
    </w:rPr>
  </w:style>
  <w:style w:type="paragraph" w:customStyle="1" w:styleId="1164">
    <w:name w:val="封面标准号2"/>
    <w:basedOn w:val="1158"/>
    <w:qFormat/>
    <w:uiPriority w:val="0"/>
    <w:pPr>
      <w:adjustRightInd w:val="0"/>
      <w:spacing w:before="357" w:line="280" w:lineRule="exact"/>
    </w:pPr>
  </w:style>
  <w:style w:type="paragraph" w:customStyle="1" w:styleId="1165">
    <w:name w:val="条文说明"/>
    <w:basedOn w:val="1166"/>
    <w:qFormat/>
    <w:uiPriority w:val="0"/>
  </w:style>
  <w:style w:type="paragraph" w:customStyle="1" w:styleId="1166">
    <w:name w:val="名称"/>
    <w:basedOn w:val="751"/>
    <w:next w:val="179"/>
    <w:qFormat/>
    <w:uiPriority w:val="0"/>
    <w:pPr>
      <w:shd w:val="clear" w:color="FFFFFF" w:fill="FFFFFF"/>
      <w:spacing w:line="460" w:lineRule="exact"/>
      <w:outlineLvl w:val="9"/>
    </w:pPr>
  </w:style>
  <w:style w:type="paragraph" w:customStyle="1" w:styleId="1167">
    <w:name w:val="样式 前言、引言标题 + 两端对齐"/>
    <w:basedOn w:val="1"/>
    <w:qFormat/>
    <w:uiPriority w:val="0"/>
    <w:pPr>
      <w:widowControl/>
      <w:shd w:val="clear" w:color="FFFFFF" w:fill="FFFFFF"/>
      <w:spacing w:before="156" w:beforeLines="50" w:after="156" w:afterLines="50" w:line="360" w:lineRule="auto"/>
      <w:ind w:firstLine="200" w:firstLineChars="200"/>
      <w:outlineLvl w:val="0"/>
    </w:pPr>
    <w:rPr>
      <w:rFonts w:ascii="黑体" w:hAnsi="Times New Roman" w:eastAsia="黑体" w:cs="宋体"/>
      <w:b/>
      <w:bCs/>
      <w:kern w:val="0"/>
      <w:sz w:val="32"/>
      <w:szCs w:val="20"/>
    </w:rPr>
  </w:style>
  <w:style w:type="paragraph" w:customStyle="1" w:styleId="1168">
    <w:name w:val="封面标准代替信息"/>
    <w:basedOn w:val="1164"/>
    <w:qFormat/>
    <w:uiPriority w:val="0"/>
    <w:pPr>
      <w:spacing w:before="57"/>
    </w:pPr>
    <w:rPr>
      <w:rFonts w:ascii="宋体"/>
      <w:sz w:val="21"/>
    </w:rPr>
  </w:style>
  <w:style w:type="paragraph" w:customStyle="1" w:styleId="1169">
    <w:name w:val="Char Char Char Char Char Char Char Char Char Char Char Char Char Char Char Char Char Char Char Char Char Char Char Char Char Char Char Char Char Char"/>
    <w:basedOn w:val="1"/>
    <w:qFormat/>
    <w:uiPriority w:val="0"/>
    <w:pPr>
      <w:widowControl/>
      <w:spacing w:before="156" w:beforeLines="50" w:after="156" w:afterLines="50" w:line="480" w:lineRule="exact"/>
      <w:ind w:left="454" w:firstLine="200" w:firstLineChars="200"/>
    </w:pPr>
    <w:rPr>
      <w:rFonts w:ascii="Times New Roman" w:hAnsi="Times New Roman"/>
      <w:sz w:val="28"/>
      <w:szCs w:val="24"/>
    </w:rPr>
  </w:style>
  <w:style w:type="paragraph" w:customStyle="1" w:styleId="1170">
    <w:name w:val="0段落"/>
    <w:basedOn w:val="18"/>
    <w:qFormat/>
    <w:uiPriority w:val="0"/>
    <w:pPr>
      <w:widowControl/>
      <w:spacing w:before="156" w:beforeLines="50" w:after="156" w:afterLines="50" w:line="288" w:lineRule="auto"/>
      <w:ind w:left="454" w:firstLine="0" w:firstLineChars="0"/>
    </w:pPr>
    <w:rPr>
      <w:rFonts w:ascii="Calibri" w:hAnsi="Calibri" w:eastAsia="宋体" w:cs="Times New Roman"/>
      <w:szCs w:val="21"/>
    </w:rPr>
  </w:style>
  <w:style w:type="paragraph" w:customStyle="1" w:styleId="1171">
    <w:name w:val="索引 21"/>
    <w:basedOn w:val="1"/>
    <w:next w:val="1"/>
    <w:qFormat/>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172">
    <w:name w:val="四级栏目标题"/>
    <w:basedOn w:val="5"/>
    <w:qFormat/>
    <w:uiPriority w:val="0"/>
    <w:pPr>
      <w:keepNext w:val="0"/>
      <w:keepLines w:val="0"/>
      <w:widowControl/>
      <w:tabs>
        <w:tab w:val="left" w:pos="425"/>
        <w:tab w:val="left" w:pos="2280"/>
      </w:tabs>
      <w:spacing w:before="120" w:after="120" w:line="271" w:lineRule="auto"/>
      <w:ind w:left="425" w:hanging="425"/>
      <w:jc w:val="left"/>
    </w:pPr>
    <w:rPr>
      <w:rFonts w:ascii="Arial" w:hAnsi="Arial"/>
      <w:b w:val="0"/>
      <w:spacing w:val="5"/>
      <w:kern w:val="0"/>
      <w:sz w:val="24"/>
      <w:szCs w:val="24"/>
      <w:lang w:val="zh-CN" w:eastAsia="en-US"/>
    </w:rPr>
  </w:style>
  <w:style w:type="paragraph" w:customStyle="1" w:styleId="1173">
    <w:name w:val="封面标准英文名称"/>
    <w:qFormat/>
    <w:uiPriority w:val="0"/>
    <w:pPr>
      <w:widowControl w:val="0"/>
      <w:spacing w:before="370" w:line="400" w:lineRule="exact"/>
      <w:jc w:val="center"/>
    </w:pPr>
    <w:rPr>
      <w:rFonts w:ascii="Times New Roman" w:hAnsi="Times New Roman" w:eastAsia="宋体" w:cs="Times New Roman"/>
      <w:kern w:val="0"/>
      <w:sz w:val="28"/>
      <w:szCs w:val="20"/>
      <w:lang w:val="en-US" w:eastAsia="zh-CN" w:bidi="ar-SA"/>
    </w:rPr>
  </w:style>
  <w:style w:type="paragraph" w:customStyle="1" w:styleId="1174">
    <w:name w:val="Char Char Char Char Char Char1 Char"/>
    <w:basedOn w:val="1"/>
    <w:qFormat/>
    <w:uiPriority w:val="0"/>
    <w:pPr>
      <w:widowControl/>
      <w:spacing w:before="156" w:beforeLines="50" w:after="156" w:afterLines="50" w:line="240" w:lineRule="exact"/>
      <w:ind w:firstLine="200" w:firstLineChars="200"/>
      <w:jc w:val="left"/>
    </w:pPr>
    <w:rPr>
      <w:rFonts w:ascii="Verdana" w:hAnsi="Verdana"/>
      <w:kern w:val="0"/>
      <w:sz w:val="28"/>
      <w:szCs w:val="20"/>
      <w:lang w:eastAsia="en-US"/>
    </w:rPr>
  </w:style>
  <w:style w:type="paragraph" w:customStyle="1" w:styleId="1175">
    <w:name w:val="表格文本"/>
    <w:basedOn w:val="1"/>
    <w:qFormat/>
    <w:uiPriority w:val="0"/>
    <w:pPr>
      <w:tabs>
        <w:tab w:val="decimal" w:pos="0"/>
      </w:tabs>
      <w:autoSpaceDE w:val="0"/>
      <w:autoSpaceDN w:val="0"/>
      <w:adjustRightInd w:val="0"/>
      <w:spacing w:before="156" w:beforeLines="50" w:after="156" w:afterLines="50" w:line="360" w:lineRule="auto"/>
      <w:ind w:firstLine="200" w:firstLineChars="200"/>
      <w:jc w:val="left"/>
    </w:pPr>
    <w:rPr>
      <w:rFonts w:ascii="Times New Roman" w:hAnsi="Times New Roman"/>
      <w:kern w:val="0"/>
      <w:sz w:val="24"/>
      <w:szCs w:val="20"/>
    </w:rPr>
  </w:style>
  <w:style w:type="paragraph" w:customStyle="1" w:styleId="1176">
    <w:name w:val="样式 四号 首行缩进:  0.74 厘米"/>
    <w:basedOn w:val="1"/>
    <w:qFormat/>
    <w:uiPriority w:val="0"/>
    <w:pPr>
      <w:spacing w:before="156" w:beforeLines="50" w:after="156" w:afterLines="50" w:line="360" w:lineRule="auto"/>
      <w:ind w:firstLine="560" w:firstLineChars="200"/>
    </w:pPr>
    <w:rPr>
      <w:rFonts w:ascii="Times New Roman" w:hAnsi="Times New Roman" w:cs="宋体"/>
      <w:sz w:val="28"/>
      <w:szCs w:val="20"/>
    </w:rPr>
  </w:style>
  <w:style w:type="paragraph" w:customStyle="1" w:styleId="1177">
    <w:name w:val="样式 正文首行缩进 2 + 左侧:  2 字符 首行缩进:  2 字符 段后: 0.5 行"/>
    <w:basedOn w:val="1052"/>
    <w:qFormat/>
    <w:uiPriority w:val="0"/>
    <w:pPr>
      <w:spacing w:before="0" w:beforeLines="0" w:after="0" w:line="360" w:lineRule="auto"/>
      <w:ind w:left="0" w:leftChars="0" w:firstLine="0" w:firstLineChars="0"/>
      <w:jc w:val="center"/>
    </w:pPr>
    <w:rPr>
      <w:sz w:val="24"/>
    </w:rPr>
  </w:style>
  <w:style w:type="paragraph" w:customStyle="1" w:styleId="1178">
    <w:name w:val="工程建设表标题"/>
    <w:basedOn w:val="1042"/>
    <w:qFormat/>
    <w:uiPriority w:val="0"/>
    <w:pPr>
      <w:widowControl/>
      <w:jc w:val="center"/>
      <w:outlineLvl w:val="4"/>
    </w:pPr>
    <w:rPr>
      <w:rFonts w:ascii="黑体" w:eastAsia="黑体"/>
      <w:kern w:val="0"/>
    </w:rPr>
  </w:style>
  <w:style w:type="paragraph" w:customStyle="1" w:styleId="1179">
    <w:name w:val="Char Char Char Char Char Char Char Char Char Char Char Char1"/>
    <w:basedOn w:val="1055"/>
    <w:qFormat/>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180">
    <w:name w:val="Char Char1 Char Char Char Char Char Char Char Char"/>
    <w:basedOn w:val="1"/>
    <w:qFormat/>
    <w:uiPriority w:val="0"/>
    <w:pPr>
      <w:widowControl/>
      <w:spacing w:before="156" w:beforeLines="50" w:after="156" w:afterLines="50" w:line="240" w:lineRule="exact"/>
      <w:ind w:firstLine="200" w:firstLineChars="200"/>
      <w:jc w:val="left"/>
    </w:pPr>
    <w:rPr>
      <w:rFonts w:ascii="Times New Roman" w:hAnsi="Times New Roman"/>
      <w:sz w:val="28"/>
      <w:szCs w:val="20"/>
    </w:rPr>
  </w:style>
  <w:style w:type="paragraph" w:customStyle="1" w:styleId="1181">
    <w:name w:val="样式 标题 3标题1.1二级节名h33rd level3l3Level 3 HeadH3heading 3 +..."/>
    <w:basedOn w:val="4"/>
    <w:qFormat/>
    <w:uiPriority w:val="0"/>
    <w:pPr>
      <w:numPr>
        <w:numId w:val="0"/>
      </w:numPr>
      <w:adjustRightInd w:val="0"/>
      <w:snapToGrid w:val="0"/>
      <w:spacing w:before="0" w:after="120" w:line="360" w:lineRule="auto"/>
    </w:pPr>
    <w:rPr>
      <w:rFonts w:ascii="Times New Roman" w:hAnsi="Times New Roman"/>
      <w:sz w:val="24"/>
      <w:szCs w:val="20"/>
      <w:lang w:val="zh-CN" w:eastAsia="zh-CN"/>
    </w:rPr>
  </w:style>
  <w:style w:type="paragraph" w:customStyle="1" w:styleId="1182">
    <w:name w:val="66表图文字"/>
    <w:basedOn w:val="1"/>
    <w:qFormat/>
    <w:uiPriority w:val="0"/>
    <w:pPr>
      <w:widowControl/>
      <w:spacing w:before="156" w:beforeLines="50" w:after="156" w:afterLines="50" w:line="480" w:lineRule="exact"/>
      <w:ind w:left="454" w:firstLine="200" w:firstLineChars="200"/>
    </w:pPr>
    <w:rPr>
      <w:rFonts w:ascii="Times New Roman" w:hAnsi="Times New Roman"/>
      <w:sz w:val="18"/>
      <w:szCs w:val="21"/>
    </w:rPr>
  </w:style>
  <w:style w:type="paragraph" w:customStyle="1" w:styleId="1183">
    <w:name w:val="图位"/>
    <w:basedOn w:val="982"/>
    <w:qFormat/>
    <w:uiPriority w:val="0"/>
    <w:pPr>
      <w:jc w:val="left"/>
    </w:pPr>
  </w:style>
  <w:style w:type="paragraph" w:customStyle="1" w:styleId="1184">
    <w:name w:val="数字"/>
    <w:basedOn w:val="1"/>
    <w:qFormat/>
    <w:uiPriority w:val="0"/>
    <w:pPr>
      <w:tabs>
        <w:tab w:val="left" w:pos="8505"/>
      </w:tabs>
      <w:adjustRightInd w:val="0"/>
      <w:spacing w:before="156" w:beforeLines="50" w:after="156" w:afterLines="50" w:line="318" w:lineRule="atLeast"/>
      <w:ind w:firstLine="200" w:firstLineChars="200"/>
      <w:jc w:val="left"/>
      <w:textAlignment w:val="baseline"/>
    </w:pPr>
    <w:rPr>
      <w:rFonts w:ascii="Times New Roman" w:hAnsi="Times New Roman"/>
      <w:kern w:val="0"/>
      <w:sz w:val="28"/>
      <w:szCs w:val="20"/>
    </w:rPr>
  </w:style>
  <w:style w:type="paragraph" w:customStyle="1" w:styleId="1185">
    <w:name w:val="引文目录标题1"/>
    <w:basedOn w:val="1"/>
    <w:next w:val="1"/>
    <w:qFormat/>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186">
    <w:name w:val="图表插入点"/>
    <w:basedOn w:val="1"/>
    <w:qFormat/>
    <w:uiPriority w:val="0"/>
    <w:pPr>
      <w:snapToGrid w:val="0"/>
      <w:spacing w:before="156" w:beforeLines="50" w:after="156" w:afterLines="50" w:line="360" w:lineRule="auto"/>
      <w:ind w:firstLine="200" w:firstLineChars="200"/>
      <w:jc w:val="center"/>
    </w:pPr>
    <w:rPr>
      <w:rFonts w:ascii="Times New Roman" w:hAnsi="Times New Roman"/>
      <w:sz w:val="24"/>
      <w:szCs w:val="24"/>
    </w:rPr>
  </w:style>
  <w:style w:type="paragraph" w:customStyle="1" w:styleId="1187">
    <w:name w:val="样式 标题 22nd levelh22Header 2H2UNDERRUBRIK 1-2sect 1.2Head..."/>
    <w:basedOn w:val="3"/>
    <w:qFormat/>
    <w:uiPriority w:val="0"/>
    <w:pPr>
      <w:numPr>
        <w:ilvl w:val="0"/>
        <w:numId w:val="69"/>
      </w:numPr>
      <w:adjustRightInd w:val="0"/>
      <w:snapToGrid w:val="0"/>
      <w:spacing w:before="120" w:after="120" w:line="360" w:lineRule="auto"/>
    </w:pPr>
    <w:rPr>
      <w:rFonts w:ascii="Arial" w:hAnsi="Arial" w:cs="宋体" w:eastAsiaTheme="minorEastAsia"/>
      <w:sz w:val="28"/>
      <w:szCs w:val="20"/>
      <w:lang w:val="zh-CN"/>
    </w:rPr>
  </w:style>
  <w:style w:type="paragraph" w:customStyle="1" w:styleId="1188">
    <w:name w:val="样式1 样式 标题 2 + 段前: 0行"/>
    <w:basedOn w:val="3"/>
    <w:next w:val="1"/>
    <w:qFormat/>
    <w:uiPriority w:val="0"/>
    <w:pPr>
      <w:keepNext w:val="0"/>
      <w:keepLines w:val="0"/>
      <w:numPr>
        <w:numId w:val="0"/>
      </w:numPr>
      <w:tabs>
        <w:tab w:val="left" w:pos="567"/>
      </w:tabs>
      <w:snapToGrid w:val="0"/>
      <w:spacing w:before="120" w:after="120" w:line="276" w:lineRule="auto"/>
      <w:jc w:val="left"/>
    </w:pPr>
    <w:rPr>
      <w:rFonts w:ascii="黑体" w:hAnsi="宋体" w:eastAsia="黑体"/>
      <w:sz w:val="21"/>
      <w:szCs w:val="21"/>
      <w:lang w:val="zh-CN"/>
    </w:rPr>
  </w:style>
  <w:style w:type="paragraph" w:customStyle="1" w:styleId="1189">
    <w:name w:val="正文（首行不缩进）"/>
    <w:basedOn w:val="1"/>
    <w:qFormat/>
    <w:uiPriority w:val="0"/>
    <w:pPr>
      <w:widowControl/>
      <w:snapToGrid w:val="0"/>
      <w:spacing w:before="156" w:beforeLines="50" w:after="156" w:afterLines="50" w:line="300" w:lineRule="auto"/>
      <w:ind w:left="1701" w:firstLine="200" w:firstLineChars="200"/>
    </w:pPr>
    <w:rPr>
      <w:rFonts w:ascii="Arial" w:hAnsi="Arial" w:cs="Arial"/>
      <w:kern w:val="0"/>
      <w:sz w:val="18"/>
      <w:szCs w:val="21"/>
    </w:rPr>
  </w:style>
  <w:style w:type="paragraph" w:customStyle="1" w:styleId="1190">
    <w:name w:val="默认段落字体 Char"/>
    <w:basedOn w:val="1"/>
    <w:qFormat/>
    <w:uiPriority w:val="0"/>
    <w:pPr>
      <w:spacing w:before="156" w:beforeLines="50" w:after="156" w:afterLines="50" w:line="360" w:lineRule="auto"/>
      <w:ind w:firstLine="200" w:firstLineChars="200"/>
    </w:pPr>
    <w:rPr>
      <w:rFonts w:ascii="Tahoma" w:hAnsi="Tahoma"/>
      <w:sz w:val="24"/>
      <w:szCs w:val="20"/>
    </w:rPr>
  </w:style>
  <w:style w:type="paragraph" w:customStyle="1" w:styleId="1191">
    <w:name w:val="附录表标题续表"/>
    <w:basedOn w:val="1192"/>
    <w:next w:val="179"/>
    <w:qFormat/>
    <w:uiPriority w:val="0"/>
    <w:pPr>
      <w:numPr>
        <w:ilvl w:val="0"/>
        <w:numId w:val="70"/>
      </w:numPr>
      <w:tabs>
        <w:tab w:val="left" w:pos="210"/>
      </w:tabs>
    </w:pPr>
    <w:rPr>
      <w:b w:val="0"/>
    </w:rPr>
  </w:style>
  <w:style w:type="paragraph" w:customStyle="1" w:styleId="1192">
    <w:name w:val="附录表标题"/>
    <w:basedOn w:val="860"/>
    <w:next w:val="179"/>
    <w:qFormat/>
    <w:uiPriority w:val="0"/>
    <w:pPr>
      <w:tabs>
        <w:tab w:val="left" w:pos="210"/>
        <w:tab w:val="left" w:pos="360"/>
        <w:tab w:val="clear" w:pos="420"/>
      </w:tabs>
      <w:textAlignment w:val="baseline"/>
    </w:pPr>
    <w:rPr>
      <w:rFonts w:ascii="宋体" w:eastAsia="宋体"/>
      <w:kern w:val="21"/>
    </w:rPr>
  </w:style>
  <w:style w:type="paragraph" w:customStyle="1" w:styleId="1193">
    <w:name w:val="表格（内容）"/>
    <w:basedOn w:val="1"/>
    <w:next w:val="1"/>
    <w:qFormat/>
    <w:uiPriority w:val="0"/>
    <w:pPr>
      <w:adjustRightInd w:val="0"/>
      <w:spacing w:before="156" w:beforeLines="50" w:after="156" w:afterLines="50" w:line="360" w:lineRule="auto"/>
      <w:ind w:firstLine="200" w:firstLineChars="200"/>
      <w:jc w:val="center"/>
    </w:pPr>
    <w:rPr>
      <w:rFonts w:ascii="宋体" w:hAnsi="Times New Roman"/>
      <w:sz w:val="28"/>
      <w:szCs w:val="20"/>
    </w:rPr>
  </w:style>
  <w:style w:type="paragraph" w:customStyle="1" w:styleId="1194">
    <w:name w:val="Char Char Char Char Char Char Char Char Char Char Char Char Char Char Char Char Char Char Char"/>
    <w:basedOn w:val="1"/>
    <w:qFormat/>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195">
    <w:name w:val="64示例1"/>
    <w:basedOn w:val="1"/>
    <w:qFormat/>
    <w:uiPriority w:val="0"/>
    <w:pPr>
      <w:widowControl/>
      <w:tabs>
        <w:tab w:val="left" w:pos="907"/>
      </w:tabs>
      <w:spacing w:before="156" w:beforeLines="50" w:after="156" w:afterLines="50" w:line="288" w:lineRule="auto"/>
      <w:ind w:left="454" w:firstLine="420" w:firstLineChars="200"/>
    </w:pPr>
    <w:rPr>
      <w:rFonts w:ascii="Times New Roman" w:hAnsi="Times New Roman"/>
      <w:sz w:val="18"/>
      <w:szCs w:val="18"/>
    </w:rPr>
  </w:style>
  <w:style w:type="paragraph" w:customStyle="1" w:styleId="1196">
    <w:name w:val="样式 行距: 1.5 倍行距 首行缩进:  2.25 字符"/>
    <w:basedOn w:val="1"/>
    <w:qFormat/>
    <w:uiPriority w:val="0"/>
    <w:pPr>
      <w:topLinePunct/>
      <w:adjustRightInd w:val="0"/>
      <w:snapToGrid w:val="0"/>
      <w:spacing w:before="156" w:beforeLines="50" w:after="156" w:afterLines="50" w:line="360" w:lineRule="auto"/>
      <w:ind w:left="-240" w:leftChars="-100" w:right="120" w:firstLine="540" w:firstLineChars="225"/>
      <w:jc w:val="left"/>
      <w:textAlignment w:val="center"/>
    </w:pPr>
    <w:rPr>
      <w:rFonts w:ascii="Times New Roman" w:hAnsi="Times New Roman" w:cs="宋体"/>
      <w:kern w:val="0"/>
      <w:sz w:val="32"/>
      <w:szCs w:val="20"/>
    </w:rPr>
  </w:style>
  <w:style w:type="paragraph" w:customStyle="1" w:styleId="1197">
    <w:name w:val="封面落款2"/>
    <w:basedOn w:val="1151"/>
    <w:qFormat/>
    <w:uiPriority w:val="0"/>
    <w:pPr>
      <w:spacing w:before="156" w:beforeLines="50" w:after="156" w:afterLines="50" w:line="360" w:lineRule="auto"/>
    </w:pPr>
    <w:rPr>
      <w:rFonts w:ascii="黑体" w:hAnsi="Courier New" w:cs="Courier New"/>
      <w:color w:val="FF0000"/>
      <w:kern w:val="0"/>
      <w:sz w:val="30"/>
      <w:szCs w:val="21"/>
    </w:rPr>
  </w:style>
  <w:style w:type="paragraph" w:customStyle="1" w:styleId="1198">
    <w:name w:val="默认段落字体 Para Char Char Char Char Char Char Char Char Char Char Char Char Char Char Char Char Char Char Char Char Char Char Char Char Char Char Char Char Char"/>
    <w:basedOn w:val="1055"/>
    <w:qFormat/>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199">
    <w:name w:val="Char1 Char Char Char3"/>
    <w:basedOn w:val="1"/>
    <w:qFormat/>
    <w:uiPriority w:val="0"/>
    <w:pPr>
      <w:spacing w:before="156" w:beforeLines="50" w:after="156" w:afterLines="50" w:line="360" w:lineRule="auto"/>
      <w:ind w:firstLine="200" w:firstLineChars="200"/>
    </w:pPr>
    <w:rPr>
      <w:rFonts w:ascii="Tahoma" w:hAnsi="Tahoma"/>
      <w:sz w:val="24"/>
      <w:szCs w:val="20"/>
    </w:rPr>
  </w:style>
  <w:style w:type="paragraph" w:customStyle="1" w:styleId="1200">
    <w:name w:val="样式 首行缩进:  0.85 厘米"/>
    <w:basedOn w:val="1"/>
    <w:qFormat/>
    <w:uiPriority w:val="0"/>
    <w:pPr>
      <w:spacing w:before="156" w:beforeLines="50" w:after="156" w:afterLines="50" w:line="360" w:lineRule="auto"/>
      <w:ind w:firstLine="482" w:firstLineChars="200"/>
    </w:pPr>
    <w:rPr>
      <w:rFonts w:ascii="Times New Roman" w:hAnsi="Times New Roman" w:cs="宋体"/>
      <w:sz w:val="24"/>
      <w:szCs w:val="20"/>
    </w:rPr>
  </w:style>
  <w:style w:type="paragraph" w:customStyle="1" w:styleId="1201">
    <w:name w:val="索引 61"/>
    <w:basedOn w:val="1"/>
    <w:next w:val="1"/>
    <w:qFormat/>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202">
    <w:name w:val="表格列标题"/>
    <w:basedOn w:val="1"/>
    <w:qFormat/>
    <w:uiPriority w:val="0"/>
    <w:pPr>
      <w:keepNext/>
      <w:autoSpaceDE w:val="0"/>
      <w:autoSpaceDN w:val="0"/>
      <w:adjustRightInd w:val="0"/>
      <w:spacing w:before="156" w:beforeLines="50" w:after="156" w:afterLines="50" w:line="360" w:lineRule="auto"/>
      <w:ind w:firstLine="200" w:firstLineChars="200"/>
      <w:jc w:val="center"/>
    </w:pPr>
    <w:rPr>
      <w:rFonts w:ascii="Times New Roman" w:hAnsi="Times New Roman"/>
      <w:b/>
      <w:kern w:val="0"/>
      <w:sz w:val="28"/>
      <w:szCs w:val="20"/>
    </w:rPr>
  </w:style>
  <w:style w:type="paragraph" w:customStyle="1" w:styleId="1203">
    <w:name w:val="large-text"/>
    <w:basedOn w:val="1"/>
    <w:qFormat/>
    <w:uiPriority w:val="0"/>
    <w:pPr>
      <w:widowControl/>
      <w:spacing w:before="156" w:beforeLines="50" w:after="156" w:afterLines="50" w:line="270" w:lineRule="atLeast"/>
      <w:ind w:firstLine="200" w:firstLineChars="200"/>
      <w:jc w:val="left"/>
    </w:pPr>
    <w:rPr>
      <w:rFonts w:ascii="Arial Unicode MS" w:hAnsi="Arial Unicode MS" w:eastAsia="Arial Unicode MS" w:cs="Arial Unicode MS"/>
      <w:color w:val="000000"/>
      <w:kern w:val="0"/>
      <w:sz w:val="28"/>
      <w:szCs w:val="21"/>
    </w:rPr>
  </w:style>
  <w:style w:type="paragraph" w:customStyle="1" w:styleId="1204">
    <w:name w:val="发布日期"/>
    <w:qFormat/>
    <w:uiPriority w:val="0"/>
    <w:rPr>
      <w:rFonts w:ascii="Times New Roman" w:hAnsi="Times New Roman" w:eastAsia="黑体" w:cs="Times New Roman"/>
      <w:kern w:val="0"/>
      <w:sz w:val="28"/>
      <w:szCs w:val="20"/>
      <w:lang w:val="en-US" w:eastAsia="zh-CN" w:bidi="ar-SA"/>
    </w:rPr>
  </w:style>
  <w:style w:type="paragraph" w:customStyle="1" w:styleId="1205">
    <w:name w:val="封面一致性程度标识"/>
    <w:qFormat/>
    <w:uiPriority w:val="0"/>
    <w:pPr>
      <w:spacing w:before="440" w:line="400" w:lineRule="exact"/>
      <w:jc w:val="center"/>
    </w:pPr>
    <w:rPr>
      <w:rFonts w:ascii="宋体" w:hAnsi="Times New Roman" w:eastAsia="宋体" w:cs="Times New Roman"/>
      <w:kern w:val="0"/>
      <w:sz w:val="28"/>
      <w:szCs w:val="20"/>
      <w:lang w:val="en-US" w:eastAsia="zh-CN" w:bidi="ar-SA"/>
    </w:rPr>
  </w:style>
  <w:style w:type="paragraph" w:customStyle="1" w:styleId="1206">
    <w:name w:val="样式 标题 1h11st levelSection Headl1章标题 1featurehead标题 1，宋体，三..."/>
    <w:basedOn w:val="2"/>
    <w:qFormat/>
    <w:uiPriority w:val="0"/>
    <w:pPr>
      <w:pageBreakBefore/>
      <w:numPr>
        <w:numId w:val="0"/>
      </w:numPr>
      <w:spacing w:before="120" w:after="120" w:line="360" w:lineRule="auto"/>
    </w:pPr>
    <w:rPr>
      <w:rFonts w:ascii="黑体" w:hAnsi="黑体" w:eastAsia="黑体"/>
      <w:b w:val="0"/>
      <w:bCs w:val="0"/>
      <w:sz w:val="30"/>
      <w:szCs w:val="28"/>
      <w:lang w:val="zh-CN" w:eastAsia="zh-CN"/>
    </w:rPr>
  </w:style>
  <w:style w:type="paragraph" w:customStyle="1" w:styleId="1207">
    <w:name w:val="列项·"/>
    <w:qFormat/>
    <w:uiPriority w:val="0"/>
    <w:pPr>
      <w:numPr>
        <w:ilvl w:val="0"/>
        <w:numId w:val="71"/>
      </w:numPr>
      <w:tabs>
        <w:tab w:val="left" w:pos="840"/>
        <w:tab w:val="clear" w:pos="1140"/>
      </w:tabs>
      <w:ind w:left="840" w:leftChars="200" w:hanging="420" w:hangingChars="200"/>
      <w:jc w:val="both"/>
    </w:pPr>
    <w:rPr>
      <w:rFonts w:ascii="宋体" w:hAnsi="Times New Roman" w:eastAsia="宋体" w:cs="Times New Roman"/>
      <w:kern w:val="0"/>
      <w:sz w:val="21"/>
      <w:szCs w:val="20"/>
      <w:lang w:val="en-US" w:eastAsia="zh-CN" w:bidi="ar-SA"/>
    </w:rPr>
  </w:style>
  <w:style w:type="paragraph" w:customStyle="1" w:styleId="1208">
    <w:name w:val="TOC 标题1"/>
    <w:basedOn w:val="2"/>
    <w:next w:val="1"/>
    <w:qFormat/>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eastAsia="zh-CN"/>
    </w:rPr>
  </w:style>
  <w:style w:type="paragraph" w:customStyle="1" w:styleId="1209">
    <w:name w:val="标准书眉一"/>
    <w:qFormat/>
    <w:uiPriority w:val="0"/>
    <w:pPr>
      <w:jc w:val="both"/>
    </w:pPr>
    <w:rPr>
      <w:rFonts w:ascii="Times New Roman" w:hAnsi="Times New Roman" w:eastAsia="宋体" w:cs="Times New Roman"/>
      <w:kern w:val="0"/>
      <w:sz w:val="20"/>
      <w:szCs w:val="20"/>
      <w:lang w:val="en-US" w:eastAsia="zh-CN" w:bidi="ar-SA"/>
    </w:rPr>
  </w:style>
  <w:style w:type="paragraph" w:customStyle="1" w:styleId="1210">
    <w:name w:val="Char Char Char Char Char Char Char Char Char Char Char Char Char Char Char Char Char Char Char Char Char Char Char Char Char Char Char Char Char Char Char Char Char Char Char Char"/>
    <w:basedOn w:val="1"/>
    <w:qFormat/>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211">
    <w:name w:val="X.1"/>
    <w:next w:val="1"/>
    <w:qFormat/>
    <w:uiPriority w:val="0"/>
    <w:pPr>
      <w:spacing w:after="156" w:afterLines="50" w:line="440" w:lineRule="exact"/>
      <w:ind w:firstLine="240" w:firstLineChars="100"/>
    </w:pPr>
    <w:rPr>
      <w:rFonts w:ascii="宋体" w:hAnsi="宋体" w:eastAsia="宋体" w:cs="Times New Roman"/>
      <w:bCs/>
      <w:kern w:val="2"/>
      <w:sz w:val="24"/>
      <w:szCs w:val="24"/>
      <w:lang w:val="en-US" w:eastAsia="zh-CN" w:bidi="ar-SA"/>
    </w:rPr>
  </w:style>
  <w:style w:type="paragraph" w:customStyle="1" w:styleId="1212">
    <w:name w:val="三级正文"/>
    <w:basedOn w:val="1"/>
    <w:qFormat/>
    <w:uiPriority w:val="0"/>
    <w:pPr>
      <w:tabs>
        <w:tab w:val="left" w:pos="3120"/>
      </w:tabs>
      <w:autoSpaceDE w:val="0"/>
      <w:autoSpaceDN w:val="0"/>
      <w:adjustRightInd w:val="0"/>
      <w:snapToGrid w:val="0"/>
      <w:spacing w:before="156" w:beforeLines="50" w:after="156" w:afterLines="50" w:line="360" w:lineRule="auto"/>
      <w:ind w:left="3120" w:hanging="709" w:firstLineChars="200"/>
      <w:jc w:val="left"/>
    </w:pPr>
    <w:rPr>
      <w:rFonts w:ascii="Times New Roman" w:hAnsi="宋体" w:cs="宋体"/>
      <w:snapToGrid w:val="0"/>
      <w:kern w:val="24"/>
      <w:sz w:val="24"/>
      <w:szCs w:val="20"/>
    </w:rPr>
  </w:style>
  <w:style w:type="paragraph" w:customStyle="1" w:styleId="1213">
    <w:name w:val="字元 字元 Char Char 字元 字元 Char Char 字元 字元 Char Char 字元 字元 Char Char 字元 字元 Char Char 字元 字元 Char"/>
    <w:basedOn w:val="1055"/>
    <w:qFormat/>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4">
    <w:name w:val="字元 字元 Char Char 字元 字元 Char Char 字元 字元 Char Char 字元 字元 Char Char 字元 字元 Char Char 字元 字元 Char1"/>
    <w:basedOn w:val="1055"/>
    <w:qFormat/>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5">
    <w:name w:val="Char Char Char Char Char Char1"/>
    <w:basedOn w:val="1055"/>
    <w:qFormat/>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6">
    <w:name w:val="索引标题1"/>
    <w:basedOn w:val="1"/>
    <w:next w:val="1085"/>
    <w:qFormat/>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217">
    <w:name w:val="样式 标题 4 + 段前: 6 磅 段后: 6 磅 行距: 1.5 倍行距"/>
    <w:basedOn w:val="5"/>
    <w:qFormat/>
    <w:uiPriority w:val="0"/>
    <w:pPr>
      <w:tabs>
        <w:tab w:val="left" w:pos="851"/>
      </w:tabs>
      <w:adjustRightInd w:val="0"/>
      <w:spacing w:before="0" w:after="0" w:line="360" w:lineRule="auto"/>
      <w:ind w:left="851" w:right="238" w:hanging="851"/>
    </w:pPr>
    <w:rPr>
      <w:rFonts w:ascii="Arial" w:hAnsi="Arial" w:cs="宋体"/>
      <w:b w:val="0"/>
      <w:sz w:val="24"/>
      <w:szCs w:val="20"/>
      <w:lang w:val="zh-CN" w:eastAsia="zh-CN"/>
    </w:rPr>
  </w:style>
  <w:style w:type="paragraph" w:customStyle="1" w:styleId="1218">
    <w:name w:val="XW正文"/>
    <w:basedOn w:val="1039"/>
    <w:qFormat/>
    <w:uiPriority w:val="0"/>
    <w:pPr>
      <w:adjustRightInd w:val="0"/>
      <w:spacing w:line="360" w:lineRule="auto"/>
      <w:ind w:left="0" w:leftChars="0"/>
      <w:jc w:val="left"/>
      <w:textAlignment w:val="baseline"/>
    </w:pPr>
    <w:rPr>
      <w:rFonts w:ascii="Calibri" w:hAnsi="Calibri"/>
      <w:sz w:val="24"/>
      <w:szCs w:val="20"/>
    </w:rPr>
  </w:style>
  <w:style w:type="paragraph" w:customStyle="1" w:styleId="1219">
    <w:name w:val="a14"/>
    <w:basedOn w:val="1"/>
    <w:qFormat/>
    <w:uiPriority w:val="0"/>
    <w:pPr>
      <w:widowControl/>
      <w:spacing w:before="156" w:beforeLines="50" w:after="156" w:afterLines="50" w:line="262" w:lineRule="atLeast"/>
      <w:ind w:firstLine="327" w:firstLineChars="200"/>
      <w:jc w:val="left"/>
    </w:pPr>
    <w:rPr>
      <w:rFonts w:ascii="宋体" w:hAnsi="宋体" w:cs="楷体_GB2312"/>
      <w:kern w:val="0"/>
      <w:sz w:val="18"/>
      <w:szCs w:val="18"/>
    </w:rPr>
  </w:style>
  <w:style w:type="paragraph" w:customStyle="1" w:styleId="1220">
    <w:name w:val="正文编号内容"/>
    <w:basedOn w:val="1049"/>
    <w:next w:val="1049"/>
    <w:qFormat/>
    <w:uiPriority w:val="0"/>
    <w:pPr>
      <w:widowControl/>
      <w:suppressAutoHyphens/>
      <w:spacing w:line="240" w:lineRule="auto"/>
      <w:ind w:firstLine="0"/>
    </w:pPr>
    <w:rPr>
      <w:rFonts w:ascii="黑体" w:hAnsi="华文细黑"/>
      <w:sz w:val="24"/>
    </w:rPr>
  </w:style>
  <w:style w:type="paragraph" w:customStyle="1" w:styleId="1221">
    <w:name w:val="w征文"/>
    <w:basedOn w:val="1"/>
    <w:qFormat/>
    <w:uiPriority w:val="0"/>
    <w:pPr>
      <w:widowControl/>
      <w:spacing w:before="156" w:beforeLines="50" w:after="156" w:afterLines="50" w:line="360" w:lineRule="auto"/>
      <w:ind w:left="454" w:firstLine="482" w:firstLineChars="200"/>
    </w:pPr>
    <w:rPr>
      <w:rFonts w:ascii="宋体" w:hAnsi="Times New Roman"/>
      <w:color w:val="000000"/>
      <w:kern w:val="0"/>
      <w:sz w:val="24"/>
      <w:szCs w:val="24"/>
    </w:rPr>
  </w:style>
  <w:style w:type="paragraph" w:customStyle="1" w:styleId="1222">
    <w:name w:val="目次、标准名称标题"/>
    <w:basedOn w:val="751"/>
    <w:next w:val="179"/>
    <w:qFormat/>
    <w:uiPriority w:val="0"/>
    <w:pPr>
      <w:shd w:val="clear" w:color="FFFFFF" w:fill="FFFFFF"/>
      <w:spacing w:line="460" w:lineRule="exact"/>
      <w:outlineLvl w:val="9"/>
    </w:pPr>
  </w:style>
  <w:style w:type="paragraph" w:customStyle="1" w:styleId="1223">
    <w:name w:val="My Title1"/>
    <w:basedOn w:val="2"/>
    <w:qFormat/>
    <w:uiPriority w:val="0"/>
    <w:pPr>
      <w:keepLines w:val="0"/>
      <w:pageBreakBefore/>
      <w:numPr>
        <w:numId w:val="72"/>
      </w:numPr>
      <w:spacing w:before="0" w:after="0" w:line="360" w:lineRule="auto"/>
      <w:jc w:val="left"/>
    </w:pPr>
    <w:rPr>
      <w:rFonts w:ascii="黑体" w:hAnsi="黑体" w:eastAsia="黑体"/>
      <w:bCs w:val="0"/>
      <w:kern w:val="2"/>
      <w:sz w:val="36"/>
      <w:szCs w:val="24"/>
      <w:lang w:val="zh-CN" w:eastAsia="zh-CN"/>
    </w:rPr>
  </w:style>
  <w:style w:type="paragraph" w:customStyle="1" w:styleId="1224">
    <w:name w:val="newtext"/>
    <w:basedOn w:val="1"/>
    <w:qFormat/>
    <w:uiPriority w:val="0"/>
    <w:pPr>
      <w:widowControl/>
      <w:spacing w:before="156" w:beforeLines="50" w:after="156" w:afterLines="50" w:line="272" w:lineRule="atLeast"/>
      <w:ind w:firstLine="380" w:firstLineChars="200"/>
      <w:jc w:val="left"/>
    </w:pPr>
    <w:rPr>
      <w:rFonts w:ascii="Arial Unicode MS" w:hAnsi="Arial Unicode MS" w:eastAsia="Arial Unicode MS" w:cs="Arial Unicode MS"/>
      <w:kern w:val="0"/>
      <w:sz w:val="19"/>
      <w:szCs w:val="19"/>
    </w:rPr>
  </w:style>
  <w:style w:type="paragraph" w:customStyle="1" w:styleId="1225">
    <w:name w:val="发布部门"/>
    <w:next w:val="179"/>
    <w:qFormat/>
    <w:uiPriority w:val="0"/>
    <w:pPr>
      <w:jc w:val="center"/>
    </w:pPr>
    <w:rPr>
      <w:rFonts w:ascii="宋体" w:hAnsi="Times New Roman" w:eastAsia="宋体" w:cs="Times New Roman"/>
      <w:b/>
      <w:spacing w:val="20"/>
      <w:w w:val="135"/>
      <w:kern w:val="0"/>
      <w:sz w:val="36"/>
      <w:szCs w:val="20"/>
      <w:lang w:val="en-US" w:eastAsia="zh-CN" w:bidi="ar-SA"/>
    </w:rPr>
  </w:style>
  <w:style w:type="paragraph" w:customStyle="1" w:styleId="1226">
    <w:name w:val="实施日期"/>
    <w:basedOn w:val="1204"/>
    <w:qFormat/>
    <w:uiPriority w:val="0"/>
    <w:pPr>
      <w:jc w:val="right"/>
    </w:pPr>
  </w:style>
  <w:style w:type="paragraph" w:customStyle="1" w:styleId="1227">
    <w:name w:val="Char1 Char Char Char Char Char Char Char"/>
    <w:basedOn w:val="1"/>
    <w:qFormat/>
    <w:uiPriority w:val="0"/>
    <w:pPr>
      <w:spacing w:before="156" w:beforeLines="50" w:after="156" w:afterLines="50" w:line="360" w:lineRule="auto"/>
      <w:ind w:firstLine="200" w:firstLineChars="200"/>
    </w:pPr>
    <w:rPr>
      <w:rFonts w:ascii="Tahoma" w:hAnsi="Tahoma"/>
      <w:sz w:val="28"/>
      <w:szCs w:val="20"/>
    </w:rPr>
  </w:style>
  <w:style w:type="paragraph" w:customStyle="1" w:styleId="1228">
    <w:name w:val="封面标准名称"/>
    <w:qFormat/>
    <w:uiPriority w:val="0"/>
    <w:pPr>
      <w:widowControl w:val="0"/>
      <w:spacing w:line="680" w:lineRule="exact"/>
      <w:jc w:val="center"/>
      <w:textAlignment w:val="center"/>
    </w:pPr>
    <w:rPr>
      <w:rFonts w:ascii="黑体" w:hAnsi="Times New Roman" w:eastAsia="黑体" w:cs="Times New Roman"/>
      <w:kern w:val="0"/>
      <w:sz w:val="52"/>
      <w:szCs w:val="20"/>
      <w:lang w:val="en-US" w:eastAsia="zh-CN" w:bidi="ar-SA"/>
    </w:rPr>
  </w:style>
  <w:style w:type="paragraph" w:customStyle="1" w:styleId="1229">
    <w:name w:val="Char11"/>
    <w:basedOn w:val="1"/>
    <w:qFormat/>
    <w:uiPriority w:val="0"/>
    <w:pPr>
      <w:spacing w:before="156" w:beforeLines="50" w:after="156" w:afterLines="50" w:line="360" w:lineRule="auto"/>
      <w:ind w:firstLine="200" w:firstLineChars="200"/>
    </w:pPr>
    <w:rPr>
      <w:rFonts w:ascii="Tahoma" w:hAnsi="Tahoma"/>
      <w:sz w:val="28"/>
      <w:szCs w:val="20"/>
    </w:rPr>
  </w:style>
  <w:style w:type="paragraph" w:customStyle="1" w:styleId="1230">
    <w:name w:val="Char1 Char Char Char1"/>
    <w:basedOn w:val="1"/>
    <w:qFormat/>
    <w:uiPriority w:val="0"/>
    <w:pPr>
      <w:tabs>
        <w:tab w:val="left" w:pos="1080"/>
      </w:tabs>
      <w:spacing w:before="156" w:beforeLines="50" w:after="156" w:afterLines="50" w:line="360" w:lineRule="auto"/>
      <w:ind w:left="432" w:hanging="432" w:firstLineChars="200"/>
    </w:pPr>
    <w:rPr>
      <w:rFonts w:ascii="Times New Roman" w:hAnsi="Times New Roman"/>
      <w:sz w:val="24"/>
      <w:szCs w:val="24"/>
    </w:rPr>
  </w:style>
  <w:style w:type="paragraph" w:customStyle="1" w:styleId="1231">
    <w:name w:val="样式 样式 段前: 0.1 行 首行缩进:  2 字符 + 首行缩进:  2 字符 段前: 0.1 行1"/>
    <w:basedOn w:val="1"/>
    <w:qFormat/>
    <w:uiPriority w:val="0"/>
    <w:pPr>
      <w:spacing w:before="31" w:beforeLines="10" w:after="156" w:afterLines="50" w:line="276" w:lineRule="auto"/>
      <w:ind w:firstLine="420" w:firstLineChars="200"/>
    </w:pPr>
    <w:rPr>
      <w:rFonts w:ascii="Times New Roman" w:hAnsi="Times New Roman" w:cs="宋体"/>
      <w:sz w:val="28"/>
      <w:szCs w:val="20"/>
    </w:rPr>
  </w:style>
  <w:style w:type="paragraph" w:customStyle="1" w:styleId="1232">
    <w:name w:val="默认段落字体 Para Char Char Char1 Char Char Char Char Char Char Char Char Char Char Char Char Char Char Char Char Char Char Char Char Char Char Char Char Char Char Char Char Char Char Char Char"/>
    <w:basedOn w:val="1"/>
    <w:qFormat/>
    <w:uiPriority w:val="0"/>
    <w:pPr>
      <w:spacing w:before="156" w:beforeLines="50" w:after="156" w:afterLines="50" w:line="240" w:lineRule="atLeast"/>
      <w:ind w:left="420" w:firstLine="420" w:firstLineChars="200"/>
    </w:pPr>
    <w:rPr>
      <w:rFonts w:ascii="Times New Roman" w:hAnsi="Times New Roman" w:eastAsia="黑体"/>
      <w:sz w:val="30"/>
      <w:szCs w:val="30"/>
    </w:rPr>
  </w:style>
  <w:style w:type="paragraph" w:customStyle="1" w:styleId="1233">
    <w:name w:val="成套正文1 Char Char"/>
    <w:basedOn w:val="1"/>
    <w:qFormat/>
    <w:uiPriority w:val="0"/>
    <w:pPr>
      <w:spacing w:before="156" w:beforeLines="50" w:after="156" w:afterLines="50" w:line="360" w:lineRule="auto"/>
      <w:ind w:firstLine="482" w:firstLineChars="200"/>
    </w:pPr>
    <w:rPr>
      <w:rFonts w:ascii="Arial" w:hAnsi="Arial"/>
      <w:sz w:val="24"/>
      <w:szCs w:val="28"/>
    </w:rPr>
  </w:style>
  <w:style w:type="paragraph" w:customStyle="1" w:styleId="1234">
    <w:name w:val="65表图标题"/>
    <w:basedOn w:val="1"/>
    <w:next w:val="1"/>
    <w:qFormat/>
    <w:uiPriority w:val="0"/>
    <w:pPr>
      <w:widowControl/>
      <w:spacing w:before="156" w:beforeLines="50" w:after="156" w:afterLines="50" w:line="288" w:lineRule="auto"/>
      <w:ind w:left="454" w:firstLine="200" w:firstLineChars="200"/>
      <w:jc w:val="center"/>
    </w:pPr>
    <w:rPr>
      <w:rFonts w:ascii="黑体" w:hAnsi="Times New Roman" w:eastAsia="黑体"/>
      <w:sz w:val="28"/>
      <w:szCs w:val="21"/>
    </w:rPr>
  </w:style>
  <w:style w:type="paragraph" w:customStyle="1" w:styleId="1235">
    <w:name w:val="默认段落字体 Para Char Char Char"/>
    <w:basedOn w:val="1"/>
    <w:qFormat/>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236">
    <w:name w:val="Copyright"/>
    <w:basedOn w:val="30"/>
    <w:qFormat/>
    <w:uiPriority w:val="0"/>
    <w:pPr>
      <w:overflowPunct/>
      <w:autoSpaceDE/>
      <w:autoSpaceDN/>
      <w:adjustRightInd/>
      <w:spacing w:before="156" w:beforeLines="50" w:line="360" w:lineRule="auto"/>
      <w:ind w:left="1440" w:firstLine="200" w:firstLineChars="200"/>
      <w:textAlignment w:val="auto"/>
    </w:pPr>
    <w:rPr>
      <w:rFonts w:ascii="Arial" w:hAnsi="Arial"/>
      <w:lang w:val="zh-CN" w:eastAsia="en-US"/>
    </w:rPr>
  </w:style>
  <w:style w:type="paragraph" w:customStyle="1" w:styleId="1237">
    <w:name w:val="61a)"/>
    <w:basedOn w:val="1"/>
    <w:qFormat/>
    <w:uiPriority w:val="0"/>
    <w:pPr>
      <w:widowControl/>
      <w:tabs>
        <w:tab w:val="left" w:pos="839"/>
      </w:tabs>
      <w:spacing w:before="156" w:beforeLines="50" w:after="156" w:afterLines="50" w:line="288" w:lineRule="auto"/>
      <w:ind w:left="839" w:hanging="419" w:firstLineChars="200"/>
    </w:pPr>
    <w:rPr>
      <w:rFonts w:ascii="Times New Roman" w:hAnsi="Times New Roman"/>
      <w:sz w:val="28"/>
      <w:szCs w:val="21"/>
    </w:rPr>
  </w:style>
  <w:style w:type="paragraph" w:customStyle="1" w:styleId="1238">
    <w:name w:val="63注1"/>
    <w:basedOn w:val="1"/>
    <w:qFormat/>
    <w:uiPriority w:val="0"/>
    <w:pPr>
      <w:widowControl/>
      <w:tabs>
        <w:tab w:val="left" w:pos="839"/>
      </w:tabs>
      <w:spacing w:before="156" w:beforeLines="50" w:after="156" w:afterLines="50" w:line="288" w:lineRule="auto"/>
      <w:ind w:left="839" w:hanging="419" w:firstLineChars="200"/>
    </w:pPr>
    <w:rPr>
      <w:rFonts w:ascii="Times New Roman" w:hAnsi="Times New Roman"/>
      <w:sz w:val="18"/>
      <w:szCs w:val="18"/>
    </w:rPr>
  </w:style>
  <w:style w:type="paragraph" w:customStyle="1" w:styleId="1239">
    <w:name w:val="63注"/>
    <w:basedOn w:val="1"/>
    <w:qFormat/>
    <w:uiPriority w:val="0"/>
    <w:pPr>
      <w:widowControl/>
      <w:numPr>
        <w:ilvl w:val="0"/>
        <w:numId w:val="73"/>
      </w:numPr>
      <w:spacing w:before="156" w:beforeLines="50" w:after="156" w:afterLines="50" w:line="288" w:lineRule="auto"/>
      <w:ind w:firstLine="200" w:firstLineChars="200"/>
    </w:pPr>
    <w:rPr>
      <w:rFonts w:ascii="Times New Roman" w:hAnsi="Times New Roman"/>
      <w:sz w:val="18"/>
      <w:szCs w:val="18"/>
    </w:rPr>
  </w:style>
  <w:style w:type="paragraph" w:customStyle="1" w:styleId="1240">
    <w:name w:val="64示例"/>
    <w:basedOn w:val="1"/>
    <w:qFormat/>
    <w:uiPriority w:val="0"/>
    <w:pPr>
      <w:widowControl/>
      <w:numPr>
        <w:ilvl w:val="0"/>
        <w:numId w:val="74"/>
      </w:numPr>
      <w:spacing w:before="156" w:beforeLines="50" w:after="156" w:afterLines="50" w:line="288" w:lineRule="auto"/>
      <w:ind w:firstLine="200" w:firstLineChars="200"/>
    </w:pPr>
    <w:rPr>
      <w:rFonts w:ascii="Times New Roman" w:hAnsi="Times New Roman"/>
      <w:sz w:val="18"/>
      <w:szCs w:val="18"/>
    </w:rPr>
  </w:style>
  <w:style w:type="paragraph" w:customStyle="1" w:styleId="1241">
    <w:name w:val="Char1 Char Char Char Char Char"/>
    <w:basedOn w:val="1"/>
    <w:qFormat/>
    <w:uiPriority w:val="0"/>
    <w:pPr>
      <w:spacing w:before="156" w:beforeLines="50" w:after="156" w:afterLines="50" w:line="360" w:lineRule="auto"/>
      <w:ind w:firstLine="200" w:firstLineChars="200"/>
    </w:pPr>
    <w:rPr>
      <w:rFonts w:ascii="Tahoma" w:hAnsi="Tahoma"/>
      <w:sz w:val="28"/>
      <w:szCs w:val="20"/>
    </w:rPr>
  </w:style>
  <w:style w:type="paragraph" w:customStyle="1" w:styleId="1242">
    <w:name w:val="Char Char Char Char Char Char Char Char Char Char Char Char Char Char Char Char Char Char Char Char Char Char Char Char Char Char Char Char"/>
    <w:basedOn w:val="1"/>
    <w:qFormat/>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243">
    <w:name w:val="Char Char Char Char Char Char Char Char Char Char Char Char Char Char Char Char Char Char Char Char Char Char Char Char Char Char"/>
    <w:basedOn w:val="1"/>
    <w:qFormat/>
    <w:uiPriority w:val="0"/>
    <w:pPr>
      <w:widowControl/>
      <w:tabs>
        <w:tab w:val="left" w:pos="360"/>
      </w:tabs>
      <w:spacing w:before="156" w:beforeLines="50" w:after="156" w:afterLines="50" w:line="360" w:lineRule="auto"/>
      <w:ind w:left="482" w:firstLine="200" w:firstLineChars="200"/>
    </w:pPr>
    <w:rPr>
      <w:rFonts w:ascii="宋体" w:hAnsi="Times New Roman"/>
      <w:sz w:val="24"/>
      <w:szCs w:val="24"/>
    </w:rPr>
  </w:style>
  <w:style w:type="paragraph" w:customStyle="1" w:styleId="1244">
    <w:name w:val="样式 Arial 小四 黑色 行距: 1.5 倍行距 Char"/>
    <w:basedOn w:val="1"/>
    <w:qFormat/>
    <w:uiPriority w:val="0"/>
    <w:pPr>
      <w:adjustRightInd w:val="0"/>
      <w:snapToGrid w:val="0"/>
      <w:spacing w:before="156" w:beforeLines="50" w:after="156" w:afterLines="50" w:line="360" w:lineRule="auto"/>
      <w:ind w:firstLine="200" w:firstLineChars="200"/>
    </w:pPr>
    <w:rPr>
      <w:rFonts w:ascii="Arial" w:hAnsi="Arial" w:cs="宋体"/>
      <w:color w:val="000000"/>
      <w:sz w:val="24"/>
      <w:szCs w:val="24"/>
      <w:lang w:eastAsia="zh-TW"/>
    </w:rPr>
  </w:style>
  <w:style w:type="paragraph" w:customStyle="1" w:styleId="1245">
    <w:name w:val="正文段落"/>
    <w:basedOn w:val="18"/>
    <w:qFormat/>
    <w:uiPriority w:val="0"/>
    <w:pPr>
      <w:widowControl/>
      <w:overflowPunct w:val="0"/>
      <w:autoSpaceDE w:val="0"/>
      <w:autoSpaceDN w:val="0"/>
      <w:adjustRightInd w:val="0"/>
      <w:spacing w:before="156" w:beforeLines="50" w:after="156" w:afterLines="50" w:line="360" w:lineRule="auto"/>
      <w:ind w:firstLine="200" w:firstLineChars="0"/>
      <w:textAlignment w:val="baseline"/>
    </w:pPr>
    <w:rPr>
      <w:rFonts w:ascii="Calibri" w:hAnsi="Calibri" w:eastAsia="宋体" w:cs="Times New Roman"/>
      <w:kern w:val="0"/>
      <w:sz w:val="24"/>
    </w:rPr>
  </w:style>
  <w:style w:type="paragraph" w:customStyle="1" w:styleId="1246">
    <w:name w:val="段落"/>
    <w:basedOn w:val="1"/>
    <w:qFormat/>
    <w:uiPriority w:val="0"/>
    <w:pPr>
      <w:snapToGrid w:val="0"/>
      <w:spacing w:before="156" w:beforeLines="50" w:after="156" w:afterLines="50" w:line="360" w:lineRule="auto"/>
      <w:ind w:right="200" w:rightChars="200" w:firstLine="200" w:firstLineChars="200"/>
    </w:pPr>
    <w:rPr>
      <w:rFonts w:ascii="Tahoma" w:hAnsi="Tahoma"/>
      <w:sz w:val="28"/>
      <w:szCs w:val="20"/>
    </w:rPr>
  </w:style>
  <w:style w:type="paragraph" w:customStyle="1" w:styleId="1247">
    <w:name w:val="标题左靠边"/>
    <w:basedOn w:val="7"/>
    <w:qFormat/>
    <w:uiPriority w:val="0"/>
    <w:pPr>
      <w:numPr>
        <w:numId w:val="0"/>
      </w:numPr>
      <w:spacing w:before="120" w:after="120" w:line="480" w:lineRule="exact"/>
      <w:ind w:left="1665" w:leftChars="100" w:right="100" w:rightChars="100" w:hanging="1152"/>
    </w:pPr>
    <w:rPr>
      <w:rFonts w:ascii="宋体" w:hAnsi="宋体" w:cs="Arial"/>
      <w:sz w:val="28"/>
      <w:lang w:val="zh-CN" w:eastAsia="zh-CN"/>
    </w:rPr>
  </w:style>
  <w:style w:type="paragraph" w:customStyle="1" w:styleId="1248">
    <w:name w:val="Char Char Char Char Char Char Char Char Char Char Char Char Char Char Char Char Char Char Char Char Char Char Char Char"/>
    <w:basedOn w:val="1"/>
    <w:qFormat/>
    <w:uiPriority w:val="0"/>
    <w:pPr>
      <w:spacing w:before="156" w:beforeLines="50" w:after="156" w:afterLines="50" w:line="360" w:lineRule="auto"/>
      <w:ind w:firstLine="200" w:firstLineChars="200"/>
    </w:pPr>
    <w:rPr>
      <w:rFonts w:ascii="Tahoma" w:hAnsi="Tahoma"/>
      <w:sz w:val="28"/>
      <w:szCs w:val="20"/>
    </w:rPr>
  </w:style>
  <w:style w:type="paragraph" w:customStyle="1" w:styleId="1249">
    <w:name w:val="Char Char Char Char Char Char Char Char Char Char Char Char Char Char Char Char Char Char Char Char Char Char Char Char Char Char Char Char Char Char Char Char"/>
    <w:basedOn w:val="1"/>
    <w:qFormat/>
    <w:uiPriority w:val="0"/>
    <w:pPr>
      <w:spacing w:before="156" w:beforeLines="50" w:after="156" w:afterLines="50" w:line="360" w:lineRule="auto"/>
      <w:ind w:firstLine="200" w:firstLineChars="200"/>
    </w:pPr>
    <w:rPr>
      <w:rFonts w:ascii="Tahoma" w:hAnsi="Tahoma"/>
      <w:sz w:val="28"/>
      <w:szCs w:val="20"/>
    </w:rPr>
  </w:style>
  <w:style w:type="paragraph" w:customStyle="1" w:styleId="1250">
    <w:name w:val="Char Char Char Char Char Char Char Char Char Char Char Char Char Char Char Char Char Char Char Char Char Char Char Char Char Char Char Char Char Char Char Char Char Char"/>
    <w:basedOn w:val="1"/>
    <w:qFormat/>
    <w:uiPriority w:val="0"/>
    <w:pPr>
      <w:widowControl/>
      <w:tabs>
        <w:tab w:val="left" w:pos="360"/>
      </w:tabs>
      <w:spacing w:before="156" w:beforeLines="50" w:after="156" w:afterLines="50" w:line="360" w:lineRule="auto"/>
      <w:ind w:left="482" w:firstLine="200" w:firstLineChars="200"/>
    </w:pPr>
    <w:rPr>
      <w:rFonts w:ascii="宋体" w:hAnsi="Times New Roman"/>
      <w:sz w:val="24"/>
      <w:szCs w:val="24"/>
    </w:rPr>
  </w:style>
  <w:style w:type="paragraph" w:customStyle="1" w:styleId="1251">
    <w:name w:val="Char1 Char Char Char Char Char Char Char Char Char"/>
    <w:basedOn w:val="1"/>
    <w:qFormat/>
    <w:uiPriority w:val="0"/>
    <w:pPr>
      <w:spacing w:before="156" w:beforeLines="50" w:after="156" w:afterLines="50" w:line="360" w:lineRule="auto"/>
      <w:ind w:firstLine="200" w:firstLineChars="200"/>
    </w:pPr>
    <w:rPr>
      <w:rFonts w:ascii="Tahoma" w:hAnsi="Tahoma"/>
      <w:sz w:val="28"/>
      <w:szCs w:val="20"/>
    </w:rPr>
  </w:style>
  <w:style w:type="paragraph" w:customStyle="1" w:styleId="1252">
    <w:name w:val="Char Char Char Char Char Char Char Char Char Char Char Char Char Char Char Char Char Char Char Char Char Char Char Char Char Char Char Char Char Char Char Char Char Char Char Char Char Char Char Char"/>
    <w:basedOn w:val="1"/>
    <w:qFormat/>
    <w:uiPriority w:val="0"/>
    <w:pPr>
      <w:spacing w:before="156" w:beforeLines="50" w:after="156" w:afterLines="50" w:line="360" w:lineRule="auto"/>
      <w:ind w:firstLine="200" w:firstLineChars="200"/>
    </w:pPr>
    <w:rPr>
      <w:rFonts w:ascii="Tahoma" w:hAnsi="Tahoma"/>
      <w:sz w:val="28"/>
      <w:szCs w:val="20"/>
    </w:rPr>
  </w:style>
  <w:style w:type="character" w:customStyle="1" w:styleId="1253">
    <w:name w:val="批注主题 Char1"/>
    <w:qFormat/>
    <w:uiPriority w:val="99"/>
    <w:rPr>
      <w:b/>
      <w:bCs/>
      <w:kern w:val="2"/>
      <w:sz w:val="21"/>
      <w:szCs w:val="24"/>
      <w:lang w:val="zh-CN" w:eastAsia="zh-CN"/>
    </w:rPr>
  </w:style>
  <w:style w:type="paragraph" w:customStyle="1" w:styleId="1254">
    <w:name w:val="文章文字"/>
    <w:basedOn w:val="1"/>
    <w:link w:val="1255"/>
    <w:qFormat/>
    <w:uiPriority w:val="0"/>
    <w:pPr>
      <w:spacing w:line="360" w:lineRule="auto"/>
      <w:ind w:firstLine="200" w:firstLineChars="200"/>
    </w:pPr>
    <w:rPr>
      <w:rFonts w:ascii="宋体" w:hAnsi="宋体"/>
      <w:bCs/>
      <w:sz w:val="28"/>
      <w:szCs w:val="21"/>
      <w:lang w:val="zh-CN" w:eastAsia="zh-CN"/>
    </w:rPr>
  </w:style>
  <w:style w:type="character" w:customStyle="1" w:styleId="1255">
    <w:name w:val="文章文字 Char"/>
    <w:link w:val="1254"/>
    <w:qFormat/>
    <w:uiPriority w:val="0"/>
    <w:rPr>
      <w:rFonts w:ascii="宋体" w:hAnsi="宋体" w:eastAsia="宋体" w:cs="Times New Roman"/>
      <w:bCs/>
      <w:sz w:val="28"/>
      <w:szCs w:val="21"/>
      <w:lang w:val="zh-CN" w:eastAsia="zh-CN"/>
    </w:rPr>
  </w:style>
  <w:style w:type="paragraph" w:customStyle="1" w:styleId="1256">
    <w:name w:val="Char3 Char Char Char"/>
    <w:basedOn w:val="1"/>
    <w:qFormat/>
    <w:uiPriority w:val="0"/>
    <w:pPr>
      <w:spacing w:before="50" w:beforeLines="50" w:after="50" w:afterLines="50" w:line="480" w:lineRule="exact"/>
      <w:ind w:firstLine="200" w:firstLineChars="200"/>
    </w:pPr>
    <w:rPr>
      <w:rFonts w:ascii="Tahoma" w:hAnsi="Tahoma"/>
      <w:sz w:val="24"/>
      <w:szCs w:val="20"/>
    </w:rPr>
  </w:style>
  <w:style w:type="paragraph" w:customStyle="1" w:styleId="1257">
    <w:name w:val="Numbered list 2.3"/>
    <w:basedOn w:val="4"/>
    <w:next w:val="1"/>
    <w:qFormat/>
    <w:uiPriority w:val="0"/>
    <w:pPr>
      <w:keepLines w:val="0"/>
      <w:widowControl/>
      <w:numPr>
        <w:ilvl w:val="0"/>
        <w:numId w:val="0"/>
      </w:numPr>
      <w:tabs>
        <w:tab w:val="left" w:pos="1080"/>
        <w:tab w:val="left" w:pos="1440"/>
      </w:tabs>
      <w:spacing w:before="240" w:after="60" w:line="240" w:lineRule="auto"/>
      <w:ind w:left="1080" w:hanging="360"/>
      <w:jc w:val="left"/>
    </w:pPr>
    <w:rPr>
      <w:rFonts w:ascii="Arial" w:hAnsi="Arial"/>
      <w:bCs w:val="0"/>
      <w:kern w:val="0"/>
      <w:sz w:val="22"/>
      <w:szCs w:val="20"/>
      <w:lang w:val="en-GB" w:eastAsia="en-US"/>
    </w:rPr>
  </w:style>
  <w:style w:type="paragraph" w:customStyle="1" w:styleId="1258">
    <w:name w:val="Numbered list 2.4"/>
    <w:basedOn w:val="5"/>
    <w:next w:val="1"/>
    <w:qFormat/>
    <w:uiPriority w:val="0"/>
    <w:pPr>
      <w:keepLines w:val="0"/>
      <w:widowControl/>
      <w:tabs>
        <w:tab w:val="left" w:pos="1080"/>
        <w:tab w:val="left" w:pos="1440"/>
        <w:tab w:val="left" w:pos="1800"/>
        <w:tab w:val="left" w:pos="2160"/>
      </w:tabs>
      <w:spacing w:before="240" w:after="60" w:line="240" w:lineRule="auto"/>
      <w:ind w:left="1440" w:hanging="360"/>
      <w:jc w:val="left"/>
    </w:pPr>
    <w:rPr>
      <w:rFonts w:ascii="Arial" w:hAnsi="Arial"/>
      <w:bCs w:val="0"/>
      <w:kern w:val="0"/>
      <w:sz w:val="20"/>
      <w:szCs w:val="20"/>
      <w:lang w:val="en-GB" w:eastAsia="en-US"/>
    </w:rPr>
  </w:style>
  <w:style w:type="character" w:customStyle="1" w:styleId="1259">
    <w:name w:val="正文文本缩进 2 Char1"/>
    <w:qFormat/>
    <w:uiPriority w:val="0"/>
    <w:rPr>
      <w:kern w:val="2"/>
      <w:sz w:val="21"/>
      <w:szCs w:val="24"/>
    </w:rPr>
  </w:style>
  <w:style w:type="paragraph" w:customStyle="1" w:styleId="1260">
    <w:name w:val="Bullet with text 1"/>
    <w:basedOn w:val="1"/>
    <w:qFormat/>
    <w:uiPriority w:val="0"/>
    <w:pPr>
      <w:widowControl/>
      <w:tabs>
        <w:tab w:val="left" w:pos="360"/>
      </w:tabs>
      <w:spacing w:before="50" w:beforeLines="50" w:after="50" w:afterLines="50" w:line="480" w:lineRule="exact"/>
      <w:ind w:left="360" w:hanging="360" w:firstLineChars="200"/>
      <w:jc w:val="left"/>
    </w:pPr>
    <w:rPr>
      <w:rFonts w:ascii="Arial" w:hAnsi="Arial"/>
      <w:kern w:val="0"/>
      <w:sz w:val="20"/>
      <w:szCs w:val="20"/>
      <w:lang w:val="en-GB" w:eastAsia="en-US"/>
    </w:rPr>
  </w:style>
  <w:style w:type="paragraph" w:customStyle="1" w:styleId="1261">
    <w:name w:val="五级"/>
    <w:basedOn w:val="6"/>
    <w:link w:val="1262"/>
    <w:qFormat/>
    <w:uiPriority w:val="0"/>
    <w:pPr>
      <w:numPr>
        <w:ilvl w:val="0"/>
        <w:numId w:val="0"/>
      </w:numPr>
      <w:spacing w:before="0" w:after="0" w:line="360" w:lineRule="auto"/>
      <w:ind w:left="2509" w:hanging="420"/>
    </w:pPr>
    <w:rPr>
      <w:rFonts w:ascii="宋体" w:hAnsi="宋体"/>
      <w:kern w:val="0"/>
      <w:sz w:val="24"/>
      <w:szCs w:val="24"/>
      <w:lang w:val="zh-CN" w:eastAsia="zh-CN"/>
    </w:rPr>
  </w:style>
  <w:style w:type="character" w:customStyle="1" w:styleId="1262">
    <w:name w:val="五级 Char"/>
    <w:link w:val="1261"/>
    <w:qFormat/>
    <w:uiPriority w:val="0"/>
    <w:rPr>
      <w:rFonts w:ascii="宋体" w:hAnsi="宋体" w:eastAsia="宋体" w:cs="Times New Roman"/>
      <w:b/>
      <w:bCs/>
      <w:kern w:val="0"/>
      <w:sz w:val="24"/>
      <w:szCs w:val="24"/>
      <w:lang w:val="zh-CN" w:eastAsia="zh-CN"/>
    </w:rPr>
  </w:style>
  <w:style w:type="paragraph" w:customStyle="1" w:styleId="1263">
    <w:name w:val="文本正文"/>
    <w:basedOn w:val="1"/>
    <w:link w:val="1264"/>
    <w:qFormat/>
    <w:uiPriority w:val="0"/>
    <w:pPr>
      <w:widowControl/>
      <w:tabs>
        <w:tab w:val="left" w:pos="9356"/>
      </w:tabs>
      <w:spacing w:before="80" w:beforeLines="50" w:after="80" w:afterLines="50" w:line="288" w:lineRule="auto"/>
      <w:ind w:firstLine="420" w:firstLineChars="200"/>
    </w:pPr>
    <w:rPr>
      <w:rFonts w:ascii="Times New Roman" w:hAnsi="Times New Roman"/>
      <w:kern w:val="0"/>
      <w:sz w:val="24"/>
      <w:szCs w:val="20"/>
      <w:lang w:val="zh-CN" w:eastAsia="en-US"/>
    </w:rPr>
  </w:style>
  <w:style w:type="character" w:customStyle="1" w:styleId="1264">
    <w:name w:val="文本正文 Char"/>
    <w:link w:val="1263"/>
    <w:qFormat/>
    <w:uiPriority w:val="0"/>
    <w:rPr>
      <w:rFonts w:ascii="Times New Roman" w:hAnsi="Times New Roman" w:eastAsia="宋体" w:cs="Times New Roman"/>
      <w:kern w:val="0"/>
      <w:sz w:val="24"/>
      <w:szCs w:val="20"/>
      <w:lang w:val="zh-CN" w:eastAsia="en-US"/>
    </w:rPr>
  </w:style>
  <w:style w:type="paragraph" w:customStyle="1" w:styleId="1265">
    <w:name w:val="六级"/>
    <w:basedOn w:val="7"/>
    <w:link w:val="1266"/>
    <w:qFormat/>
    <w:uiPriority w:val="0"/>
    <w:pPr>
      <w:numPr>
        <w:ilvl w:val="0"/>
        <w:numId w:val="0"/>
      </w:numPr>
      <w:spacing w:before="120" w:after="120" w:line="480" w:lineRule="exact"/>
    </w:pPr>
    <w:rPr>
      <w:rFonts w:ascii="宋体" w:hAnsi="宋体"/>
      <w:kern w:val="0"/>
      <w:sz w:val="28"/>
      <w:lang w:val="zh-CN" w:eastAsia="zh-CN"/>
    </w:rPr>
  </w:style>
  <w:style w:type="character" w:customStyle="1" w:styleId="1266">
    <w:name w:val="六级 Char"/>
    <w:link w:val="1265"/>
    <w:qFormat/>
    <w:uiPriority w:val="0"/>
    <w:rPr>
      <w:rFonts w:ascii="宋体" w:hAnsi="宋体" w:eastAsia="宋体" w:cs="Times New Roman"/>
      <w:b/>
      <w:bCs/>
      <w:kern w:val="0"/>
      <w:sz w:val="28"/>
      <w:szCs w:val="24"/>
      <w:lang w:val="zh-CN" w:eastAsia="zh-CN"/>
    </w:rPr>
  </w:style>
  <w:style w:type="paragraph" w:customStyle="1" w:styleId="1267">
    <w:name w:val="八级"/>
    <w:basedOn w:val="9"/>
    <w:link w:val="1268"/>
    <w:qFormat/>
    <w:uiPriority w:val="0"/>
    <w:pPr>
      <w:numPr>
        <w:ilvl w:val="0"/>
        <w:numId w:val="0"/>
      </w:numPr>
      <w:spacing w:beforeLines="50" w:afterLines="50"/>
    </w:pPr>
    <w:rPr>
      <w:rFonts w:ascii="宋体" w:hAnsi="宋体"/>
      <w:kern w:val="0"/>
      <w:lang w:val="zh-CN" w:eastAsia="zh-CN"/>
    </w:rPr>
  </w:style>
  <w:style w:type="character" w:customStyle="1" w:styleId="1268">
    <w:name w:val="八级 Char"/>
    <w:link w:val="1267"/>
    <w:qFormat/>
    <w:uiPriority w:val="0"/>
    <w:rPr>
      <w:rFonts w:ascii="宋体" w:hAnsi="宋体" w:eastAsia="宋体" w:cs="Times New Roman"/>
      <w:kern w:val="0"/>
      <w:sz w:val="24"/>
      <w:szCs w:val="24"/>
      <w:lang w:val="zh-CN" w:eastAsia="zh-CN"/>
    </w:rPr>
  </w:style>
  <w:style w:type="paragraph" w:customStyle="1" w:styleId="1269">
    <w:name w:val="QB正文"/>
    <w:basedOn w:val="1"/>
    <w:link w:val="1270"/>
    <w:qFormat/>
    <w:uiPriority w:val="0"/>
    <w:pPr>
      <w:widowControl/>
      <w:autoSpaceDE w:val="0"/>
      <w:autoSpaceDN w:val="0"/>
      <w:spacing w:before="50" w:beforeLines="50" w:after="50" w:afterLines="50" w:line="480" w:lineRule="exact"/>
      <w:ind w:firstLine="200" w:firstLineChars="200"/>
    </w:pPr>
    <w:rPr>
      <w:rFonts w:ascii="宋体" w:hAnsi="Times New Roman"/>
      <w:kern w:val="0"/>
      <w:sz w:val="24"/>
      <w:szCs w:val="20"/>
      <w:lang w:val="zh-CN" w:eastAsia="zh-CN"/>
    </w:rPr>
  </w:style>
  <w:style w:type="character" w:customStyle="1" w:styleId="1270">
    <w:name w:val="QB正文 Char"/>
    <w:link w:val="1269"/>
    <w:qFormat/>
    <w:locked/>
    <w:uiPriority w:val="0"/>
    <w:rPr>
      <w:rFonts w:ascii="宋体" w:hAnsi="Times New Roman" w:eastAsia="宋体" w:cs="Times New Roman"/>
      <w:kern w:val="0"/>
      <w:sz w:val="24"/>
      <w:szCs w:val="20"/>
      <w:lang w:val="zh-CN" w:eastAsia="zh-CN"/>
    </w:rPr>
  </w:style>
  <w:style w:type="character" w:customStyle="1" w:styleId="1271">
    <w:name w:val="titleblk1"/>
    <w:qFormat/>
    <w:uiPriority w:val="0"/>
    <w:rPr>
      <w:rFonts w:hint="default" w:ascii="Arial" w:hAnsi="Arial" w:cs="Arial"/>
      <w:b/>
      <w:bCs/>
      <w:color w:val="CC3399"/>
      <w:spacing w:val="720"/>
      <w:sz w:val="32"/>
      <w:szCs w:val="32"/>
      <w:u w:val="none"/>
    </w:rPr>
  </w:style>
  <w:style w:type="paragraph" w:customStyle="1" w:styleId="1272">
    <w:name w:val="题注5"/>
    <w:basedOn w:val="1"/>
    <w:next w:val="19"/>
    <w:qFormat/>
    <w:uiPriority w:val="0"/>
    <w:pPr>
      <w:spacing w:before="50" w:beforeLines="50" w:after="50" w:afterLines="50" w:line="360" w:lineRule="auto"/>
      <w:ind w:firstLine="480" w:firstLineChars="200"/>
      <w:jc w:val="center"/>
    </w:pPr>
    <w:rPr>
      <w:rFonts w:ascii="宋体" w:hAnsi="宋体"/>
      <w:b/>
      <w:color w:val="000000"/>
      <w:kern w:val="0"/>
      <w:sz w:val="24"/>
      <w:szCs w:val="21"/>
    </w:rPr>
  </w:style>
  <w:style w:type="character" w:customStyle="1" w:styleId="1273">
    <w:name w:val="正文文本缩进 3 Char1"/>
    <w:qFormat/>
    <w:uiPriority w:val="0"/>
    <w:rPr>
      <w:kern w:val="2"/>
      <w:sz w:val="28"/>
    </w:rPr>
  </w:style>
  <w:style w:type="paragraph" w:customStyle="1" w:styleId="1274">
    <w:name w:val="题注4"/>
    <w:basedOn w:val="1"/>
    <w:next w:val="19"/>
    <w:qFormat/>
    <w:uiPriority w:val="0"/>
    <w:pPr>
      <w:spacing w:before="50" w:beforeLines="50" w:after="50" w:afterLines="50" w:line="360" w:lineRule="auto"/>
      <w:ind w:left="-132" w:leftChars="-64" w:right="-105" w:rightChars="-50" w:hanging="2" w:firstLineChars="200"/>
      <w:jc w:val="center"/>
    </w:pPr>
    <w:rPr>
      <w:rFonts w:ascii="宋体" w:hAnsi="宋体"/>
      <w:b/>
      <w:color w:val="FF0000"/>
      <w:kern w:val="0"/>
      <w:sz w:val="24"/>
      <w:szCs w:val="21"/>
      <w:lang w:val="en-GB"/>
    </w:rPr>
  </w:style>
  <w:style w:type="paragraph" w:customStyle="1" w:styleId="1275">
    <w:name w:val="普通 (Web)"/>
    <w:basedOn w:val="1"/>
    <w:qFormat/>
    <w:uiPriority w:val="0"/>
    <w:pPr>
      <w:widowControl/>
      <w:spacing w:before="100" w:beforeLines="50" w:beforeAutospacing="1" w:after="100" w:afterLines="50" w:afterAutospacing="1" w:line="360" w:lineRule="auto"/>
      <w:ind w:firstLine="480" w:firstLineChars="200"/>
      <w:jc w:val="left"/>
    </w:pPr>
    <w:rPr>
      <w:rFonts w:ascii="宋体" w:hAnsi="宋体"/>
      <w:kern w:val="0"/>
      <w:sz w:val="24"/>
      <w:szCs w:val="20"/>
    </w:rPr>
  </w:style>
  <w:style w:type="paragraph" w:customStyle="1" w:styleId="1276">
    <w:name w:val="办公自动化专用标题"/>
    <w:basedOn w:val="74"/>
    <w:qFormat/>
    <w:uiPriority w:val="0"/>
    <w:pPr>
      <w:spacing w:beforeLines="50" w:afterLines="50" w:line="560" w:lineRule="atLeast"/>
      <w:ind w:firstLine="480" w:firstLineChars="200"/>
    </w:pPr>
    <w:rPr>
      <w:rFonts w:ascii="宋体" w:hAnsi="Arial"/>
      <w:bCs w:val="0"/>
      <w:kern w:val="0"/>
      <w:sz w:val="44"/>
      <w:szCs w:val="20"/>
    </w:rPr>
  </w:style>
  <w:style w:type="paragraph" w:customStyle="1" w:styleId="1277">
    <w:name w:val="论文正文"/>
    <w:basedOn w:val="1"/>
    <w:link w:val="1278"/>
    <w:qFormat/>
    <w:uiPriority w:val="0"/>
    <w:pPr>
      <w:snapToGrid w:val="0"/>
      <w:spacing w:before="50" w:beforeLines="50" w:after="50" w:afterLines="50" w:line="560" w:lineRule="exact"/>
      <w:ind w:firstLine="560" w:firstLineChars="200"/>
    </w:pPr>
    <w:rPr>
      <w:rFonts w:ascii="仿宋_GB2312" w:hAnsi="Times New Roman" w:eastAsia="仿宋_GB2312"/>
      <w:kern w:val="0"/>
      <w:sz w:val="28"/>
      <w:szCs w:val="28"/>
      <w:lang w:val="zh-CN" w:eastAsia="zh-CN"/>
    </w:rPr>
  </w:style>
  <w:style w:type="character" w:customStyle="1" w:styleId="1278">
    <w:name w:val="论文正文 Char"/>
    <w:link w:val="1277"/>
    <w:qFormat/>
    <w:uiPriority w:val="0"/>
    <w:rPr>
      <w:rFonts w:ascii="仿宋_GB2312" w:hAnsi="Times New Roman" w:eastAsia="仿宋_GB2312" w:cs="Times New Roman"/>
      <w:kern w:val="0"/>
      <w:sz w:val="28"/>
      <w:szCs w:val="28"/>
      <w:lang w:val="zh-CN" w:eastAsia="zh-CN"/>
    </w:rPr>
  </w:style>
  <w:style w:type="paragraph" w:customStyle="1" w:styleId="1279">
    <w:name w:val="正文首行缩进两字"/>
    <w:link w:val="1280"/>
    <w:qFormat/>
    <w:uiPriority w:val="0"/>
    <w:pPr>
      <w:spacing w:line="360" w:lineRule="auto"/>
      <w:ind w:left="845" w:right="238" w:hanging="420"/>
    </w:pPr>
    <w:rPr>
      <w:rFonts w:ascii="Times New Roman" w:hAnsi="Times New Roman" w:eastAsia="宋体" w:cs="Times New Roman"/>
      <w:b/>
      <w:kern w:val="0"/>
      <w:sz w:val="24"/>
      <w:szCs w:val="24"/>
      <w:lang w:val="en-US" w:eastAsia="zh-CN" w:bidi="ar-SA"/>
    </w:rPr>
  </w:style>
  <w:style w:type="character" w:customStyle="1" w:styleId="1280">
    <w:name w:val="正文首行缩进两字 Char"/>
    <w:link w:val="1279"/>
    <w:qFormat/>
    <w:uiPriority w:val="0"/>
    <w:rPr>
      <w:rFonts w:ascii="Times New Roman" w:hAnsi="Times New Roman" w:eastAsia="宋体" w:cs="Times New Roman"/>
      <w:b/>
      <w:kern w:val="0"/>
      <w:sz w:val="24"/>
      <w:szCs w:val="24"/>
    </w:rPr>
  </w:style>
  <w:style w:type="character" w:customStyle="1" w:styleId="1281">
    <w:name w:val="QB 正文 Char"/>
    <w:link w:val="1282"/>
    <w:qFormat/>
    <w:uiPriority w:val="0"/>
    <w:rPr>
      <w:rFonts w:ascii="ˎ̥" w:hAnsi="ˎ̥"/>
      <w:sz w:val="24"/>
      <w:szCs w:val="24"/>
    </w:rPr>
  </w:style>
  <w:style w:type="paragraph" w:customStyle="1" w:styleId="1282">
    <w:name w:val="QB 正文"/>
    <w:basedOn w:val="1"/>
    <w:link w:val="1281"/>
    <w:qFormat/>
    <w:uiPriority w:val="0"/>
    <w:pPr>
      <w:spacing w:before="50" w:beforeLines="50" w:after="50" w:afterLines="50" w:line="360" w:lineRule="auto"/>
      <w:ind w:firstLine="480" w:firstLineChars="200"/>
    </w:pPr>
    <w:rPr>
      <w:rFonts w:ascii="ˎ̥" w:hAnsi="ˎ̥" w:eastAsiaTheme="minorEastAsia" w:cstheme="minorBidi"/>
      <w:sz w:val="24"/>
      <w:szCs w:val="24"/>
    </w:rPr>
  </w:style>
  <w:style w:type="paragraph" w:customStyle="1" w:styleId="1283">
    <w:name w:val="12v"/>
    <w:basedOn w:val="1"/>
    <w:qFormat/>
    <w:uiPriority w:val="0"/>
    <w:pPr>
      <w:widowControl/>
      <w:spacing w:before="100" w:beforeLines="50" w:beforeAutospacing="1" w:after="100" w:afterLines="50" w:afterAutospacing="1" w:line="360" w:lineRule="auto"/>
      <w:ind w:firstLine="480" w:firstLineChars="200"/>
      <w:jc w:val="left"/>
    </w:pPr>
    <w:rPr>
      <w:rFonts w:ascii="宋体" w:hAnsi="宋体"/>
      <w:kern w:val="0"/>
      <w:sz w:val="18"/>
      <w:szCs w:val="18"/>
    </w:rPr>
  </w:style>
  <w:style w:type="paragraph" w:customStyle="1" w:styleId="1284">
    <w:name w:val="编写建议"/>
    <w:basedOn w:val="1"/>
    <w:qFormat/>
    <w:uiPriority w:val="0"/>
    <w:pPr>
      <w:widowControl/>
      <w:overflowPunct w:val="0"/>
      <w:autoSpaceDE w:val="0"/>
      <w:autoSpaceDN w:val="0"/>
      <w:adjustRightInd w:val="0"/>
      <w:spacing w:before="50" w:beforeLines="50" w:after="50" w:afterLines="50" w:line="360" w:lineRule="auto"/>
      <w:ind w:firstLine="420" w:firstLineChars="200"/>
      <w:textAlignment w:val="baseline"/>
    </w:pPr>
    <w:rPr>
      <w:rFonts w:ascii="Arial" w:hAnsi="Arial" w:cs="Arial"/>
      <w:i/>
      <w:color w:val="0000FF"/>
      <w:kern w:val="0"/>
      <w:sz w:val="24"/>
      <w:szCs w:val="21"/>
    </w:rPr>
  </w:style>
  <w:style w:type="character" w:customStyle="1" w:styleId="1285">
    <w:name w:val="正文文本 2 Char1"/>
    <w:qFormat/>
    <w:uiPriority w:val="99"/>
    <w:rPr>
      <w:rFonts w:ascii="宋体" w:hAnsi="宋体"/>
      <w:sz w:val="24"/>
      <w:szCs w:val="24"/>
    </w:rPr>
  </w:style>
  <w:style w:type="character" w:customStyle="1" w:styleId="1286">
    <w:name w:val="旅游局4.1 Char"/>
    <w:qFormat/>
    <w:uiPriority w:val="0"/>
    <w:rPr>
      <w:rFonts w:ascii="宋体" w:hAnsi="宋体" w:eastAsia="黑体"/>
      <w:b/>
      <w:bCs/>
      <w:sz w:val="28"/>
      <w:szCs w:val="28"/>
      <w:lang w:val="zh-CN" w:eastAsia="zh-CN"/>
    </w:rPr>
  </w:style>
  <w:style w:type="paragraph" w:customStyle="1" w:styleId="1287">
    <w:name w:val="三级"/>
    <w:basedOn w:val="4"/>
    <w:link w:val="1288"/>
    <w:qFormat/>
    <w:uiPriority w:val="0"/>
    <w:pPr>
      <w:numPr>
        <w:ilvl w:val="0"/>
        <w:numId w:val="0"/>
      </w:numPr>
      <w:tabs>
        <w:tab w:val="left" w:pos="720"/>
      </w:tabs>
      <w:spacing w:before="0" w:after="0" w:line="360" w:lineRule="auto"/>
      <w:ind w:left="1669" w:hanging="420"/>
    </w:pPr>
    <w:rPr>
      <w:rFonts w:ascii="宋体" w:hAnsi="宋体"/>
      <w:bCs w:val="0"/>
      <w:color w:val="000000"/>
      <w:kern w:val="0"/>
      <w:sz w:val="24"/>
      <w:szCs w:val="24"/>
      <w:lang w:val="zh-CN" w:eastAsia="zh-CN"/>
    </w:rPr>
  </w:style>
  <w:style w:type="character" w:customStyle="1" w:styleId="1288">
    <w:name w:val="三级 Char"/>
    <w:link w:val="1287"/>
    <w:qFormat/>
    <w:uiPriority w:val="0"/>
    <w:rPr>
      <w:rFonts w:ascii="宋体" w:hAnsi="宋体" w:eastAsia="宋体" w:cs="Times New Roman"/>
      <w:b/>
      <w:color w:val="000000"/>
      <w:kern w:val="0"/>
      <w:sz w:val="24"/>
      <w:szCs w:val="24"/>
      <w:lang w:val="zh-CN" w:eastAsia="zh-CN"/>
    </w:rPr>
  </w:style>
  <w:style w:type="paragraph" w:customStyle="1" w:styleId="1289">
    <w:name w:val="四级"/>
    <w:basedOn w:val="5"/>
    <w:link w:val="1290"/>
    <w:qFormat/>
    <w:uiPriority w:val="0"/>
    <w:pPr>
      <w:tabs>
        <w:tab w:val="left" w:pos="2280"/>
      </w:tabs>
      <w:spacing w:before="0" w:after="0" w:line="360" w:lineRule="auto"/>
      <w:ind w:left="2089" w:hanging="420"/>
    </w:pPr>
    <w:rPr>
      <w:rFonts w:ascii="宋体" w:hAnsi="宋体"/>
      <w:kern w:val="0"/>
      <w:sz w:val="24"/>
      <w:szCs w:val="24"/>
      <w:lang w:val="zh-CN" w:eastAsia="zh-CN"/>
    </w:rPr>
  </w:style>
  <w:style w:type="character" w:customStyle="1" w:styleId="1290">
    <w:name w:val="四级 Char"/>
    <w:link w:val="1289"/>
    <w:qFormat/>
    <w:uiPriority w:val="0"/>
    <w:rPr>
      <w:rFonts w:ascii="宋体" w:hAnsi="宋体" w:eastAsia="宋体" w:cs="Times New Roman"/>
      <w:b/>
      <w:bCs/>
      <w:kern w:val="0"/>
      <w:sz w:val="24"/>
      <w:szCs w:val="24"/>
      <w:lang w:val="zh-CN" w:eastAsia="zh-CN"/>
    </w:rPr>
  </w:style>
  <w:style w:type="paragraph" w:customStyle="1" w:styleId="1291">
    <w:name w:val="七级"/>
    <w:basedOn w:val="8"/>
    <w:link w:val="1292"/>
    <w:qFormat/>
    <w:uiPriority w:val="0"/>
    <w:pPr>
      <w:numPr>
        <w:ilvl w:val="0"/>
        <w:numId w:val="0"/>
      </w:numPr>
      <w:spacing w:before="120" w:after="120" w:line="360" w:lineRule="auto"/>
    </w:pPr>
    <w:rPr>
      <w:rFonts w:ascii="宋体" w:hAnsi="宋体"/>
      <w:kern w:val="0"/>
      <w:sz w:val="28"/>
      <w:szCs w:val="28"/>
      <w:lang w:val="zh-CN" w:eastAsia="zh-CN"/>
    </w:rPr>
  </w:style>
  <w:style w:type="character" w:customStyle="1" w:styleId="1292">
    <w:name w:val="七级 Char"/>
    <w:link w:val="1291"/>
    <w:qFormat/>
    <w:uiPriority w:val="0"/>
    <w:rPr>
      <w:rFonts w:ascii="宋体" w:hAnsi="宋体" w:eastAsia="宋体" w:cs="Times New Roman"/>
      <w:b/>
      <w:bCs/>
      <w:kern w:val="0"/>
      <w:sz w:val="28"/>
      <w:szCs w:val="28"/>
      <w:lang w:val="zh-CN" w:eastAsia="zh-CN"/>
    </w:rPr>
  </w:style>
  <w:style w:type="paragraph" w:customStyle="1" w:styleId="1293">
    <w:name w:val="正文2文字缩进"/>
    <w:basedOn w:val="1"/>
    <w:qFormat/>
    <w:uiPriority w:val="0"/>
    <w:pPr>
      <w:spacing w:before="50" w:beforeLines="50" w:after="50" w:afterLines="50" w:line="360" w:lineRule="auto"/>
      <w:ind w:right="210" w:firstLine="200" w:firstLineChars="200"/>
    </w:pPr>
    <w:rPr>
      <w:rFonts w:ascii="Times New Roman" w:hAnsi="Times New Roman"/>
      <w:sz w:val="24"/>
      <w:szCs w:val="24"/>
    </w:rPr>
  </w:style>
  <w:style w:type="paragraph" w:customStyle="1" w:styleId="1294">
    <w:name w:val="Char2 Char Char Char Char Char Char Char Char1 Char"/>
    <w:basedOn w:val="1"/>
    <w:qFormat/>
    <w:uiPriority w:val="0"/>
    <w:pPr>
      <w:widowControl/>
      <w:spacing w:before="50" w:beforeLines="50" w:after="160" w:afterLines="50" w:line="240" w:lineRule="exact"/>
      <w:ind w:firstLine="200" w:firstLineChars="200"/>
      <w:jc w:val="left"/>
    </w:pPr>
    <w:rPr>
      <w:rFonts w:ascii="Verdana" w:hAnsi="Verdana"/>
      <w:kern w:val="0"/>
      <w:sz w:val="20"/>
      <w:szCs w:val="24"/>
      <w:lang w:eastAsia="en-US"/>
    </w:rPr>
  </w:style>
  <w:style w:type="paragraph" w:customStyle="1" w:styleId="1295">
    <w:name w:val="Response"/>
    <w:basedOn w:val="1"/>
    <w:qFormat/>
    <w:uiPriority w:val="0"/>
    <w:pPr>
      <w:widowControl/>
      <w:spacing w:before="50" w:beforeLines="50" w:after="50" w:afterLines="50" w:line="360" w:lineRule="auto"/>
      <w:ind w:left="360" w:firstLine="200" w:firstLineChars="200"/>
      <w:jc w:val="left"/>
    </w:pPr>
    <w:rPr>
      <w:rFonts w:ascii="Verdana" w:hAnsi="Verdana"/>
      <w:color w:val="0000FF"/>
      <w:kern w:val="0"/>
      <w:sz w:val="20"/>
      <w:szCs w:val="20"/>
      <w:lang w:bidi="en-US"/>
    </w:rPr>
  </w:style>
  <w:style w:type="paragraph" w:customStyle="1" w:styleId="1296">
    <w:name w:val="样式 样式 正文首行缩进 + 首行缩进:  1 字符1 + 首行缩进:  2 字符"/>
    <w:basedOn w:val="1"/>
    <w:qFormat/>
    <w:uiPriority w:val="0"/>
    <w:pPr>
      <w:spacing w:before="50" w:beforeLines="50" w:after="50" w:afterLines="50" w:line="360" w:lineRule="auto"/>
      <w:ind w:firstLine="480" w:firstLineChars="200"/>
    </w:pPr>
    <w:rPr>
      <w:rFonts w:ascii="Times New Roman" w:hAnsi="Times New Roman" w:cs="宋体"/>
      <w:sz w:val="24"/>
      <w:szCs w:val="20"/>
    </w:rPr>
  </w:style>
  <w:style w:type="paragraph" w:customStyle="1" w:styleId="1297">
    <w:name w:val="样式68"/>
    <w:basedOn w:val="1"/>
    <w:link w:val="1298"/>
    <w:qFormat/>
    <w:uiPriority w:val="0"/>
    <w:pPr>
      <w:spacing w:before="50" w:beforeLines="100" w:after="50" w:afterLines="100" w:line="360" w:lineRule="auto"/>
      <w:ind w:firstLine="480" w:firstLineChars="200"/>
    </w:pPr>
    <w:rPr>
      <w:rFonts w:ascii="Times New Roman" w:hAnsi="宋体"/>
      <w:sz w:val="24"/>
      <w:szCs w:val="24"/>
      <w:lang w:val="zh-CN" w:eastAsia="zh-CN"/>
    </w:rPr>
  </w:style>
  <w:style w:type="character" w:customStyle="1" w:styleId="1298">
    <w:name w:val="样式68 Char"/>
    <w:link w:val="1297"/>
    <w:qFormat/>
    <w:uiPriority w:val="0"/>
    <w:rPr>
      <w:rFonts w:ascii="Times New Roman" w:hAnsi="宋体" w:eastAsia="宋体" w:cs="Times New Roman"/>
      <w:sz w:val="24"/>
      <w:szCs w:val="24"/>
      <w:lang w:val="zh-CN" w:eastAsia="zh-CN"/>
    </w:rPr>
  </w:style>
  <w:style w:type="paragraph" w:customStyle="1" w:styleId="1299">
    <w:name w:val="目录格式-1"/>
    <w:basedOn w:val="2"/>
    <w:link w:val="1300"/>
    <w:qFormat/>
    <w:uiPriority w:val="0"/>
    <w:pPr>
      <w:pageBreakBefore/>
      <w:widowControl/>
      <w:numPr>
        <w:ilvl w:val="0"/>
        <w:numId w:val="0"/>
      </w:numPr>
      <w:spacing w:before="312" w:beforeLines="100" w:after="312" w:afterLines="100" w:line="360" w:lineRule="auto"/>
      <w:ind w:left="829" w:hanging="420"/>
      <w:jc w:val="left"/>
    </w:pPr>
    <w:rPr>
      <w:rFonts w:ascii="宋体" w:hAnsi="宋体" w:eastAsia="黑体"/>
      <w:sz w:val="28"/>
      <w:szCs w:val="28"/>
      <w:lang w:val="zh-CN" w:eastAsia="zh-CN"/>
    </w:rPr>
  </w:style>
  <w:style w:type="character" w:customStyle="1" w:styleId="1300">
    <w:name w:val="目录格式-1 Char"/>
    <w:link w:val="1299"/>
    <w:qFormat/>
    <w:uiPriority w:val="0"/>
    <w:rPr>
      <w:rFonts w:ascii="宋体" w:hAnsi="宋体" w:eastAsia="黑体" w:cs="Times New Roman"/>
      <w:b/>
      <w:bCs/>
      <w:kern w:val="44"/>
      <w:sz w:val="28"/>
      <w:szCs w:val="28"/>
      <w:lang w:val="zh-CN" w:eastAsia="zh-CN"/>
    </w:rPr>
  </w:style>
  <w:style w:type="paragraph" w:customStyle="1" w:styleId="1301">
    <w:name w:val="目录格式-2"/>
    <w:basedOn w:val="3"/>
    <w:link w:val="1302"/>
    <w:qFormat/>
    <w:uiPriority w:val="0"/>
    <w:pPr>
      <w:widowControl/>
      <w:numPr>
        <w:ilvl w:val="0"/>
        <w:numId w:val="0"/>
      </w:numPr>
      <w:tabs>
        <w:tab w:val="left" w:pos="360"/>
        <w:tab w:val="left" w:pos="720"/>
      </w:tabs>
      <w:spacing w:before="312" w:beforeLines="100" w:after="312" w:afterLines="100" w:line="360" w:lineRule="auto"/>
      <w:ind w:left="1249" w:hanging="420"/>
      <w:jc w:val="left"/>
    </w:pPr>
    <w:rPr>
      <w:rFonts w:ascii="宋体" w:hAnsi="宋体" w:eastAsiaTheme="minorEastAsia"/>
      <w:sz w:val="28"/>
      <w:szCs w:val="28"/>
      <w:lang w:val="zh-CN"/>
    </w:rPr>
  </w:style>
  <w:style w:type="character" w:customStyle="1" w:styleId="1302">
    <w:name w:val="目录格式-2 Char"/>
    <w:link w:val="1301"/>
    <w:qFormat/>
    <w:uiPriority w:val="0"/>
    <w:rPr>
      <w:rFonts w:ascii="宋体" w:hAnsi="宋体" w:cs="Times New Roman"/>
      <w:b/>
      <w:bCs/>
      <w:sz w:val="28"/>
      <w:szCs w:val="28"/>
      <w:lang w:val="zh-CN"/>
    </w:rPr>
  </w:style>
  <w:style w:type="paragraph" w:customStyle="1" w:styleId="1303">
    <w:name w:val="目录格式-3"/>
    <w:basedOn w:val="4"/>
    <w:link w:val="1304"/>
    <w:qFormat/>
    <w:uiPriority w:val="0"/>
    <w:pPr>
      <w:keepNext w:val="0"/>
      <w:keepLines w:val="0"/>
      <w:widowControl/>
      <w:numPr>
        <w:ilvl w:val="0"/>
        <w:numId w:val="0"/>
      </w:numPr>
      <w:tabs>
        <w:tab w:val="left" w:pos="720"/>
      </w:tabs>
      <w:spacing w:before="312" w:beforeLines="100" w:after="312" w:afterLines="100" w:line="360" w:lineRule="auto"/>
      <w:ind w:left="1669" w:hanging="420"/>
      <w:jc w:val="left"/>
    </w:pPr>
    <w:rPr>
      <w:rFonts w:ascii="宋体" w:hAnsi="宋体"/>
      <w:sz w:val="28"/>
      <w:szCs w:val="28"/>
      <w:lang w:val="zh-CN" w:eastAsia="zh-CN"/>
    </w:rPr>
  </w:style>
  <w:style w:type="character" w:customStyle="1" w:styleId="1304">
    <w:name w:val="目录格式-3 Char"/>
    <w:link w:val="1303"/>
    <w:qFormat/>
    <w:uiPriority w:val="0"/>
    <w:rPr>
      <w:rFonts w:ascii="宋体" w:hAnsi="宋体" w:eastAsia="宋体" w:cs="Times New Roman"/>
      <w:b/>
      <w:bCs/>
      <w:sz w:val="28"/>
      <w:szCs w:val="28"/>
      <w:lang w:val="zh-CN" w:eastAsia="zh-CN"/>
    </w:rPr>
  </w:style>
  <w:style w:type="paragraph" w:customStyle="1" w:styleId="1305">
    <w:name w:val="目录格式-4"/>
    <w:basedOn w:val="1303"/>
    <w:link w:val="1306"/>
    <w:qFormat/>
    <w:uiPriority w:val="0"/>
    <w:pPr>
      <w:ind w:left="851" w:hanging="851"/>
      <w:outlineLvl w:val="3"/>
    </w:pPr>
  </w:style>
  <w:style w:type="character" w:customStyle="1" w:styleId="1306">
    <w:name w:val="目录格式-4 Char"/>
    <w:link w:val="1305"/>
    <w:qFormat/>
    <w:uiPriority w:val="0"/>
    <w:rPr>
      <w:rFonts w:ascii="宋体" w:hAnsi="宋体" w:eastAsia="宋体" w:cs="Times New Roman"/>
      <w:b/>
      <w:bCs/>
      <w:sz w:val="28"/>
      <w:szCs w:val="28"/>
      <w:lang w:val="zh-CN" w:eastAsia="zh-CN"/>
    </w:rPr>
  </w:style>
  <w:style w:type="paragraph" w:customStyle="1" w:styleId="1307">
    <w:name w:val="目录格式-5"/>
    <w:basedOn w:val="6"/>
    <w:link w:val="1308"/>
    <w:qFormat/>
    <w:uiPriority w:val="0"/>
    <w:pPr>
      <w:keepNext w:val="0"/>
      <w:keepLines w:val="0"/>
      <w:widowControl/>
      <w:numPr>
        <w:ilvl w:val="0"/>
        <w:numId w:val="0"/>
      </w:numPr>
      <w:tabs>
        <w:tab w:val="left" w:pos="1080"/>
      </w:tabs>
      <w:spacing w:before="312" w:beforeLines="100" w:after="312" w:afterLines="100" w:line="360" w:lineRule="auto"/>
      <w:ind w:left="2509" w:hanging="420"/>
      <w:jc w:val="left"/>
    </w:pPr>
    <w:rPr>
      <w:rFonts w:ascii="宋体" w:hAnsi="宋体"/>
      <w:lang w:val="zh-CN" w:eastAsia="zh-CN"/>
    </w:rPr>
  </w:style>
  <w:style w:type="character" w:customStyle="1" w:styleId="1308">
    <w:name w:val="目录格式-5 Char"/>
    <w:link w:val="1307"/>
    <w:qFormat/>
    <w:uiPriority w:val="0"/>
    <w:rPr>
      <w:rFonts w:ascii="宋体" w:hAnsi="宋体" w:eastAsia="宋体" w:cs="Times New Roman"/>
      <w:b/>
      <w:bCs/>
      <w:sz w:val="28"/>
      <w:szCs w:val="28"/>
      <w:lang w:val="zh-CN" w:eastAsia="zh-CN"/>
    </w:rPr>
  </w:style>
  <w:style w:type="paragraph" w:customStyle="1" w:styleId="1309">
    <w:name w:val="目录格式-6"/>
    <w:basedOn w:val="7"/>
    <w:link w:val="1310"/>
    <w:qFormat/>
    <w:uiPriority w:val="0"/>
    <w:pPr>
      <w:keepNext w:val="0"/>
      <w:keepLines w:val="0"/>
      <w:widowControl/>
      <w:numPr>
        <w:ilvl w:val="0"/>
        <w:numId w:val="0"/>
      </w:numPr>
      <w:tabs>
        <w:tab w:val="left" w:pos="1021"/>
      </w:tabs>
      <w:spacing w:before="312" w:beforeLines="100" w:after="312" w:afterLines="100" w:line="360" w:lineRule="auto"/>
      <w:jc w:val="left"/>
    </w:pPr>
    <w:rPr>
      <w:rFonts w:ascii="宋体" w:hAnsi="宋体"/>
      <w:sz w:val="28"/>
      <w:lang w:val="zh-CN" w:eastAsia="zh-CN"/>
    </w:rPr>
  </w:style>
  <w:style w:type="character" w:customStyle="1" w:styleId="1310">
    <w:name w:val="目录格式-6 Char"/>
    <w:link w:val="1309"/>
    <w:qFormat/>
    <w:uiPriority w:val="0"/>
    <w:rPr>
      <w:rFonts w:ascii="宋体" w:hAnsi="宋体" w:eastAsia="宋体" w:cs="Times New Roman"/>
      <w:b/>
      <w:bCs/>
      <w:sz w:val="28"/>
      <w:szCs w:val="24"/>
      <w:lang w:val="zh-CN" w:eastAsia="zh-CN"/>
    </w:rPr>
  </w:style>
  <w:style w:type="paragraph" w:customStyle="1" w:styleId="1311">
    <w:name w:val="目录格式-7"/>
    <w:basedOn w:val="1309"/>
    <w:link w:val="1312"/>
    <w:qFormat/>
    <w:uiPriority w:val="0"/>
    <w:pPr>
      <w:ind w:left="1296" w:hanging="1296"/>
      <w:outlineLvl w:val="6"/>
    </w:pPr>
  </w:style>
  <w:style w:type="character" w:customStyle="1" w:styleId="1312">
    <w:name w:val="目录格式-7 Char"/>
    <w:link w:val="1311"/>
    <w:qFormat/>
    <w:uiPriority w:val="0"/>
    <w:rPr>
      <w:rFonts w:ascii="宋体" w:hAnsi="宋体" w:eastAsia="宋体" w:cs="Times New Roman"/>
      <w:b/>
      <w:bCs/>
      <w:sz w:val="28"/>
      <w:szCs w:val="24"/>
      <w:lang w:val="zh-CN" w:eastAsia="zh-CN"/>
    </w:rPr>
  </w:style>
  <w:style w:type="character" w:customStyle="1" w:styleId="1313">
    <w:name w:val="样式 样式 样式 标题 3二级节名H331323334353113213313631232233237313... + 段后: ... Char"/>
    <w:qFormat/>
    <w:uiPriority w:val="0"/>
    <w:rPr>
      <w:rFonts w:ascii="宋体" w:hAnsi="宋体" w:eastAsia="宋体" w:cs="宋体"/>
      <w:b/>
      <w:bCs/>
      <w:color w:val="000000"/>
      <w:sz w:val="24"/>
      <w:szCs w:val="20"/>
    </w:rPr>
  </w:style>
  <w:style w:type="character" w:customStyle="1" w:styleId="1314">
    <w:name w:val="04 Char"/>
    <w:qFormat/>
    <w:uiPriority w:val="0"/>
    <w:rPr>
      <w:sz w:val="28"/>
    </w:rPr>
  </w:style>
  <w:style w:type="character" w:customStyle="1" w:styleId="1315">
    <w:name w:val="冯正文 Char"/>
    <w:qFormat/>
    <w:uiPriority w:val="0"/>
    <w:rPr>
      <w:rFonts w:ascii="宋体" w:hAnsi="宋体" w:eastAsia="宋体" w:cs="Times New Roman"/>
      <w:sz w:val="24"/>
      <w:szCs w:val="24"/>
      <w:lang w:val="zh-CN" w:eastAsia="zh-CN"/>
    </w:rPr>
  </w:style>
  <w:style w:type="character" w:customStyle="1" w:styleId="1316">
    <w:name w:val="正文首行缩进 2 Char1"/>
    <w:qFormat/>
    <w:uiPriority w:val="0"/>
    <w:rPr>
      <w:kern w:val="2"/>
      <w:sz w:val="21"/>
    </w:rPr>
  </w:style>
  <w:style w:type="character" w:customStyle="1" w:styleId="1317">
    <w:name w:val="一级条标题 Char"/>
    <w:qFormat/>
    <w:uiPriority w:val="0"/>
    <w:rPr>
      <w:rFonts w:ascii="黑体" w:hAnsi="Times New Roman" w:eastAsia="黑体" w:cs="Times New Roman"/>
      <w:b/>
      <w:kern w:val="0"/>
      <w:szCs w:val="20"/>
      <w:lang w:val="zh-CN" w:eastAsia="zh-CN"/>
    </w:rPr>
  </w:style>
  <w:style w:type="character" w:customStyle="1" w:styleId="1318">
    <w:name w:val="图表 Char"/>
    <w:qFormat/>
    <w:uiPriority w:val="0"/>
    <w:rPr>
      <w:rFonts w:ascii="宋体" w:hAnsi="宋体" w:eastAsia="宋体" w:cs="Times New Roman"/>
      <w:b/>
      <w:szCs w:val="24"/>
      <w:lang w:val="zh-CN" w:eastAsia="zh-CN"/>
    </w:rPr>
  </w:style>
  <w:style w:type="character" w:customStyle="1" w:styleId="1319">
    <w:name w:val="文字 Char"/>
    <w:qFormat/>
    <w:locked/>
    <w:uiPriority w:val="0"/>
    <w:rPr>
      <w:rFonts w:ascii="宋体" w:hAnsi="宋体"/>
      <w:sz w:val="28"/>
    </w:rPr>
  </w:style>
  <w:style w:type="character" w:customStyle="1" w:styleId="1320">
    <w:name w:val="图 Char"/>
    <w:qFormat/>
    <w:uiPriority w:val="0"/>
    <w:rPr>
      <w:rFonts w:ascii="宋体" w:hAnsi="宋体" w:eastAsia="宋体" w:cs="Times New Roman"/>
      <w:snapToGrid w:val="0"/>
      <w:spacing w:val="20"/>
      <w:kern w:val="0"/>
      <w:sz w:val="24"/>
      <w:szCs w:val="20"/>
    </w:rPr>
  </w:style>
  <w:style w:type="character" w:customStyle="1" w:styleId="1321">
    <w:name w:val="Body Char"/>
    <w:qFormat/>
    <w:locked/>
    <w:uiPriority w:val="0"/>
    <w:rPr>
      <w:rFonts w:ascii="Arial" w:hAnsi="Arial" w:cs="Arial"/>
      <w:szCs w:val="21"/>
      <w:lang w:eastAsia="en-US"/>
    </w:rPr>
  </w:style>
  <w:style w:type="character" w:customStyle="1" w:styleId="1322">
    <w:name w:val="Bullet Char"/>
    <w:qFormat/>
    <w:locked/>
    <w:uiPriority w:val="0"/>
    <w:rPr>
      <w:rFonts w:ascii="Arial" w:hAnsi="Arial"/>
      <w:lang w:val="zh-CN" w:eastAsia="en-US"/>
    </w:rPr>
  </w:style>
  <w:style w:type="character" w:customStyle="1" w:styleId="1323">
    <w:name w:val="表头文字 Char"/>
    <w:qFormat/>
    <w:locked/>
    <w:uiPriority w:val="0"/>
    <w:rPr>
      <w:rFonts w:ascii="Arial" w:hAnsi="Arial" w:cs="Arial"/>
      <w:b/>
      <w:sz w:val="18"/>
    </w:rPr>
  </w:style>
  <w:style w:type="character" w:customStyle="1" w:styleId="1324">
    <w:name w:val="表格内文字 Char"/>
    <w:qFormat/>
    <w:locked/>
    <w:uiPriority w:val="0"/>
    <w:rPr>
      <w:rFonts w:ascii="Arial" w:hAnsi="Arial" w:cs="Arial"/>
      <w:sz w:val="18"/>
      <w:szCs w:val="18"/>
    </w:rPr>
  </w:style>
  <w:style w:type="character" w:customStyle="1" w:styleId="1325">
    <w:name w:val="标题55 Char"/>
    <w:qFormat/>
    <w:uiPriority w:val="0"/>
    <w:rPr>
      <w:rFonts w:ascii="Times New Roman" w:hAnsi="Cambria" w:eastAsia="宋体" w:cs="Times New Roman"/>
      <w:bCs/>
      <w:sz w:val="24"/>
      <w:szCs w:val="28"/>
      <w:lang w:val="zh-CN" w:eastAsia="zh-CN"/>
    </w:rPr>
  </w:style>
  <w:style w:type="character" w:customStyle="1" w:styleId="1326">
    <w:name w:val="图名 Char"/>
    <w:qFormat/>
    <w:uiPriority w:val="0"/>
    <w:rPr>
      <w:rFonts w:ascii="宋体" w:hAnsi="宋体" w:eastAsia="宋体" w:cs="Times New Roman"/>
      <w:sz w:val="24"/>
      <w:lang w:val="zh-CN" w:eastAsia="zh-CN"/>
    </w:rPr>
  </w:style>
  <w:style w:type="paragraph" w:customStyle="1" w:styleId="1327">
    <w:name w:val="Char Char Char Char Char Char Char Char Char Char Char Char Char"/>
    <w:basedOn w:val="22"/>
    <w:qFormat/>
    <w:uiPriority w:val="0"/>
    <w:pPr>
      <w:shd w:val="clear" w:color="auto" w:fill="000080"/>
      <w:spacing w:line="360" w:lineRule="auto"/>
      <w:ind w:firstLine="200" w:firstLineChars="200"/>
    </w:pPr>
    <w:rPr>
      <w:rFonts w:ascii="Tahoma" w:hAnsi="Tahoma"/>
      <w:kern w:val="0"/>
      <w:sz w:val="24"/>
      <w:szCs w:val="24"/>
      <w:lang w:val="zh-CN" w:eastAsia="zh-CN"/>
    </w:rPr>
  </w:style>
  <w:style w:type="character" w:customStyle="1" w:styleId="1328">
    <w:name w:val="正文段 Char"/>
    <w:qFormat/>
    <w:uiPriority w:val="0"/>
    <w:rPr>
      <w:rFonts w:ascii="宋体" w:hAnsi="Times New Roman" w:eastAsia="宋体" w:cs="Times New Roman"/>
      <w:kern w:val="0"/>
      <w:sz w:val="24"/>
      <w:szCs w:val="20"/>
      <w:lang w:val="zh-CN" w:eastAsia="zh-CN"/>
    </w:rPr>
  </w:style>
  <w:style w:type="character" w:customStyle="1" w:styleId="1329">
    <w:name w:val="图片名 Char"/>
    <w:qFormat/>
    <w:uiPriority w:val="0"/>
    <w:rPr>
      <w:rFonts w:ascii="Arial" w:hAnsi="Arial" w:eastAsia="黑体" w:cs="Times New Roman"/>
      <w:b/>
      <w:sz w:val="24"/>
      <w:szCs w:val="20"/>
      <w:lang w:val="zh-CN" w:eastAsia="zh-CN"/>
    </w:rPr>
  </w:style>
  <w:style w:type="character" w:customStyle="1" w:styleId="1330">
    <w:name w:val="正文－段落 Char"/>
    <w:qFormat/>
    <w:uiPriority w:val="0"/>
    <w:rPr>
      <w:rFonts w:ascii="Times New Roman" w:hAnsi="Times New Roman" w:eastAsia="宋体" w:cs="Times New Roman"/>
      <w:kern w:val="0"/>
      <w:sz w:val="24"/>
      <w:szCs w:val="24"/>
      <w:lang w:val="en-GB"/>
    </w:rPr>
  </w:style>
  <w:style w:type="character" w:customStyle="1" w:styleId="1331">
    <w:name w:val="标题5 Char"/>
    <w:qFormat/>
    <w:uiPriority w:val="0"/>
    <w:rPr>
      <w:rFonts w:ascii="Cambria" w:hAnsi="Cambria" w:eastAsia="宋体" w:cs="Times New Roman"/>
      <w:b/>
      <w:bCs/>
      <w:sz w:val="24"/>
      <w:szCs w:val="28"/>
      <w:lang w:val="zh-CN" w:eastAsia="zh-CN"/>
    </w:rPr>
  </w:style>
  <w:style w:type="character" w:customStyle="1" w:styleId="1332">
    <w:name w:val="11-正文 Char"/>
    <w:qFormat/>
    <w:uiPriority w:val="0"/>
    <w:rPr>
      <w:rFonts w:ascii="Times New Roman" w:hAnsi="Times New Roman" w:eastAsia="宋体" w:cs="Times New Roman"/>
      <w:szCs w:val="20"/>
      <w:lang w:val="zh-CN" w:eastAsia="zh-CN"/>
    </w:rPr>
  </w:style>
  <w:style w:type="character" w:customStyle="1" w:styleId="1333">
    <w:name w:val="项目编号A Char"/>
    <w:qFormat/>
    <w:uiPriority w:val="0"/>
    <w:rPr>
      <w:rFonts w:ascii="宋体"/>
      <w:sz w:val="24"/>
      <w:lang w:val="zh-CN" w:eastAsia="zh-CN"/>
    </w:rPr>
  </w:style>
  <w:style w:type="character" w:customStyle="1" w:styleId="1334">
    <w:name w:val="方案文档 Char"/>
    <w:qFormat/>
    <w:uiPriority w:val="0"/>
    <w:rPr>
      <w:rFonts w:ascii="宋体"/>
      <w:b/>
      <w:color w:val="000000"/>
      <w:sz w:val="24"/>
      <w:lang w:val="zh-CN"/>
    </w:rPr>
  </w:style>
  <w:style w:type="character" w:customStyle="1" w:styleId="1335">
    <w:name w:val="表格 Char"/>
    <w:qFormat/>
    <w:uiPriority w:val="0"/>
    <w:rPr>
      <w:rFonts w:ascii="Times New Roman" w:hAnsi="Times New Roman" w:eastAsia="宋体" w:cs="Times New Roman"/>
      <w:sz w:val="24"/>
      <w:szCs w:val="24"/>
      <w:lang w:val="zh-CN" w:eastAsia="zh-CN"/>
    </w:rPr>
  </w:style>
  <w:style w:type="character" w:customStyle="1" w:styleId="1336">
    <w:name w:val="二级正文 Char"/>
    <w:qFormat/>
    <w:uiPriority w:val="0"/>
    <w:rPr>
      <w:rFonts w:ascii="Times New Roman" w:hAnsi="宋体" w:eastAsia="宋体" w:cs="Times New Roman"/>
      <w:snapToGrid w:val="0"/>
      <w:kern w:val="24"/>
      <w:sz w:val="24"/>
      <w:szCs w:val="20"/>
    </w:rPr>
  </w:style>
  <w:style w:type="character" w:customStyle="1" w:styleId="1337">
    <w:name w:val="表格名 Char"/>
    <w:qFormat/>
    <w:uiPriority w:val="0"/>
    <w:rPr>
      <w:rFonts w:ascii="Arial" w:hAnsi="Arial" w:eastAsia="黑体" w:cs="Times New Roman"/>
      <w:b/>
      <w:sz w:val="24"/>
      <w:szCs w:val="24"/>
      <w:lang w:val="zh-CN" w:eastAsia="zh-CN"/>
    </w:rPr>
  </w:style>
  <w:style w:type="character" w:customStyle="1" w:styleId="1338">
    <w:name w:val="HTML 地址 字符1"/>
    <w:basedOn w:val="86"/>
    <w:link w:val="37"/>
    <w:qFormat/>
    <w:uiPriority w:val="0"/>
    <w:rPr>
      <w:rFonts w:ascii="Times New Roman" w:hAnsi="Times New Roman" w:eastAsia="宋体" w:cs="Times New Roman"/>
      <w:i/>
      <w:iCs/>
      <w:sz w:val="28"/>
      <w:szCs w:val="24"/>
      <w:lang w:val="zh-CN" w:eastAsia="zh-CN"/>
    </w:rPr>
  </w:style>
  <w:style w:type="character" w:customStyle="1" w:styleId="1339">
    <w:name w:val="HTML 地址 字符"/>
    <w:basedOn w:val="86"/>
    <w:semiHidden/>
    <w:qFormat/>
    <w:uiPriority w:val="99"/>
    <w:rPr>
      <w:i/>
      <w:iCs/>
      <w:kern w:val="2"/>
      <w:sz w:val="21"/>
      <w:szCs w:val="22"/>
    </w:rPr>
  </w:style>
  <w:style w:type="character" w:customStyle="1" w:styleId="1340">
    <w:name w:val="字母编号 Char"/>
    <w:qFormat/>
    <w:uiPriority w:val="0"/>
    <w:rPr>
      <w:rFonts w:ascii="Times New Roman" w:hAnsi="Times New Roman" w:eastAsia="宋体" w:cs="Times New Roman"/>
      <w:szCs w:val="24"/>
      <w:lang w:val="zh-CN" w:eastAsia="zh-CN"/>
    </w:rPr>
  </w:style>
  <w:style w:type="character" w:customStyle="1" w:styleId="1341">
    <w:name w:val="园点 Char"/>
    <w:qFormat/>
    <w:uiPriority w:val="0"/>
    <w:rPr>
      <w:rFonts w:ascii="Times New Roman" w:hAnsi="Times New Roman" w:eastAsia="宋体" w:cs="Times New Roman"/>
      <w:szCs w:val="24"/>
      <w:lang w:val="zh-CN" w:eastAsia="zh-CN"/>
    </w:rPr>
  </w:style>
  <w:style w:type="character" w:customStyle="1" w:styleId="1342">
    <w:name w:val="样式1 正文（首行缩进2字） Char + 首行缩进:  2 字符 段前: 0 行 Char"/>
    <w:qFormat/>
    <w:uiPriority w:val="0"/>
    <w:rPr>
      <w:rFonts w:ascii="Times New Roman" w:hAnsi="Arial" w:eastAsia="宋体" w:cs="Times New Roman"/>
      <w:szCs w:val="20"/>
      <w:lang w:val="zh-CN" w:eastAsia="zh-CN"/>
    </w:rPr>
  </w:style>
  <w:style w:type="table" w:customStyle="1" w:styleId="1343">
    <w:name w:val="中等深浅底纹 11"/>
    <w:basedOn w:val="77"/>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344">
    <w:name w:val="中等深浅底纹 111"/>
    <w:basedOn w:val="77"/>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345">
    <w:name w:val="中等深浅底纹 12"/>
    <w:basedOn w:val="77"/>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paragraph" w:styleId="1346">
    <w:name w:val="Quote"/>
    <w:basedOn w:val="1"/>
    <w:next w:val="1"/>
    <w:link w:val="1347"/>
    <w:qFormat/>
    <w:uiPriority w:val="29"/>
    <w:pPr>
      <w:widowControl/>
      <w:spacing w:after="200" w:line="276" w:lineRule="auto"/>
      <w:ind w:firstLine="200" w:firstLineChars="200"/>
      <w:jc w:val="left"/>
    </w:pPr>
    <w:rPr>
      <w:rFonts w:ascii="Cambria" w:hAnsi="Cambria"/>
      <w:i/>
      <w:iCs/>
      <w:kern w:val="0"/>
      <w:sz w:val="22"/>
      <w:szCs w:val="20"/>
      <w:lang w:val="zh-CN" w:eastAsia="en-US" w:bidi="en-US"/>
    </w:rPr>
  </w:style>
  <w:style w:type="character" w:customStyle="1" w:styleId="1347">
    <w:name w:val="引用 字符1"/>
    <w:basedOn w:val="86"/>
    <w:link w:val="1346"/>
    <w:qFormat/>
    <w:uiPriority w:val="29"/>
    <w:rPr>
      <w:rFonts w:ascii="Cambria" w:hAnsi="Cambria" w:eastAsia="宋体" w:cs="Times New Roman"/>
      <w:i/>
      <w:iCs/>
      <w:kern w:val="0"/>
      <w:sz w:val="22"/>
      <w:szCs w:val="20"/>
      <w:lang w:val="zh-CN" w:eastAsia="en-US" w:bidi="en-US"/>
    </w:rPr>
  </w:style>
  <w:style w:type="character" w:customStyle="1" w:styleId="1348">
    <w:name w:val="引用 字符"/>
    <w:basedOn w:val="86"/>
    <w:qFormat/>
    <w:uiPriority w:val="29"/>
    <w:rPr>
      <w:i/>
      <w:iCs/>
      <w:color w:val="404040" w:themeColor="text1" w:themeTint="BF"/>
      <w:kern w:val="2"/>
      <w:sz w:val="21"/>
      <w:szCs w:val="22"/>
      <w14:textFill>
        <w14:solidFill>
          <w14:schemeClr w14:val="tx1">
            <w14:lumMod w14:val="75000"/>
            <w14:lumOff w14:val="25000"/>
          </w14:schemeClr>
        </w14:solidFill>
      </w14:textFill>
    </w:rPr>
  </w:style>
  <w:style w:type="paragraph" w:styleId="1349">
    <w:name w:val="Intense Quote"/>
    <w:basedOn w:val="1"/>
    <w:next w:val="1"/>
    <w:link w:val="1350"/>
    <w:qFormat/>
    <w:uiPriority w:val="30"/>
    <w:pPr>
      <w:widowControl/>
      <w:pBdr>
        <w:top w:val="single" w:color="auto" w:sz="4" w:space="10"/>
        <w:bottom w:val="single" w:color="auto" w:sz="4" w:space="10"/>
      </w:pBdr>
      <w:spacing w:before="240" w:after="240" w:line="300" w:lineRule="auto"/>
      <w:ind w:left="1152" w:right="1152" w:firstLine="200" w:firstLineChars="200"/>
    </w:pPr>
    <w:rPr>
      <w:rFonts w:ascii="Cambria" w:hAnsi="Cambria"/>
      <w:i/>
      <w:iCs/>
      <w:kern w:val="0"/>
      <w:sz w:val="22"/>
      <w:szCs w:val="20"/>
      <w:lang w:val="zh-CN" w:eastAsia="en-US" w:bidi="en-US"/>
    </w:rPr>
  </w:style>
  <w:style w:type="character" w:customStyle="1" w:styleId="1350">
    <w:name w:val="明显引用 字符1"/>
    <w:basedOn w:val="86"/>
    <w:link w:val="1349"/>
    <w:qFormat/>
    <w:uiPriority w:val="30"/>
    <w:rPr>
      <w:rFonts w:ascii="Cambria" w:hAnsi="Cambria" w:eastAsia="宋体" w:cs="Times New Roman"/>
      <w:i/>
      <w:iCs/>
      <w:kern w:val="0"/>
      <w:sz w:val="22"/>
      <w:szCs w:val="20"/>
      <w:lang w:val="zh-CN" w:eastAsia="en-US" w:bidi="en-US"/>
    </w:rPr>
  </w:style>
  <w:style w:type="character" w:customStyle="1" w:styleId="1351">
    <w:name w:val="明显引用 字符"/>
    <w:basedOn w:val="86"/>
    <w:qFormat/>
    <w:uiPriority w:val="30"/>
    <w:rPr>
      <w:i/>
      <w:iCs/>
      <w:color w:val="4F81BD" w:themeColor="accent1"/>
      <w:kern w:val="2"/>
      <w:sz w:val="21"/>
      <w:szCs w:val="22"/>
      <w14:textFill>
        <w14:solidFill>
          <w14:schemeClr w14:val="accent1"/>
        </w14:solidFill>
      </w14:textFill>
    </w:rPr>
  </w:style>
  <w:style w:type="character" w:customStyle="1" w:styleId="1352">
    <w:name w:val="Subtle Emphasis"/>
    <w:qFormat/>
    <w:uiPriority w:val="19"/>
    <w:rPr>
      <w:i/>
      <w:iCs/>
    </w:rPr>
  </w:style>
  <w:style w:type="character" w:customStyle="1" w:styleId="1353">
    <w:name w:val="Intense Emphasis"/>
    <w:qFormat/>
    <w:uiPriority w:val="21"/>
    <w:rPr>
      <w:b/>
      <w:bCs/>
      <w:i/>
      <w:iCs/>
    </w:rPr>
  </w:style>
  <w:style w:type="character" w:customStyle="1" w:styleId="1354">
    <w:name w:val="Subtle Reference"/>
    <w:qFormat/>
    <w:uiPriority w:val="31"/>
    <w:rPr>
      <w:smallCaps/>
    </w:rPr>
  </w:style>
  <w:style w:type="character" w:customStyle="1" w:styleId="1355">
    <w:name w:val="Intense Reference"/>
    <w:qFormat/>
    <w:uiPriority w:val="32"/>
    <w:rPr>
      <w:b/>
      <w:bCs/>
      <w:smallCaps/>
    </w:rPr>
  </w:style>
  <w:style w:type="character" w:customStyle="1" w:styleId="1356">
    <w:name w:val="Book Title"/>
    <w:qFormat/>
    <w:uiPriority w:val="33"/>
    <w:rPr>
      <w:i/>
      <w:iCs/>
      <w:smallCaps/>
      <w:spacing w:val="5"/>
    </w:rPr>
  </w:style>
  <w:style w:type="table" w:customStyle="1" w:styleId="1357">
    <w:name w:val="浅色列表 - 强调文字颜色 11"/>
    <w:basedOn w:val="77"/>
    <w:qFormat/>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358">
    <w:name w:val="浅色底纹1"/>
    <w:basedOn w:val="77"/>
    <w:qFormat/>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359">
    <w:name w:val="2"/>
    <w:qFormat/>
    <w:uiPriority w:val="63"/>
    <w:rPr>
      <w:rFonts w:ascii="Calibri" w:hAnsi="Calibri" w:eastAsia="宋体" w:cs="Times New Roman"/>
      <w:kern w:val="0"/>
      <w:sz w:val="22"/>
      <w:szCs w:val="20"/>
      <w:lang w:val="en-US" w:eastAsia="en-US" w:bidi="en-US"/>
    </w:rPr>
  </w:style>
  <w:style w:type="table" w:customStyle="1" w:styleId="1360">
    <w:name w:val="浅色网格1"/>
    <w:basedOn w:val="77"/>
    <w:qFormat/>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Kozuka Gothic Pro B" w:hAnsi="Kozuka Gothic Pro B" w:eastAsia="宋体" w:cs="Times New Roman"/>
        <w:b/>
        <w:bCs/>
      </w:rPr>
    </w:tblStylePr>
    <w:tblStylePr w:type="lastCol">
      <w:rPr>
        <w:rFonts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361">
    <w:name w:val="浅色底纹2"/>
    <w:basedOn w:val="77"/>
    <w:qFormat/>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character" w:customStyle="1" w:styleId="1362">
    <w:name w:val="样式8 Char"/>
    <w:qFormat/>
    <w:uiPriority w:val="0"/>
    <w:rPr>
      <w:rFonts w:ascii="宋体" w:hAnsi="宋体" w:eastAsia="宋体" w:cs="Times New Roman"/>
      <w:color w:val="000000"/>
      <w:szCs w:val="24"/>
      <w:lang w:val="zh-CN" w:eastAsia="zh-CN"/>
    </w:rPr>
  </w:style>
  <w:style w:type="character" w:customStyle="1" w:styleId="1363">
    <w:name w:val="样式9 Char"/>
    <w:qFormat/>
    <w:uiPriority w:val="0"/>
    <w:rPr>
      <w:rFonts w:ascii="宋体" w:hAnsi="宋体" w:eastAsia="宋体" w:cs="Times New Roman"/>
      <w:szCs w:val="21"/>
      <w:lang w:val="zh-CN" w:eastAsia="zh-CN"/>
    </w:rPr>
  </w:style>
  <w:style w:type="character" w:customStyle="1" w:styleId="1364">
    <w:name w:val="标准正文_1:段前: 0.5 行 + 段前: 0.5 行 + 段前: 0.4 行 Char"/>
    <w:qFormat/>
    <w:uiPriority w:val="0"/>
    <w:rPr>
      <w:rFonts w:ascii="Times New Roman" w:hAnsi="Times New Roman" w:eastAsia="宋体" w:cs="Times New Roman"/>
      <w:kern w:val="0"/>
      <w:sz w:val="24"/>
      <w:szCs w:val="24"/>
      <w:lang w:val="zh-CN" w:eastAsia="zh-CN"/>
    </w:rPr>
  </w:style>
  <w:style w:type="paragraph" w:customStyle="1" w:styleId="1365">
    <w:name w:val="0段落 Char"/>
    <w:basedOn w:val="18"/>
    <w:link w:val="1366"/>
    <w:qFormat/>
    <w:uiPriority w:val="0"/>
    <w:pPr>
      <w:widowControl/>
      <w:spacing w:line="288" w:lineRule="auto"/>
      <w:ind w:left="454" w:firstLine="0" w:firstLineChars="0"/>
    </w:pPr>
    <w:rPr>
      <w:rFonts w:ascii="Times New Roman" w:hAnsi="Times New Roman" w:eastAsia="宋体" w:cs="Times New Roman"/>
      <w:szCs w:val="21"/>
      <w:lang w:val="zh-CN" w:eastAsia="zh-CN"/>
    </w:rPr>
  </w:style>
  <w:style w:type="character" w:customStyle="1" w:styleId="1366">
    <w:name w:val="0段落 Char Char"/>
    <w:link w:val="1365"/>
    <w:qFormat/>
    <w:uiPriority w:val="0"/>
    <w:rPr>
      <w:rFonts w:ascii="Times New Roman" w:hAnsi="Times New Roman" w:eastAsia="宋体" w:cs="Times New Roman"/>
      <w:szCs w:val="21"/>
      <w:lang w:val="zh-CN" w:eastAsia="zh-CN"/>
    </w:rPr>
  </w:style>
  <w:style w:type="character" w:customStyle="1" w:styleId="1367">
    <w:name w:val="1.1 Char"/>
    <w:qFormat/>
    <w:uiPriority w:val="0"/>
    <w:rPr>
      <w:rFonts w:ascii="Times New Roman" w:hAnsi="Times New Roman" w:eastAsia="宋体" w:cs="Times New Roman"/>
      <w:sz w:val="24"/>
      <w:szCs w:val="24"/>
      <w:lang w:val="zh-CN" w:eastAsia="zh-CN"/>
    </w:rPr>
  </w:style>
  <w:style w:type="character" w:customStyle="1" w:styleId="1368">
    <w:name w:val="1.1.1 Char"/>
    <w:qFormat/>
    <w:uiPriority w:val="0"/>
    <w:rPr>
      <w:rFonts w:ascii="Times New Roman" w:hAnsi="Times New Roman" w:eastAsia="宋体" w:cs="Times New Roman"/>
      <w:sz w:val="24"/>
      <w:szCs w:val="24"/>
      <w:lang w:val="zh-CN" w:eastAsia="zh-CN"/>
    </w:rPr>
  </w:style>
  <w:style w:type="character" w:customStyle="1" w:styleId="1369">
    <w:name w:val="1.1.1.1 Char"/>
    <w:qFormat/>
    <w:uiPriority w:val="0"/>
    <w:rPr>
      <w:rFonts w:ascii="Times New Roman" w:hAnsi="Times New Roman" w:eastAsia="宋体" w:cs="Times New Roman"/>
      <w:sz w:val="24"/>
      <w:szCs w:val="24"/>
      <w:lang w:val="zh-CN" w:eastAsia="zh-CN"/>
    </w:rPr>
  </w:style>
  <w:style w:type="character" w:customStyle="1" w:styleId="1370">
    <w:name w:val="二级条标题 Char"/>
    <w:qFormat/>
    <w:uiPriority w:val="0"/>
    <w:rPr>
      <w:rFonts w:ascii="黑体" w:hAnsi="Times New Roman" w:eastAsia="黑体" w:cs="Times New Roman"/>
      <w:b/>
      <w:kern w:val="0"/>
      <w:szCs w:val="20"/>
      <w:lang w:val="zh-CN" w:eastAsia="zh-CN"/>
    </w:rPr>
  </w:style>
  <w:style w:type="character" w:customStyle="1" w:styleId="1371">
    <w:name w:val="附录章标题 Char"/>
    <w:qFormat/>
    <w:uiPriority w:val="0"/>
    <w:rPr>
      <w:rFonts w:ascii="黑体" w:hAnsi="Times New Roman" w:eastAsia="黑体" w:cs="Times New Roman"/>
      <w:b/>
      <w:kern w:val="21"/>
      <w:szCs w:val="20"/>
    </w:rPr>
  </w:style>
  <w:style w:type="character" w:customStyle="1" w:styleId="1372">
    <w:name w:val="术语条目 Char"/>
    <w:qFormat/>
    <w:uiPriority w:val="0"/>
    <w:rPr>
      <w:rFonts w:ascii="宋体" w:hAnsi="宋体" w:eastAsia="宋体" w:cs="Times New Roman"/>
      <w:b/>
      <w:szCs w:val="21"/>
      <w:lang w:val="zh-CN" w:eastAsia="zh-CN"/>
    </w:rPr>
  </w:style>
  <w:style w:type="character" w:customStyle="1" w:styleId="1373">
    <w:name w:val="1 - RFP Text Char"/>
    <w:qFormat/>
    <w:uiPriority w:val="0"/>
    <w:rPr>
      <w:rFonts w:ascii="Arial" w:hAnsi="Arial" w:eastAsia="宋体" w:cs="Times New Roman"/>
      <w:kern w:val="0"/>
      <w:sz w:val="22"/>
      <w:szCs w:val="20"/>
      <w:lang w:val="zh-CN" w:eastAsia="en-US"/>
    </w:rPr>
  </w:style>
  <w:style w:type="character" w:customStyle="1" w:styleId="1374">
    <w:name w:val="1 - RFP Main Head Char"/>
    <w:qFormat/>
    <w:uiPriority w:val="0"/>
    <w:rPr>
      <w:rFonts w:ascii="Arial" w:hAnsi="Arial" w:eastAsia="宋体" w:cs="Times New Roman"/>
      <w:b/>
      <w:color w:val="034694"/>
      <w:kern w:val="0"/>
      <w:sz w:val="32"/>
      <w:szCs w:val="20"/>
      <w:lang w:val="zh-CN" w:eastAsia="en-US"/>
    </w:rPr>
  </w:style>
  <w:style w:type="character" w:customStyle="1" w:styleId="1375">
    <w:name w:val="1 - RFP Bullet 1 Char"/>
    <w:qFormat/>
    <w:uiPriority w:val="0"/>
    <w:rPr>
      <w:rFonts w:ascii="Arial" w:hAnsi="Arial" w:eastAsia="宋体" w:cs="Times New Roman"/>
      <w:kern w:val="0"/>
      <w:sz w:val="22"/>
      <w:szCs w:val="20"/>
      <w:lang w:val="zh-CN" w:eastAsia="en-US"/>
    </w:rPr>
  </w:style>
  <w:style w:type="character" w:customStyle="1" w:styleId="1376">
    <w:name w:val="样式91 Char"/>
    <w:qFormat/>
    <w:uiPriority w:val="0"/>
    <w:rPr>
      <w:rFonts w:ascii="Arial" w:hAnsi="Arial" w:eastAsia="宋体" w:cs="Times New Roman"/>
      <w:snapToGrid w:val="0"/>
      <w:kern w:val="0"/>
      <w:sz w:val="24"/>
      <w:szCs w:val="20"/>
      <w:lang w:val="zh-CN" w:eastAsia="zh-CN"/>
    </w:rPr>
  </w:style>
  <w:style w:type="character" w:customStyle="1" w:styleId="1377">
    <w:name w:val="样式116 Char"/>
    <w:qFormat/>
    <w:uiPriority w:val="0"/>
    <w:rPr>
      <w:rFonts w:ascii="Arial" w:hAnsi="Arial" w:eastAsia="宋体" w:cs="Times New Roman"/>
      <w:b/>
      <w:sz w:val="24"/>
      <w:szCs w:val="24"/>
      <w:lang w:val="zh-CN" w:eastAsia="zh-CN"/>
    </w:rPr>
  </w:style>
  <w:style w:type="character" w:customStyle="1" w:styleId="1378">
    <w:name w:val="报告正文 Char"/>
    <w:qFormat/>
    <w:uiPriority w:val="0"/>
    <w:rPr>
      <w:rFonts w:ascii="宋体" w:hAnsi="宋体" w:eastAsia="宋体" w:cs="Times New Roman"/>
      <w:sz w:val="24"/>
      <w:szCs w:val="20"/>
      <w:lang w:val="zh-CN" w:eastAsia="zh-CN"/>
    </w:rPr>
  </w:style>
  <w:style w:type="character" w:customStyle="1" w:styleId="1379">
    <w:name w:val="样式17 Char"/>
    <w:qFormat/>
    <w:uiPriority w:val="0"/>
    <w:rPr>
      <w:rFonts w:ascii="Arial" w:hAnsi="Arial" w:eastAsia="宋体" w:cs="Times New Roman"/>
      <w:bCs/>
      <w:kern w:val="0"/>
      <w:sz w:val="18"/>
      <w:szCs w:val="20"/>
      <w:lang w:val="zh-CN" w:eastAsia="en-US"/>
    </w:rPr>
  </w:style>
  <w:style w:type="character" w:customStyle="1" w:styleId="1380">
    <w:name w:val="样式31 Char"/>
    <w:qFormat/>
    <w:uiPriority w:val="0"/>
    <w:rPr>
      <w:rFonts w:ascii="宋体" w:hAnsi="宋体" w:eastAsia="宋体" w:cs="Times New Roman"/>
      <w:sz w:val="24"/>
      <w:szCs w:val="24"/>
      <w:lang w:val="zh-CN" w:eastAsia="zh-CN"/>
    </w:rPr>
  </w:style>
  <w:style w:type="character" w:customStyle="1" w:styleId="1381">
    <w:name w:val="样式34 Char"/>
    <w:qFormat/>
    <w:uiPriority w:val="0"/>
    <w:rPr>
      <w:rFonts w:ascii="Times New Roman" w:hAnsi="宋体" w:eastAsia="宋体" w:cs="Times New Roman"/>
      <w:kern w:val="0"/>
      <w:sz w:val="24"/>
      <w:szCs w:val="24"/>
      <w:lang w:val="en-GB" w:eastAsia="zh-CN"/>
    </w:rPr>
  </w:style>
  <w:style w:type="character" w:customStyle="1" w:styleId="1382">
    <w:name w:val="样式 样式 样式4 + 宋体 + Arial Char"/>
    <w:qFormat/>
    <w:uiPriority w:val="0"/>
    <w:rPr>
      <w:rFonts w:ascii="Arial" w:hAnsi="Arial" w:eastAsia="宋体" w:cs="Times New Roman"/>
      <w:sz w:val="24"/>
      <w:szCs w:val="24"/>
      <w:lang w:val="zh-CN" w:eastAsia="zh-CN"/>
    </w:rPr>
  </w:style>
  <w:style w:type="character" w:customStyle="1" w:styleId="1383">
    <w:name w:val="样式6 Char"/>
    <w:qFormat/>
    <w:uiPriority w:val="0"/>
    <w:rPr>
      <w:rFonts w:ascii="Times New Roman" w:hAnsi="Times New Roman" w:eastAsia="黑体" w:cs="Times New Roman"/>
      <w:caps/>
      <w:color w:val="FF0000"/>
      <w:kern w:val="44"/>
      <w:sz w:val="32"/>
      <w:szCs w:val="24"/>
      <w:lang w:val="zh-CN" w:eastAsia="zh-CN"/>
    </w:rPr>
  </w:style>
  <w:style w:type="character" w:customStyle="1" w:styleId="1384">
    <w:name w:val="样式10 Char"/>
    <w:qFormat/>
    <w:uiPriority w:val="0"/>
    <w:rPr>
      <w:rFonts w:ascii="宋体" w:hAnsi="宋体" w:eastAsia="宋体" w:cs="Times New Roman"/>
      <w:b/>
      <w:bCs/>
      <w:sz w:val="28"/>
      <w:szCs w:val="24"/>
    </w:rPr>
  </w:style>
  <w:style w:type="paragraph" w:customStyle="1" w:styleId="1385">
    <w:name w:val="样式11"/>
    <w:basedOn w:val="1305"/>
    <w:link w:val="1387"/>
    <w:qFormat/>
    <w:uiPriority w:val="0"/>
  </w:style>
  <w:style w:type="paragraph" w:customStyle="1" w:styleId="1386">
    <w:name w:val="样式12"/>
    <w:basedOn w:val="1303"/>
    <w:link w:val="1389"/>
    <w:qFormat/>
    <w:uiPriority w:val="0"/>
  </w:style>
  <w:style w:type="character" w:customStyle="1" w:styleId="1387">
    <w:name w:val="样式11 Char"/>
    <w:link w:val="1385"/>
    <w:qFormat/>
    <w:uiPriority w:val="0"/>
    <w:rPr>
      <w:rFonts w:ascii="宋体" w:hAnsi="宋体" w:eastAsia="宋体" w:cs="Times New Roman"/>
      <w:b/>
      <w:bCs/>
      <w:sz w:val="28"/>
      <w:szCs w:val="28"/>
      <w:lang w:val="zh-CN" w:eastAsia="zh-CN"/>
    </w:rPr>
  </w:style>
  <w:style w:type="paragraph" w:customStyle="1" w:styleId="1388">
    <w:name w:val="标准标号二"/>
    <w:basedOn w:val="1"/>
    <w:qFormat/>
    <w:uiPriority w:val="0"/>
    <w:pPr>
      <w:numPr>
        <w:ilvl w:val="0"/>
        <w:numId w:val="75"/>
      </w:numPr>
      <w:spacing w:line="480" w:lineRule="atLeast"/>
      <w:ind w:firstLine="0" w:firstLineChars="200"/>
    </w:pPr>
    <w:rPr>
      <w:rFonts w:ascii="Times New Roman" w:hAnsi="Times New Roman"/>
      <w:sz w:val="24"/>
      <w:szCs w:val="20"/>
    </w:rPr>
  </w:style>
  <w:style w:type="character" w:customStyle="1" w:styleId="1389">
    <w:name w:val="样式12 Char"/>
    <w:link w:val="1386"/>
    <w:qFormat/>
    <w:uiPriority w:val="0"/>
    <w:rPr>
      <w:rFonts w:ascii="宋体" w:hAnsi="宋体" w:eastAsia="宋体" w:cs="Times New Roman"/>
      <w:b/>
      <w:bCs/>
      <w:sz w:val="28"/>
      <w:szCs w:val="28"/>
      <w:lang w:val="zh-CN" w:eastAsia="zh-CN"/>
    </w:rPr>
  </w:style>
  <w:style w:type="paragraph" w:customStyle="1" w:styleId="1390">
    <w:name w:val="样式 五号 首行缩进:  2 字符"/>
    <w:basedOn w:val="1"/>
    <w:semiHidden/>
    <w:qFormat/>
    <w:uiPriority w:val="0"/>
    <w:pPr>
      <w:spacing w:line="360" w:lineRule="auto"/>
      <w:ind w:firstLine="200" w:firstLineChars="200"/>
    </w:pPr>
    <w:rPr>
      <w:rFonts w:ascii="Times New Roman" w:hAnsi="Times New Roman"/>
      <w:kern w:val="0"/>
      <w:sz w:val="28"/>
      <w:szCs w:val="20"/>
    </w:rPr>
  </w:style>
  <w:style w:type="paragraph" w:customStyle="1" w:styleId="1391">
    <w:name w:val="样式106"/>
    <w:basedOn w:val="1"/>
    <w:link w:val="1392"/>
    <w:qFormat/>
    <w:uiPriority w:val="0"/>
    <w:pPr>
      <w:adjustRightInd w:val="0"/>
      <w:snapToGrid w:val="0"/>
      <w:spacing w:line="360" w:lineRule="auto"/>
      <w:ind w:firstLine="480" w:firstLineChars="200"/>
      <w:textAlignment w:val="baseline"/>
    </w:pPr>
    <w:rPr>
      <w:rFonts w:ascii="Arial" w:hAnsi="Arial"/>
      <w:snapToGrid w:val="0"/>
      <w:kern w:val="0"/>
      <w:sz w:val="24"/>
      <w:szCs w:val="20"/>
      <w:lang w:val="zh-CN" w:eastAsia="zh-CN"/>
    </w:rPr>
  </w:style>
  <w:style w:type="character" w:customStyle="1" w:styleId="1392">
    <w:name w:val="样式106 Char"/>
    <w:link w:val="1391"/>
    <w:qFormat/>
    <w:uiPriority w:val="0"/>
    <w:rPr>
      <w:rFonts w:ascii="Arial" w:hAnsi="Arial" w:eastAsia="宋体" w:cs="Times New Roman"/>
      <w:snapToGrid w:val="0"/>
      <w:kern w:val="0"/>
      <w:sz w:val="24"/>
      <w:szCs w:val="20"/>
      <w:lang w:val="zh-CN" w:eastAsia="zh-CN"/>
    </w:rPr>
  </w:style>
  <w:style w:type="paragraph" w:customStyle="1" w:styleId="1393">
    <w:name w:val="B标题2"/>
    <w:basedOn w:val="1"/>
    <w:qFormat/>
    <w:uiPriority w:val="0"/>
    <w:pPr>
      <w:numPr>
        <w:ilvl w:val="0"/>
        <w:numId w:val="76"/>
      </w:numPr>
      <w:adjustRightInd w:val="0"/>
      <w:spacing w:line="360" w:lineRule="auto"/>
      <w:ind w:firstLine="0" w:firstLineChars="200"/>
    </w:pPr>
    <w:rPr>
      <w:rFonts w:ascii="Times New Roman" w:hAnsi="Times New Roman" w:eastAsia="黑体"/>
      <w:sz w:val="28"/>
      <w:szCs w:val="20"/>
    </w:rPr>
  </w:style>
  <w:style w:type="paragraph" w:customStyle="1" w:styleId="1394">
    <w:name w:val="B标题3"/>
    <w:basedOn w:val="1"/>
    <w:qFormat/>
    <w:uiPriority w:val="0"/>
    <w:pPr>
      <w:numPr>
        <w:ilvl w:val="1"/>
        <w:numId w:val="76"/>
      </w:numPr>
      <w:adjustRightInd w:val="0"/>
      <w:spacing w:line="360" w:lineRule="auto"/>
      <w:ind w:firstLine="0" w:firstLineChars="200"/>
    </w:pPr>
    <w:rPr>
      <w:rFonts w:ascii="Times New Roman" w:hAnsi="Times New Roman"/>
      <w:sz w:val="24"/>
      <w:szCs w:val="20"/>
    </w:rPr>
  </w:style>
  <w:style w:type="paragraph" w:customStyle="1" w:styleId="1395">
    <w:name w:val="B标题4"/>
    <w:basedOn w:val="1"/>
    <w:qFormat/>
    <w:uiPriority w:val="0"/>
    <w:pPr>
      <w:numPr>
        <w:ilvl w:val="2"/>
        <w:numId w:val="76"/>
      </w:numPr>
      <w:adjustRightInd w:val="0"/>
      <w:spacing w:line="360" w:lineRule="auto"/>
      <w:ind w:firstLine="0" w:firstLineChars="200"/>
    </w:pPr>
    <w:rPr>
      <w:rFonts w:ascii="Times New Roman" w:hAnsi="Times New Roman"/>
      <w:sz w:val="24"/>
      <w:szCs w:val="20"/>
    </w:rPr>
  </w:style>
  <w:style w:type="paragraph" w:customStyle="1" w:styleId="1396">
    <w:name w:val="B标题5"/>
    <w:basedOn w:val="1"/>
    <w:qFormat/>
    <w:uiPriority w:val="0"/>
    <w:pPr>
      <w:numPr>
        <w:ilvl w:val="3"/>
        <w:numId w:val="76"/>
      </w:numPr>
      <w:adjustRightInd w:val="0"/>
      <w:spacing w:line="360" w:lineRule="auto"/>
      <w:ind w:firstLine="0" w:firstLineChars="200"/>
    </w:pPr>
    <w:rPr>
      <w:rFonts w:ascii="Times New Roman" w:hAnsi="Times New Roman"/>
      <w:sz w:val="24"/>
      <w:szCs w:val="20"/>
    </w:rPr>
  </w:style>
  <w:style w:type="paragraph" w:customStyle="1" w:styleId="1397">
    <w:name w:val="正文11"/>
    <w:basedOn w:val="1"/>
    <w:qFormat/>
    <w:uiPriority w:val="0"/>
    <w:pPr>
      <w:spacing w:before="120" w:line="300" w:lineRule="auto"/>
      <w:ind w:left="357" w:firstLine="543" w:firstLineChars="200"/>
    </w:pPr>
    <w:rPr>
      <w:rFonts w:ascii="Times New Roman" w:hAnsi="Times New Roman"/>
      <w:sz w:val="24"/>
      <w:szCs w:val="20"/>
    </w:rPr>
  </w:style>
  <w:style w:type="paragraph" w:customStyle="1" w:styleId="1398">
    <w:name w:val="样式 Arial 小四 行距: 1.5 倍行距 首行缩进:  2 字符 Char Char"/>
    <w:basedOn w:val="1"/>
    <w:link w:val="1399"/>
    <w:qFormat/>
    <w:uiPriority w:val="0"/>
    <w:pPr>
      <w:spacing w:line="360" w:lineRule="auto"/>
      <w:ind w:firstLine="480" w:firstLineChars="200"/>
    </w:pPr>
    <w:rPr>
      <w:rFonts w:ascii="Arial" w:hAnsi="Arial"/>
      <w:kern w:val="0"/>
      <w:sz w:val="24"/>
      <w:szCs w:val="24"/>
      <w:lang w:val="zh-CN" w:eastAsia="zh-CN"/>
    </w:rPr>
  </w:style>
  <w:style w:type="character" w:customStyle="1" w:styleId="1399">
    <w:name w:val="样式 Arial 小四 行距: 1.5 倍行距 首行缩进:  2 字符 Char Char Char"/>
    <w:link w:val="1398"/>
    <w:qFormat/>
    <w:uiPriority w:val="0"/>
    <w:rPr>
      <w:rFonts w:ascii="Arial" w:hAnsi="Arial" w:eastAsia="宋体" w:cs="Times New Roman"/>
      <w:kern w:val="0"/>
      <w:sz w:val="24"/>
      <w:szCs w:val="24"/>
      <w:lang w:val="zh-CN" w:eastAsia="zh-CN"/>
    </w:rPr>
  </w:style>
  <w:style w:type="paragraph" w:customStyle="1" w:styleId="1400">
    <w:name w:val="首行缩进:2字符"/>
    <w:basedOn w:val="1"/>
    <w:qFormat/>
    <w:uiPriority w:val="0"/>
    <w:pPr>
      <w:spacing w:line="360" w:lineRule="auto"/>
      <w:ind w:firstLine="480" w:firstLineChars="200"/>
    </w:pPr>
    <w:rPr>
      <w:rFonts w:ascii="Times New Roman" w:hAnsi="Times New Roman"/>
      <w:sz w:val="24"/>
      <w:szCs w:val="24"/>
    </w:rPr>
  </w:style>
  <w:style w:type="paragraph" w:customStyle="1" w:styleId="1401">
    <w:name w:val="样式111"/>
    <w:basedOn w:val="1"/>
    <w:link w:val="1402"/>
    <w:qFormat/>
    <w:uiPriority w:val="0"/>
    <w:pPr>
      <w:spacing w:line="360" w:lineRule="auto"/>
      <w:ind w:firstLine="480" w:firstLineChars="200"/>
    </w:pPr>
    <w:rPr>
      <w:rFonts w:ascii="Arial" w:hAnsi="Arial"/>
      <w:kern w:val="0"/>
      <w:sz w:val="24"/>
      <w:szCs w:val="20"/>
      <w:lang w:val="zh-CN" w:eastAsia="zh-CN"/>
    </w:rPr>
  </w:style>
  <w:style w:type="character" w:customStyle="1" w:styleId="1402">
    <w:name w:val="样式111 Char"/>
    <w:link w:val="1401"/>
    <w:qFormat/>
    <w:uiPriority w:val="0"/>
    <w:rPr>
      <w:rFonts w:ascii="Arial" w:hAnsi="Arial" w:eastAsia="宋体" w:cs="Times New Roman"/>
      <w:kern w:val="0"/>
      <w:sz w:val="24"/>
      <w:szCs w:val="20"/>
      <w:lang w:val="zh-CN" w:eastAsia="zh-CN"/>
    </w:rPr>
  </w:style>
  <w:style w:type="paragraph" w:customStyle="1" w:styleId="1403">
    <w:name w:val="样式 标题 3二级节名H331323334353113213313631232233237313...2"/>
    <w:basedOn w:val="4"/>
    <w:qFormat/>
    <w:uiPriority w:val="0"/>
    <w:pPr>
      <w:numPr>
        <w:numId w:val="0"/>
      </w:numPr>
      <w:tabs>
        <w:tab w:val="left" w:pos="480"/>
        <w:tab w:val="left" w:pos="1571"/>
      </w:tabs>
      <w:spacing w:before="200" w:after="120" w:line="360" w:lineRule="auto"/>
      <w:ind w:left="1571" w:hanging="720"/>
    </w:pPr>
    <w:rPr>
      <w:rFonts w:ascii="宋体" w:hAnsi="宋体"/>
      <w:sz w:val="24"/>
      <w:lang w:val="zh-CN" w:eastAsia="zh-CN"/>
    </w:rPr>
  </w:style>
  <w:style w:type="character" w:customStyle="1" w:styleId="1404">
    <w:name w:val="样式 样式 标题 3二级节名H331323334353113213313631232233237313... + 段后: 24 磅 Char"/>
    <w:link w:val="943"/>
    <w:qFormat/>
    <w:uiPriority w:val="0"/>
    <w:rPr>
      <w:rFonts w:ascii="宋体" w:hAnsi="宋体" w:eastAsia="宋体" w:cs="Times New Roman"/>
      <w:b/>
      <w:bCs/>
      <w:sz w:val="24"/>
      <w:szCs w:val="20"/>
      <w:lang w:val="zh-CN" w:eastAsia="zh-CN"/>
    </w:rPr>
  </w:style>
  <w:style w:type="paragraph" w:customStyle="1" w:styleId="1405">
    <w:name w:val="正文文字"/>
    <w:basedOn w:val="18"/>
    <w:qFormat/>
    <w:uiPriority w:val="0"/>
    <w:pPr>
      <w:spacing w:line="360" w:lineRule="auto"/>
      <w:ind w:firstLine="480"/>
      <w:jc w:val="left"/>
    </w:pPr>
    <w:rPr>
      <w:rFonts w:ascii="Times New Roman" w:hAnsi="Times New Roman" w:eastAsia="宋体" w:cs="宋体"/>
      <w:color w:val="000000"/>
      <w:kern w:val="0"/>
      <w:sz w:val="24"/>
      <w:lang w:val="zh-CN" w:eastAsia="zh-CN"/>
    </w:rPr>
  </w:style>
  <w:style w:type="paragraph" w:customStyle="1" w:styleId="1406">
    <w:name w:val="样式 样式 样式 标题 3 + Arial + 自定义颜(RGB(79129189)) 段前: 自动 段后: 自动 + 自动设置"/>
    <w:basedOn w:val="4"/>
    <w:next w:val="1"/>
    <w:qFormat/>
    <w:uiPriority w:val="0"/>
    <w:pPr>
      <w:numPr>
        <w:ilvl w:val="0"/>
        <w:numId w:val="0"/>
      </w:numPr>
      <w:tabs>
        <w:tab w:val="left" w:pos="720"/>
      </w:tabs>
      <w:spacing w:before="100" w:beforeAutospacing="1" w:after="100" w:afterAutospacing="1" w:line="360" w:lineRule="auto"/>
      <w:ind w:left="1669" w:hanging="420"/>
    </w:pPr>
    <w:rPr>
      <w:rFonts w:ascii="Times New Roman" w:hAnsi="Times New Roman"/>
      <w:bCs w:val="0"/>
      <w:sz w:val="21"/>
      <w:lang w:val="zh-CN" w:eastAsia="zh-CN"/>
    </w:rPr>
  </w:style>
  <w:style w:type="paragraph" w:customStyle="1" w:styleId="1407">
    <w:name w:val="样式 样式 首行缩进:  2 字符 段前: 4.85 磅 段后: 4.85 磅 行距: 单倍行距 + 小四 首行缩进:  2 ... Char"/>
    <w:basedOn w:val="1"/>
    <w:qFormat/>
    <w:uiPriority w:val="0"/>
    <w:pPr>
      <w:spacing w:line="360" w:lineRule="auto"/>
      <w:ind w:firstLine="480" w:firstLineChars="200"/>
    </w:pPr>
    <w:rPr>
      <w:rFonts w:ascii="Arial" w:hAnsi="Arial"/>
      <w:kern w:val="0"/>
      <w:sz w:val="24"/>
      <w:szCs w:val="20"/>
    </w:rPr>
  </w:style>
  <w:style w:type="paragraph" w:customStyle="1" w:styleId="1408">
    <w:name w:val="样式 (中文) 楷体_GB2312 四号 行距: 1.5 倍行距"/>
    <w:basedOn w:val="1"/>
    <w:qFormat/>
    <w:uiPriority w:val="0"/>
    <w:pPr>
      <w:spacing w:line="360" w:lineRule="auto"/>
      <w:ind w:firstLine="560" w:firstLineChars="200"/>
    </w:pPr>
    <w:rPr>
      <w:rFonts w:ascii="Times New Roman" w:hAnsi="Times New Roman" w:eastAsia="楷体_GB2312" w:cs="宋体"/>
      <w:sz w:val="24"/>
      <w:szCs w:val="20"/>
    </w:rPr>
  </w:style>
  <w:style w:type="paragraph" w:customStyle="1" w:styleId="1409">
    <w:name w:val="样式 四号 行距: 1.5 倍行距1"/>
    <w:basedOn w:val="1"/>
    <w:qFormat/>
    <w:uiPriority w:val="0"/>
    <w:pPr>
      <w:spacing w:line="360" w:lineRule="auto"/>
      <w:ind w:firstLine="200" w:firstLineChars="200"/>
    </w:pPr>
    <w:rPr>
      <w:rFonts w:ascii="Times New Roman" w:hAnsi="Times New Roman" w:cs="宋体"/>
      <w:sz w:val="24"/>
      <w:szCs w:val="20"/>
    </w:rPr>
  </w:style>
  <w:style w:type="character" w:customStyle="1" w:styleId="1410">
    <w:name w:val="电子邮件签名 字符1"/>
    <w:basedOn w:val="86"/>
    <w:link w:val="16"/>
    <w:qFormat/>
    <w:uiPriority w:val="0"/>
    <w:rPr>
      <w:rFonts w:ascii="Times New Roman" w:hAnsi="Times New Roman" w:eastAsia="宋体" w:cs="Times New Roman"/>
      <w:kern w:val="0"/>
      <w:sz w:val="20"/>
      <w:szCs w:val="20"/>
      <w:lang w:val="zh-CN" w:eastAsia="zh-CN"/>
    </w:rPr>
  </w:style>
  <w:style w:type="character" w:customStyle="1" w:styleId="1411">
    <w:name w:val="电子邮件签名 字符"/>
    <w:basedOn w:val="86"/>
    <w:semiHidden/>
    <w:qFormat/>
    <w:uiPriority w:val="99"/>
    <w:rPr>
      <w:kern w:val="2"/>
      <w:sz w:val="21"/>
      <w:szCs w:val="22"/>
    </w:rPr>
  </w:style>
  <w:style w:type="paragraph" w:customStyle="1" w:styleId="1412">
    <w:name w:val="正文首行有缩进"/>
    <w:basedOn w:val="1"/>
    <w:qFormat/>
    <w:uiPriority w:val="0"/>
    <w:pPr>
      <w:widowControl/>
      <w:adjustRightInd w:val="0"/>
      <w:snapToGrid w:val="0"/>
      <w:spacing w:line="400" w:lineRule="exact"/>
      <w:ind w:firstLine="454" w:firstLineChars="200"/>
      <w:jc w:val="left"/>
    </w:pPr>
    <w:rPr>
      <w:rFonts w:ascii="Times New Roman" w:hAnsi="Times New Roman"/>
      <w:sz w:val="24"/>
      <w:szCs w:val="24"/>
    </w:rPr>
  </w:style>
  <w:style w:type="character" w:customStyle="1" w:styleId="1413">
    <w:name w:val="t_tag"/>
    <w:qFormat/>
    <w:uiPriority w:val="0"/>
  </w:style>
  <w:style w:type="character" w:customStyle="1" w:styleId="1414">
    <w:name w:val="wenzhang_con"/>
    <w:qFormat/>
    <w:uiPriority w:val="0"/>
  </w:style>
  <w:style w:type="paragraph" w:customStyle="1" w:styleId="1415">
    <w:name w:val="标题 4H4Fab-4T5PIM 4h4Ref Heading 1rh1Heading sqlsect ..."/>
    <w:basedOn w:val="5"/>
    <w:next w:val="1"/>
    <w:qFormat/>
    <w:uiPriority w:val="0"/>
    <w:pPr>
      <w:keepLines w:val="0"/>
      <w:tabs>
        <w:tab w:val="left" w:pos="864"/>
        <w:tab w:val="left" w:pos="1134"/>
        <w:tab w:val="left" w:pos="1701"/>
        <w:tab w:val="left" w:pos="2268"/>
      </w:tabs>
      <w:adjustRightInd w:val="0"/>
      <w:spacing w:before="240" w:after="240" w:line="360" w:lineRule="auto"/>
      <w:ind w:left="862" w:hanging="862"/>
      <w:textAlignment w:val="baseline"/>
    </w:pPr>
    <w:rPr>
      <w:rFonts w:ascii="Arial" w:hAnsi="黑体" w:eastAsia="黑体" w:cs="Arial"/>
      <w:kern w:val="0"/>
      <w:lang w:val="zh-CN" w:eastAsia="zh-CN"/>
    </w:rPr>
  </w:style>
  <w:style w:type="paragraph" w:customStyle="1" w:styleId="1416">
    <w:name w:val="样式 标题 2H22nd levelh22Header 2UNDERRUBRIK 1-2l2Titre2Hea..."/>
    <w:basedOn w:val="3"/>
    <w:qFormat/>
    <w:uiPriority w:val="0"/>
    <w:pPr>
      <w:numPr>
        <w:ilvl w:val="0"/>
        <w:numId w:val="0"/>
      </w:numPr>
      <w:tabs>
        <w:tab w:val="left" w:pos="360"/>
        <w:tab w:val="left" w:pos="576"/>
        <w:tab w:val="left" w:pos="720"/>
      </w:tabs>
      <w:spacing w:before="240" w:after="240" w:line="360" w:lineRule="auto"/>
      <w:ind w:left="578" w:hanging="578"/>
    </w:pPr>
    <w:rPr>
      <w:rFonts w:ascii="Arial" w:hAnsi="Arial" w:eastAsia="黑体" w:cs="宋体"/>
      <w:sz w:val="28"/>
      <w:szCs w:val="20"/>
      <w:lang w:val="zh-CN"/>
    </w:rPr>
  </w:style>
  <w:style w:type="paragraph" w:customStyle="1" w:styleId="1417">
    <w:name w:val="样式28"/>
    <w:basedOn w:val="154"/>
    <w:qFormat/>
    <w:uiPriority w:val="0"/>
    <w:pPr>
      <w:numPr>
        <w:ilvl w:val="0"/>
        <w:numId w:val="77"/>
      </w:numPr>
      <w:tabs>
        <w:tab w:val="left" w:pos="360"/>
        <w:tab w:val="left" w:pos="846"/>
        <w:tab w:val="clear" w:pos="900"/>
      </w:tabs>
      <w:ind w:left="432" w:hanging="432" w:firstLineChars="0"/>
      <w:jc w:val="both"/>
    </w:pPr>
    <w:rPr>
      <w:rFonts w:ascii="Times New Roman" w:hAnsi="宋体" w:eastAsia="宋体" w:cs="Times New Roman"/>
      <w:color w:val="auto"/>
      <w:kern w:val="0"/>
      <w:sz w:val="24"/>
      <w:szCs w:val="24"/>
      <w:lang w:val="zh-CN" w:eastAsia="zh-CN"/>
    </w:rPr>
  </w:style>
  <w:style w:type="paragraph" w:customStyle="1" w:styleId="1418">
    <w:name w:val="样式30"/>
    <w:basedOn w:val="154"/>
    <w:qFormat/>
    <w:uiPriority w:val="0"/>
    <w:pPr>
      <w:numPr>
        <w:ilvl w:val="1"/>
        <w:numId w:val="77"/>
      </w:numPr>
      <w:tabs>
        <w:tab w:val="left" w:pos="360"/>
        <w:tab w:val="clear" w:pos="1320"/>
      </w:tabs>
      <w:ind w:left="576" w:hanging="576" w:firstLineChars="0"/>
      <w:jc w:val="both"/>
    </w:pPr>
    <w:rPr>
      <w:rFonts w:ascii="Times New Roman" w:hAnsi="宋体" w:eastAsia="宋体" w:cs="Times New Roman"/>
      <w:color w:val="auto"/>
      <w:kern w:val="0"/>
      <w:sz w:val="24"/>
      <w:szCs w:val="24"/>
      <w:lang w:val="zh-CN" w:eastAsia="zh-CN"/>
    </w:rPr>
  </w:style>
  <w:style w:type="paragraph" w:customStyle="1" w:styleId="1419">
    <w:name w:val="样式 正文首行缩进 + 首行缩进:  1 字符"/>
    <w:basedOn w:val="57"/>
    <w:link w:val="1420"/>
    <w:qFormat/>
    <w:uiPriority w:val="0"/>
    <w:pPr>
      <w:suppressAutoHyphens w:val="0"/>
      <w:autoSpaceDN/>
      <w:spacing w:after="120"/>
      <w:jc w:val="both"/>
      <w:textAlignment w:val="auto"/>
    </w:pPr>
    <w:rPr>
      <w:rFonts w:ascii="Times New Roman" w:hAnsi="Times New Roman" w:eastAsia="宋体" w:cs="Times New Roman"/>
      <w:kern w:val="0"/>
      <w:szCs w:val="20"/>
      <w:lang w:val="zh-CN" w:eastAsia="zh-CN"/>
    </w:rPr>
  </w:style>
  <w:style w:type="character" w:customStyle="1" w:styleId="1420">
    <w:name w:val="样式 正文首行缩进 + 首行缩进:  1 字符 Char"/>
    <w:link w:val="1419"/>
    <w:qFormat/>
    <w:uiPriority w:val="0"/>
    <w:rPr>
      <w:rFonts w:ascii="Times New Roman" w:hAnsi="Times New Roman" w:eastAsia="宋体" w:cs="Times New Roman"/>
      <w:kern w:val="0"/>
      <w:sz w:val="24"/>
      <w:szCs w:val="20"/>
      <w:lang w:val="zh-CN" w:eastAsia="zh-CN"/>
    </w:rPr>
  </w:style>
  <w:style w:type="paragraph" w:customStyle="1" w:styleId="1421">
    <w:name w:val="样式 样式 Arial 小四 行距: 1.5 倍行距 首行缩进:  2 字符 + 首行缩进:  2 字符"/>
    <w:basedOn w:val="1"/>
    <w:link w:val="1422"/>
    <w:qFormat/>
    <w:uiPriority w:val="0"/>
    <w:pPr>
      <w:spacing w:line="360" w:lineRule="auto"/>
      <w:ind w:firstLine="480" w:firstLineChars="200"/>
    </w:pPr>
    <w:rPr>
      <w:rFonts w:ascii="Arial" w:hAnsi="Arial"/>
      <w:kern w:val="0"/>
      <w:sz w:val="24"/>
      <w:szCs w:val="20"/>
      <w:lang w:val="zh-CN" w:eastAsia="zh-CN"/>
    </w:rPr>
  </w:style>
  <w:style w:type="character" w:customStyle="1" w:styleId="1422">
    <w:name w:val="样式 样式 Arial 小四 行距: 1.5 倍行距 首行缩进:  2 字符 + 首行缩进:  2 字符 Char"/>
    <w:link w:val="1421"/>
    <w:qFormat/>
    <w:uiPriority w:val="0"/>
    <w:rPr>
      <w:rFonts w:ascii="Arial" w:hAnsi="Arial" w:eastAsia="宋体" w:cs="Times New Roman"/>
      <w:kern w:val="0"/>
      <w:sz w:val="24"/>
      <w:szCs w:val="20"/>
      <w:lang w:val="zh-CN" w:eastAsia="zh-CN"/>
    </w:rPr>
  </w:style>
  <w:style w:type="paragraph" w:customStyle="1" w:styleId="1423">
    <w:name w:val="样式 标题 3二级节名h33rd level3l3Level 3 HeadH3heading 3Heading..."/>
    <w:basedOn w:val="4"/>
    <w:qFormat/>
    <w:uiPriority w:val="0"/>
    <w:pPr>
      <w:numPr>
        <w:ilvl w:val="0"/>
        <w:numId w:val="0"/>
      </w:numPr>
      <w:tabs>
        <w:tab w:val="left" w:pos="720"/>
        <w:tab w:val="left" w:pos="1080"/>
      </w:tabs>
      <w:spacing w:before="240" w:after="240" w:line="360" w:lineRule="auto"/>
      <w:ind w:left="1669" w:hanging="420"/>
    </w:pPr>
    <w:rPr>
      <w:rFonts w:ascii="Arial" w:hAnsi="Arial" w:eastAsia="黑体" w:cs="Arial"/>
      <w:sz w:val="30"/>
      <w:szCs w:val="30"/>
      <w:lang w:val="zh-CN" w:eastAsia="zh-CN"/>
    </w:rPr>
  </w:style>
  <w:style w:type="paragraph" w:customStyle="1" w:styleId="1424">
    <w:name w:val="样式21"/>
    <w:basedOn w:val="154"/>
    <w:link w:val="1425"/>
    <w:qFormat/>
    <w:uiPriority w:val="0"/>
    <w:pPr>
      <w:tabs>
        <w:tab w:val="left" w:pos="846"/>
      </w:tabs>
      <w:spacing w:before="240" w:beforeLines="50" w:after="240" w:afterLines="50"/>
      <w:ind w:firstLine="482"/>
      <w:jc w:val="both"/>
    </w:pPr>
    <w:rPr>
      <w:rFonts w:ascii="Times New Roman" w:hAnsi="宋体" w:eastAsia="宋体" w:cs="Times New Roman"/>
      <w:b/>
      <w:snapToGrid w:val="0"/>
      <w:color w:val="auto"/>
      <w:spacing w:val="20"/>
      <w:kern w:val="0"/>
      <w:sz w:val="24"/>
      <w:szCs w:val="24"/>
      <w:u w:val="single"/>
      <w:lang w:val="zh-CN" w:eastAsia="zh-CN"/>
    </w:rPr>
  </w:style>
  <w:style w:type="character" w:customStyle="1" w:styleId="1425">
    <w:name w:val="样式21 Char"/>
    <w:link w:val="1424"/>
    <w:qFormat/>
    <w:uiPriority w:val="0"/>
    <w:rPr>
      <w:rFonts w:ascii="Times New Roman" w:hAnsi="宋体" w:eastAsia="宋体" w:cs="Times New Roman"/>
      <w:b/>
      <w:snapToGrid w:val="0"/>
      <w:spacing w:val="20"/>
      <w:kern w:val="0"/>
      <w:sz w:val="24"/>
      <w:szCs w:val="24"/>
      <w:u w:val="single"/>
      <w:lang w:val="zh-CN" w:eastAsia="zh-CN"/>
    </w:rPr>
  </w:style>
  <w:style w:type="paragraph" w:customStyle="1" w:styleId="1426">
    <w:name w:val="样式74"/>
    <w:basedOn w:val="1"/>
    <w:link w:val="1427"/>
    <w:qFormat/>
    <w:uiPriority w:val="0"/>
    <w:pPr>
      <w:adjustRightInd w:val="0"/>
      <w:snapToGrid w:val="0"/>
      <w:spacing w:line="360" w:lineRule="auto"/>
      <w:ind w:firstLine="480" w:firstLineChars="200"/>
      <w:textAlignment w:val="baseline"/>
    </w:pPr>
    <w:rPr>
      <w:rFonts w:ascii="Arial" w:hAnsi="Arial"/>
      <w:snapToGrid w:val="0"/>
      <w:kern w:val="0"/>
      <w:sz w:val="24"/>
      <w:szCs w:val="20"/>
      <w:lang w:val="zh-CN" w:eastAsia="zh-CN"/>
    </w:rPr>
  </w:style>
  <w:style w:type="character" w:customStyle="1" w:styleId="1427">
    <w:name w:val="样式74 Char"/>
    <w:link w:val="1426"/>
    <w:qFormat/>
    <w:uiPriority w:val="0"/>
    <w:rPr>
      <w:rFonts w:ascii="Arial" w:hAnsi="Arial" w:eastAsia="宋体" w:cs="Times New Roman"/>
      <w:snapToGrid w:val="0"/>
      <w:kern w:val="0"/>
      <w:sz w:val="24"/>
      <w:szCs w:val="20"/>
      <w:lang w:val="zh-CN" w:eastAsia="zh-CN"/>
    </w:rPr>
  </w:style>
  <w:style w:type="paragraph" w:customStyle="1" w:styleId="1428">
    <w:name w:val="样式 样式4 + 宋体"/>
    <w:basedOn w:val="154"/>
    <w:link w:val="1429"/>
    <w:qFormat/>
    <w:uiPriority w:val="0"/>
    <w:pPr>
      <w:tabs>
        <w:tab w:val="left" w:pos="846"/>
      </w:tabs>
      <w:ind w:firstLine="480"/>
      <w:jc w:val="both"/>
    </w:pPr>
    <w:rPr>
      <w:rFonts w:ascii="宋体" w:hAnsi="宋体" w:eastAsia="宋体" w:cs="Times New Roman"/>
      <w:b/>
      <w:snapToGrid w:val="0"/>
      <w:color w:val="auto"/>
      <w:spacing w:val="20"/>
      <w:kern w:val="0"/>
      <w:sz w:val="24"/>
      <w:szCs w:val="24"/>
      <w:lang w:val="zh-CN" w:eastAsia="zh-CN"/>
    </w:rPr>
  </w:style>
  <w:style w:type="character" w:customStyle="1" w:styleId="1429">
    <w:name w:val="样式 样式4 + 宋体 Char"/>
    <w:link w:val="1428"/>
    <w:qFormat/>
    <w:uiPriority w:val="0"/>
    <w:rPr>
      <w:rFonts w:ascii="宋体" w:hAnsi="宋体" w:eastAsia="宋体" w:cs="Times New Roman"/>
      <w:b/>
      <w:snapToGrid w:val="0"/>
      <w:spacing w:val="20"/>
      <w:kern w:val="0"/>
      <w:sz w:val="24"/>
      <w:szCs w:val="24"/>
      <w:lang w:val="zh-CN" w:eastAsia="zh-CN"/>
    </w:rPr>
  </w:style>
  <w:style w:type="paragraph" w:customStyle="1" w:styleId="1430">
    <w:name w:val="样式183"/>
    <w:basedOn w:val="1"/>
    <w:qFormat/>
    <w:uiPriority w:val="0"/>
    <w:pPr>
      <w:spacing w:line="360" w:lineRule="auto"/>
      <w:ind w:firstLine="200" w:firstLineChars="200"/>
    </w:pPr>
    <w:rPr>
      <w:rFonts w:ascii="Arial" w:hAnsi="Arial"/>
      <w:sz w:val="28"/>
      <w:szCs w:val="24"/>
    </w:rPr>
  </w:style>
  <w:style w:type="paragraph" w:customStyle="1" w:styleId="1431">
    <w:name w:val="样式57"/>
    <w:basedOn w:val="1"/>
    <w:qFormat/>
    <w:uiPriority w:val="0"/>
    <w:pPr>
      <w:keepNext/>
      <w:keepLines/>
      <w:tabs>
        <w:tab w:val="left" w:pos="1134"/>
      </w:tabs>
      <w:spacing w:before="240" w:after="240" w:line="360" w:lineRule="auto"/>
      <w:ind w:left="1134" w:hanging="1134" w:firstLineChars="200"/>
      <w:outlineLvl w:val="4"/>
    </w:pPr>
    <w:rPr>
      <w:rFonts w:ascii="Arial" w:hAnsi="黑体" w:eastAsia="黑体" w:cs="Arial"/>
      <w:b/>
      <w:bCs/>
      <w:sz w:val="24"/>
      <w:szCs w:val="24"/>
      <w:lang w:val="zh-CN"/>
    </w:rPr>
  </w:style>
  <w:style w:type="paragraph" w:customStyle="1" w:styleId="1432">
    <w:name w:val="样式66"/>
    <w:basedOn w:val="1"/>
    <w:link w:val="1433"/>
    <w:qFormat/>
    <w:uiPriority w:val="0"/>
    <w:pPr>
      <w:keepNext/>
      <w:keepLines/>
      <w:numPr>
        <w:ilvl w:val="2"/>
        <w:numId w:val="78"/>
      </w:numPr>
      <w:tabs>
        <w:tab w:val="left" w:pos="720"/>
      </w:tabs>
      <w:spacing w:before="240" w:after="240" w:line="360" w:lineRule="auto"/>
      <w:ind w:left="709" w:firstLine="0" w:firstLineChars="200"/>
      <w:outlineLvl w:val="2"/>
    </w:pPr>
    <w:rPr>
      <w:rFonts w:ascii="Arial" w:hAnsi="黑体" w:eastAsia="黑体"/>
      <w:b/>
      <w:bCs/>
      <w:sz w:val="30"/>
      <w:szCs w:val="30"/>
      <w:lang w:val="zh-CN" w:eastAsia="zh-CN"/>
    </w:rPr>
  </w:style>
  <w:style w:type="character" w:customStyle="1" w:styleId="1433">
    <w:name w:val="样式66 Char"/>
    <w:link w:val="1432"/>
    <w:qFormat/>
    <w:uiPriority w:val="0"/>
    <w:rPr>
      <w:rFonts w:ascii="Arial" w:hAnsi="黑体" w:eastAsia="黑体" w:cs="Times New Roman"/>
      <w:b/>
      <w:bCs/>
      <w:sz w:val="30"/>
      <w:szCs w:val="30"/>
      <w:lang w:val="zh-CN" w:eastAsia="zh-CN"/>
    </w:rPr>
  </w:style>
  <w:style w:type="paragraph" w:customStyle="1" w:styleId="1434">
    <w:name w:val="样式70"/>
    <w:basedOn w:val="1"/>
    <w:link w:val="1435"/>
    <w:qFormat/>
    <w:uiPriority w:val="0"/>
    <w:pPr>
      <w:keepNext/>
      <w:keepLines/>
      <w:numPr>
        <w:ilvl w:val="1"/>
        <w:numId w:val="78"/>
      </w:numPr>
      <w:tabs>
        <w:tab w:val="left" w:pos="900"/>
      </w:tabs>
      <w:spacing w:before="240" w:after="240" w:line="360" w:lineRule="auto"/>
      <w:ind w:left="1080" w:hanging="1080" w:firstLineChars="200"/>
      <w:outlineLvl w:val="1"/>
    </w:pPr>
    <w:rPr>
      <w:rFonts w:ascii="Arial" w:hAnsi="Arial" w:eastAsia="黑体"/>
      <w:b/>
      <w:bCs/>
      <w:sz w:val="32"/>
      <w:szCs w:val="32"/>
      <w:lang w:val="zh-CN" w:eastAsia="zh-CN"/>
    </w:rPr>
  </w:style>
  <w:style w:type="character" w:customStyle="1" w:styleId="1435">
    <w:name w:val="样式70 Char"/>
    <w:link w:val="1434"/>
    <w:qFormat/>
    <w:uiPriority w:val="0"/>
    <w:rPr>
      <w:rFonts w:ascii="Arial" w:hAnsi="Arial" w:eastAsia="黑体" w:cs="Times New Roman"/>
      <w:b/>
      <w:bCs/>
      <w:sz w:val="32"/>
      <w:szCs w:val="32"/>
      <w:lang w:val="zh-CN" w:eastAsia="zh-CN"/>
    </w:rPr>
  </w:style>
  <w:style w:type="paragraph" w:customStyle="1" w:styleId="1436">
    <w:name w:val="样式 首行缩进:  1.11 厘米 行距: 固定值 26 磅"/>
    <w:basedOn w:val="1"/>
    <w:qFormat/>
    <w:uiPriority w:val="0"/>
    <w:pPr>
      <w:spacing w:line="520" w:lineRule="exact"/>
      <w:ind w:firstLine="629" w:firstLineChars="200"/>
    </w:pPr>
    <w:rPr>
      <w:rFonts w:ascii="Times New Roman" w:hAnsi="Times New Roman" w:cs="宋体"/>
      <w:sz w:val="28"/>
      <w:szCs w:val="20"/>
    </w:rPr>
  </w:style>
  <w:style w:type="paragraph" w:customStyle="1" w:styleId="1437">
    <w:name w:val="项目1"/>
    <w:basedOn w:val="1"/>
    <w:qFormat/>
    <w:uiPriority w:val="0"/>
    <w:pPr>
      <w:widowControl/>
      <w:adjustRightInd w:val="0"/>
      <w:spacing w:after="200" w:line="312" w:lineRule="atLeast"/>
      <w:ind w:left="879" w:hanging="425" w:firstLineChars="200"/>
      <w:jc w:val="left"/>
      <w:textAlignment w:val="baseline"/>
    </w:pPr>
    <w:rPr>
      <w:rFonts w:ascii="Arial" w:hAnsi="Arial"/>
      <w:kern w:val="0"/>
      <w:sz w:val="24"/>
      <w:lang w:eastAsia="en-US" w:bidi="en-US"/>
    </w:rPr>
  </w:style>
  <w:style w:type="paragraph" w:customStyle="1" w:styleId="1438">
    <w:name w:val="CM98"/>
    <w:basedOn w:val="1"/>
    <w:next w:val="1"/>
    <w:qFormat/>
    <w:uiPriority w:val="0"/>
    <w:pPr>
      <w:widowControl/>
      <w:autoSpaceDE w:val="0"/>
      <w:autoSpaceDN w:val="0"/>
      <w:adjustRightInd w:val="0"/>
      <w:spacing w:after="315" w:line="360" w:lineRule="auto"/>
      <w:ind w:firstLine="200" w:firstLineChars="200"/>
      <w:jc w:val="left"/>
    </w:pPr>
    <w:rPr>
      <w:rFonts w:ascii="华文中宋" w:eastAsia="华文中宋"/>
      <w:kern w:val="0"/>
      <w:sz w:val="20"/>
      <w:szCs w:val="24"/>
      <w:lang w:eastAsia="en-US" w:bidi="en-US"/>
    </w:rPr>
  </w:style>
  <w:style w:type="paragraph" w:customStyle="1" w:styleId="1439">
    <w:name w:val="默认段落字体 Para Char Char Char Char Char Char Char Char Char1 Char"/>
    <w:basedOn w:val="1"/>
    <w:qFormat/>
    <w:uiPriority w:val="0"/>
    <w:pPr>
      <w:widowControl/>
      <w:spacing w:after="200" w:line="360" w:lineRule="auto"/>
      <w:ind w:firstLine="200" w:firstLineChars="200"/>
      <w:jc w:val="left"/>
    </w:pPr>
    <w:rPr>
      <w:rFonts w:ascii="Tahoma" w:hAnsi="Tahoma"/>
      <w:kern w:val="0"/>
      <w:sz w:val="24"/>
      <w:lang w:eastAsia="en-US" w:bidi="en-US"/>
    </w:rPr>
  </w:style>
  <w:style w:type="character" w:customStyle="1" w:styleId="1440">
    <w:name w:val="style271"/>
    <w:qFormat/>
    <w:uiPriority w:val="0"/>
    <w:rPr>
      <w:rFonts w:hint="eastAsia" w:ascii="宋体" w:hAnsi="宋体" w:eastAsia="宋体"/>
    </w:rPr>
  </w:style>
  <w:style w:type="character" w:customStyle="1" w:styleId="1441">
    <w:name w:val="d Char"/>
    <w:qFormat/>
    <w:uiPriority w:val="0"/>
    <w:rPr>
      <w:rFonts w:eastAsia="宋体"/>
      <w:b/>
      <w:bCs/>
      <w:kern w:val="2"/>
      <w:sz w:val="24"/>
      <w:szCs w:val="32"/>
      <w:lang w:val="en-US" w:eastAsia="zh-CN" w:bidi="ar-SA"/>
    </w:rPr>
  </w:style>
  <w:style w:type="paragraph" w:customStyle="1" w:styleId="1442">
    <w:name w:val="样式 标题 3 + 宋体 小五"/>
    <w:basedOn w:val="4"/>
    <w:qFormat/>
    <w:uiPriority w:val="0"/>
    <w:pPr>
      <w:widowControl/>
      <w:numPr>
        <w:ilvl w:val="0"/>
        <w:numId w:val="0"/>
      </w:numPr>
      <w:tabs>
        <w:tab w:val="left" w:pos="720"/>
      </w:tabs>
      <w:spacing w:before="100" w:after="100" w:line="240" w:lineRule="auto"/>
      <w:ind w:left="1669" w:hanging="420"/>
    </w:pPr>
    <w:rPr>
      <w:rFonts w:ascii="宋体" w:hAnsi="宋体"/>
      <w:b w:val="0"/>
      <w:bCs w:val="0"/>
      <w:color w:val="4F81BD"/>
      <w:kern w:val="0"/>
      <w:sz w:val="18"/>
      <w:lang w:val="zh-CN" w:eastAsia="en-US" w:bidi="en-US"/>
    </w:rPr>
  </w:style>
  <w:style w:type="character" w:customStyle="1" w:styleId="1443">
    <w:name w:val="lgbluetitle"/>
    <w:qFormat/>
    <w:uiPriority w:val="0"/>
  </w:style>
  <w:style w:type="character" w:customStyle="1" w:styleId="1444">
    <w:name w:val="newsbody1"/>
    <w:qFormat/>
    <w:uiPriority w:val="0"/>
    <w:rPr>
      <w:sz w:val="21"/>
      <w:szCs w:val="21"/>
    </w:rPr>
  </w:style>
  <w:style w:type="paragraph" w:customStyle="1" w:styleId="1445">
    <w:name w:val="afont"/>
    <w:basedOn w:val="1"/>
    <w:qFormat/>
    <w:uiPriority w:val="0"/>
    <w:pPr>
      <w:widowControl/>
      <w:spacing w:before="100" w:after="100" w:line="285" w:lineRule="atLeast"/>
      <w:ind w:firstLine="200" w:firstLineChars="200"/>
      <w:jc w:val="left"/>
    </w:pPr>
    <w:rPr>
      <w:rFonts w:ascii="Arial Unicode MS" w:hAnsi="Arial Unicode MS" w:eastAsia="Arial Unicode MS"/>
      <w:kern w:val="0"/>
      <w:sz w:val="18"/>
      <w:lang w:eastAsia="en-US" w:bidi="en-US"/>
    </w:rPr>
  </w:style>
  <w:style w:type="paragraph" w:customStyle="1" w:styleId="1446">
    <w:name w:val="标题 32"/>
    <w:basedOn w:val="1"/>
    <w:qFormat/>
    <w:uiPriority w:val="0"/>
    <w:pPr>
      <w:widowControl/>
      <w:numPr>
        <w:ilvl w:val="1"/>
        <w:numId w:val="79"/>
      </w:numPr>
      <w:tabs>
        <w:tab w:val="left" w:pos="720"/>
        <w:tab w:val="clear" w:pos="576"/>
      </w:tabs>
      <w:autoSpaceDE w:val="0"/>
      <w:autoSpaceDN w:val="0"/>
      <w:spacing w:after="200" w:line="276" w:lineRule="auto"/>
      <w:ind w:left="720" w:hanging="720" w:firstLineChars="200"/>
      <w:jc w:val="left"/>
    </w:pPr>
    <w:rPr>
      <w:kern w:val="24"/>
      <w:sz w:val="20"/>
      <w:lang w:eastAsia="en-US" w:bidi="en-US"/>
    </w:rPr>
  </w:style>
  <w:style w:type="paragraph" w:customStyle="1" w:styleId="1447">
    <w:name w:val="标题 41"/>
    <w:basedOn w:val="1"/>
    <w:qFormat/>
    <w:uiPriority w:val="0"/>
    <w:pPr>
      <w:widowControl/>
      <w:numPr>
        <w:ilvl w:val="2"/>
        <w:numId w:val="79"/>
      </w:numPr>
      <w:tabs>
        <w:tab w:val="left" w:pos="864"/>
        <w:tab w:val="clear" w:pos="720"/>
      </w:tabs>
      <w:autoSpaceDE w:val="0"/>
      <w:autoSpaceDN w:val="0"/>
      <w:spacing w:after="200" w:line="276" w:lineRule="auto"/>
      <w:ind w:left="864" w:hanging="864" w:firstLineChars="200"/>
      <w:jc w:val="left"/>
    </w:pPr>
    <w:rPr>
      <w:kern w:val="24"/>
      <w:sz w:val="20"/>
      <w:lang w:eastAsia="en-US" w:bidi="en-US"/>
    </w:rPr>
  </w:style>
  <w:style w:type="paragraph" w:customStyle="1" w:styleId="1448">
    <w:name w:val="标题 51"/>
    <w:basedOn w:val="1"/>
    <w:qFormat/>
    <w:uiPriority w:val="0"/>
    <w:pPr>
      <w:widowControl/>
      <w:numPr>
        <w:ilvl w:val="3"/>
        <w:numId w:val="79"/>
      </w:numPr>
      <w:tabs>
        <w:tab w:val="left" w:pos="1008"/>
        <w:tab w:val="clear" w:pos="864"/>
      </w:tabs>
      <w:autoSpaceDE w:val="0"/>
      <w:autoSpaceDN w:val="0"/>
      <w:spacing w:after="200" w:line="276" w:lineRule="auto"/>
      <w:ind w:left="1008" w:hanging="1008" w:firstLineChars="200"/>
      <w:jc w:val="left"/>
    </w:pPr>
    <w:rPr>
      <w:kern w:val="24"/>
      <w:sz w:val="20"/>
      <w:lang w:eastAsia="en-US" w:bidi="en-US"/>
    </w:rPr>
  </w:style>
  <w:style w:type="paragraph" w:customStyle="1" w:styleId="1449">
    <w:name w:val="标题 61"/>
    <w:basedOn w:val="1"/>
    <w:qFormat/>
    <w:uiPriority w:val="0"/>
    <w:pPr>
      <w:widowControl/>
      <w:numPr>
        <w:ilvl w:val="4"/>
        <w:numId w:val="79"/>
      </w:numPr>
      <w:tabs>
        <w:tab w:val="left" w:pos="1152"/>
        <w:tab w:val="clear" w:pos="1008"/>
      </w:tabs>
      <w:autoSpaceDE w:val="0"/>
      <w:autoSpaceDN w:val="0"/>
      <w:spacing w:after="200" w:line="276" w:lineRule="auto"/>
      <w:ind w:left="1152" w:hanging="1152" w:firstLineChars="200"/>
      <w:jc w:val="left"/>
    </w:pPr>
    <w:rPr>
      <w:kern w:val="24"/>
      <w:sz w:val="20"/>
      <w:lang w:eastAsia="en-US" w:bidi="en-US"/>
    </w:rPr>
  </w:style>
  <w:style w:type="paragraph" w:customStyle="1" w:styleId="1450">
    <w:name w:val="标题 71"/>
    <w:basedOn w:val="1"/>
    <w:qFormat/>
    <w:uiPriority w:val="0"/>
    <w:pPr>
      <w:widowControl/>
      <w:numPr>
        <w:ilvl w:val="5"/>
        <w:numId w:val="79"/>
      </w:numPr>
      <w:tabs>
        <w:tab w:val="left" w:pos="1296"/>
        <w:tab w:val="clear" w:pos="1152"/>
      </w:tabs>
      <w:autoSpaceDE w:val="0"/>
      <w:autoSpaceDN w:val="0"/>
      <w:spacing w:after="200" w:line="276" w:lineRule="auto"/>
      <w:ind w:left="1296" w:hanging="1296" w:firstLineChars="200"/>
      <w:jc w:val="left"/>
    </w:pPr>
    <w:rPr>
      <w:kern w:val="24"/>
      <w:sz w:val="20"/>
      <w:lang w:eastAsia="en-US" w:bidi="en-US"/>
    </w:rPr>
  </w:style>
  <w:style w:type="paragraph" w:customStyle="1" w:styleId="1451">
    <w:name w:val="标题 81"/>
    <w:basedOn w:val="1"/>
    <w:qFormat/>
    <w:uiPriority w:val="0"/>
    <w:pPr>
      <w:widowControl/>
      <w:numPr>
        <w:ilvl w:val="6"/>
        <w:numId w:val="79"/>
      </w:numPr>
      <w:tabs>
        <w:tab w:val="left" w:pos="1440"/>
        <w:tab w:val="clear" w:pos="1296"/>
      </w:tabs>
      <w:autoSpaceDE w:val="0"/>
      <w:autoSpaceDN w:val="0"/>
      <w:spacing w:after="200" w:line="276" w:lineRule="auto"/>
      <w:ind w:left="1440" w:hanging="1440" w:firstLineChars="200"/>
      <w:jc w:val="left"/>
    </w:pPr>
    <w:rPr>
      <w:kern w:val="24"/>
      <w:sz w:val="20"/>
      <w:lang w:eastAsia="en-US" w:bidi="en-US"/>
    </w:rPr>
  </w:style>
  <w:style w:type="paragraph" w:customStyle="1" w:styleId="1452">
    <w:name w:val="标题 91"/>
    <w:basedOn w:val="1"/>
    <w:qFormat/>
    <w:uiPriority w:val="0"/>
    <w:pPr>
      <w:widowControl/>
      <w:numPr>
        <w:ilvl w:val="7"/>
        <w:numId w:val="79"/>
      </w:numPr>
      <w:tabs>
        <w:tab w:val="left" w:pos="1584"/>
        <w:tab w:val="clear" w:pos="1440"/>
      </w:tabs>
      <w:autoSpaceDE w:val="0"/>
      <w:autoSpaceDN w:val="0"/>
      <w:spacing w:after="200" w:line="276" w:lineRule="auto"/>
      <w:ind w:left="1584" w:hanging="1584" w:firstLineChars="200"/>
      <w:jc w:val="left"/>
    </w:pPr>
    <w:rPr>
      <w:kern w:val="24"/>
      <w:sz w:val="20"/>
      <w:lang w:eastAsia="en-US" w:bidi="en-US"/>
    </w:rPr>
  </w:style>
  <w:style w:type="paragraph" w:customStyle="1" w:styleId="1453">
    <w:name w:val="1st Layer"/>
    <w:basedOn w:val="1"/>
    <w:qFormat/>
    <w:uiPriority w:val="0"/>
    <w:pPr>
      <w:widowControl/>
      <w:numPr>
        <w:ilvl w:val="8"/>
        <w:numId w:val="79"/>
      </w:numPr>
      <w:tabs>
        <w:tab w:val="left" w:pos="780"/>
        <w:tab w:val="clear" w:pos="1584"/>
      </w:tabs>
      <w:autoSpaceDE w:val="0"/>
      <w:autoSpaceDN w:val="0"/>
      <w:adjustRightInd w:val="0"/>
      <w:spacing w:after="200" w:line="312" w:lineRule="exact"/>
      <w:ind w:left="629" w:hanging="209" w:firstLineChars="200"/>
      <w:jc w:val="left"/>
      <w:textAlignment w:val="baseline"/>
    </w:pPr>
    <w:rPr>
      <w:kern w:val="24"/>
      <w:sz w:val="22"/>
      <w:lang w:eastAsia="en-US" w:bidi="en-US"/>
    </w:rPr>
  </w:style>
  <w:style w:type="character" w:customStyle="1" w:styleId="1454">
    <w:name w:val="zhou11"/>
    <w:qFormat/>
    <w:uiPriority w:val="0"/>
    <w:rPr>
      <w:color w:val="000000"/>
      <w:sz w:val="17"/>
      <w:szCs w:val="17"/>
    </w:rPr>
  </w:style>
  <w:style w:type="paragraph" w:customStyle="1" w:styleId="1455">
    <w:name w:val="默认段落字体 Para Char Char Char Char Char Char"/>
    <w:basedOn w:val="1"/>
    <w:qFormat/>
    <w:uiPriority w:val="0"/>
    <w:pPr>
      <w:widowControl/>
      <w:spacing w:after="200" w:line="360" w:lineRule="auto"/>
      <w:ind w:firstLine="200" w:firstLineChars="200"/>
      <w:jc w:val="left"/>
    </w:pPr>
    <w:rPr>
      <w:rFonts w:ascii="Tahoma" w:hAnsi="Tahoma"/>
      <w:kern w:val="0"/>
      <w:sz w:val="24"/>
      <w:lang w:eastAsia="en-US" w:bidi="en-US"/>
    </w:rPr>
  </w:style>
  <w:style w:type="paragraph" w:customStyle="1" w:styleId="1456">
    <w:name w:val="样式 标题 5 + 小四 段前: 0.5 行 段后: 0.5 行"/>
    <w:basedOn w:val="6"/>
    <w:qFormat/>
    <w:uiPriority w:val="0"/>
    <w:pPr>
      <w:widowControl/>
      <w:numPr>
        <w:ilvl w:val="0"/>
        <w:numId w:val="0"/>
      </w:numPr>
      <w:tabs>
        <w:tab w:val="left" w:pos="0"/>
        <w:tab w:val="left" w:pos="1080"/>
      </w:tabs>
      <w:spacing w:before="156" w:after="156" w:line="480" w:lineRule="exact"/>
      <w:ind w:left="2509" w:hanging="420"/>
    </w:pPr>
    <w:rPr>
      <w:rFonts w:ascii="Times New Roman" w:hAnsi="Cambria" w:cs="宋体"/>
      <w:b w:val="0"/>
      <w:color w:val="243F60"/>
      <w:szCs w:val="22"/>
      <w:lang w:val="zh-CN" w:eastAsia="en-US" w:bidi="en-US"/>
    </w:rPr>
  </w:style>
  <w:style w:type="paragraph" w:customStyle="1" w:styleId="1457">
    <w:name w:val="Table Style"/>
    <w:basedOn w:val="1"/>
    <w:qFormat/>
    <w:uiPriority w:val="0"/>
    <w:pPr>
      <w:widowControl/>
      <w:tabs>
        <w:tab w:val="left" w:pos="1440"/>
      </w:tabs>
      <w:spacing w:before="120" w:after="200" w:line="276" w:lineRule="auto"/>
      <w:ind w:firstLine="200" w:firstLineChars="200"/>
      <w:jc w:val="left"/>
    </w:pPr>
    <w:rPr>
      <w:kern w:val="0"/>
      <w:sz w:val="24"/>
      <w:lang w:eastAsia="en-US" w:bidi="en-US"/>
    </w:rPr>
  </w:style>
  <w:style w:type="paragraph" w:customStyle="1" w:styleId="1458">
    <w:name w:val="Bullets"/>
    <w:basedOn w:val="1"/>
    <w:qFormat/>
    <w:uiPriority w:val="0"/>
    <w:pPr>
      <w:widowControl/>
      <w:numPr>
        <w:ilvl w:val="0"/>
        <w:numId w:val="80"/>
      </w:numPr>
      <w:spacing w:after="200" w:line="276" w:lineRule="auto"/>
      <w:ind w:firstLine="0" w:firstLineChars="200"/>
      <w:jc w:val="left"/>
    </w:pPr>
    <w:rPr>
      <w:rFonts w:ascii="Times" w:hAnsi="Times"/>
      <w:kern w:val="0"/>
      <w:sz w:val="20"/>
      <w:lang w:eastAsia="en-US" w:bidi="en-US"/>
    </w:rPr>
  </w:style>
  <w:style w:type="paragraph" w:customStyle="1" w:styleId="1459">
    <w:name w:val="默认段落字体 Para Char Char Char Char Char Char Char Char Char Char Char Char Char Char"/>
    <w:basedOn w:val="1"/>
    <w:qFormat/>
    <w:uiPriority w:val="0"/>
    <w:pPr>
      <w:widowControl/>
      <w:spacing w:after="200" w:line="240" w:lineRule="atLeast"/>
      <w:ind w:left="420" w:firstLine="420" w:firstLineChars="200"/>
      <w:jc w:val="left"/>
    </w:pPr>
    <w:rPr>
      <w:kern w:val="0"/>
      <w:sz w:val="22"/>
      <w:szCs w:val="21"/>
      <w:lang w:eastAsia="en-US" w:bidi="en-US"/>
    </w:rPr>
  </w:style>
  <w:style w:type="paragraph" w:customStyle="1" w:styleId="1460">
    <w:name w:val="样式 标题 2 + 首行缩进:  2 字符 段前: 0.5 行 段后: 0.5 行"/>
    <w:basedOn w:val="3"/>
    <w:qFormat/>
    <w:uiPriority w:val="0"/>
    <w:pPr>
      <w:widowControl/>
      <w:numPr>
        <w:ilvl w:val="0"/>
        <w:numId w:val="0"/>
      </w:numPr>
      <w:tabs>
        <w:tab w:val="left" w:pos="360"/>
        <w:tab w:val="left" w:pos="576"/>
        <w:tab w:val="left" w:pos="720"/>
      </w:tabs>
      <w:spacing w:before="156" w:after="156" w:line="416" w:lineRule="atLeast"/>
      <w:ind w:left="1249" w:hanging="420"/>
      <w:jc w:val="left"/>
    </w:pPr>
    <w:rPr>
      <w:rFonts w:asciiTheme="minorEastAsia" w:hAnsiTheme="minorEastAsia" w:eastAsiaTheme="minorEastAsia"/>
      <w:bCs w:val="0"/>
      <w:color w:val="4F81BD"/>
      <w:sz w:val="26"/>
      <w:szCs w:val="26"/>
      <w:lang w:val="zh-CN" w:eastAsia="en-US" w:bidi="en-US"/>
    </w:rPr>
  </w:style>
  <w:style w:type="paragraph" w:customStyle="1" w:styleId="1461">
    <w:name w:val="mlt-表格标题"/>
    <w:basedOn w:val="8"/>
    <w:link w:val="1462"/>
    <w:qFormat/>
    <w:uiPriority w:val="0"/>
    <w:pPr>
      <w:widowControl/>
      <w:numPr>
        <w:ilvl w:val="0"/>
        <w:numId w:val="0"/>
      </w:numPr>
      <w:tabs>
        <w:tab w:val="left" w:pos="1296"/>
        <w:tab w:val="left" w:pos="1440"/>
      </w:tabs>
      <w:spacing w:before="0" w:after="0" w:line="240" w:lineRule="auto"/>
      <w:jc w:val="left"/>
    </w:pPr>
    <w:rPr>
      <w:rFonts w:ascii="Cambria" w:hAnsi="Cambria"/>
      <w:bCs w:val="0"/>
      <w:i/>
      <w:iCs/>
      <w:color w:val="404040"/>
      <w:sz w:val="21"/>
      <w:szCs w:val="21"/>
      <w:lang w:val="zh-CN" w:eastAsia="en-US" w:bidi="en-US"/>
    </w:rPr>
  </w:style>
  <w:style w:type="character" w:customStyle="1" w:styleId="1462">
    <w:name w:val="mlt-表格标题 Char Char"/>
    <w:link w:val="1461"/>
    <w:qFormat/>
    <w:uiPriority w:val="0"/>
    <w:rPr>
      <w:rFonts w:ascii="Cambria" w:hAnsi="Cambria" w:eastAsia="宋体" w:cs="Times New Roman"/>
      <w:b/>
      <w:i/>
      <w:iCs/>
      <w:color w:val="404040"/>
      <w:szCs w:val="21"/>
      <w:lang w:val="zh-CN" w:eastAsia="en-US" w:bidi="en-US"/>
    </w:rPr>
  </w:style>
  <w:style w:type="character" w:customStyle="1" w:styleId="1463">
    <w:name w:val="Char Char15"/>
    <w:qFormat/>
    <w:uiPriority w:val="0"/>
    <w:rPr>
      <w:rFonts w:eastAsia="宋体"/>
      <w:kern w:val="2"/>
      <w:sz w:val="18"/>
      <w:lang w:val="en-US" w:eastAsia="zh-CN" w:bidi="ar-SA"/>
    </w:rPr>
  </w:style>
  <w:style w:type="paragraph" w:customStyle="1" w:styleId="1464">
    <w:name w:val="样式 标题 1主标题H1Section Headh11st levell11H11H12H13H14H1..."/>
    <w:basedOn w:val="2"/>
    <w:qFormat/>
    <w:uiPriority w:val="0"/>
    <w:pPr>
      <w:pageBreakBefore/>
      <w:numPr>
        <w:numId w:val="0"/>
      </w:numPr>
      <w:tabs>
        <w:tab w:val="left" w:pos="0"/>
      </w:tabs>
      <w:spacing w:before="156" w:beforeLines="50" w:after="156" w:afterLines="50" w:line="240" w:lineRule="auto"/>
      <w:ind w:left="829" w:right="119" w:hanging="420"/>
      <w:jc w:val="center"/>
    </w:pPr>
    <w:rPr>
      <w:rFonts w:ascii="宋体" w:hAnsi="宋体" w:eastAsia="黑体" w:cs="宋体"/>
      <w:sz w:val="32"/>
      <w:szCs w:val="28"/>
      <w:lang w:val="zh-CN" w:eastAsia="zh-CN"/>
    </w:rPr>
  </w:style>
  <w:style w:type="paragraph" w:customStyle="1" w:styleId="1465">
    <w:name w:val="样式 小四 左侧:  0.75 厘米"/>
    <w:basedOn w:val="1"/>
    <w:qFormat/>
    <w:uiPriority w:val="0"/>
    <w:pPr>
      <w:spacing w:line="360" w:lineRule="auto"/>
      <w:ind w:left="425" w:firstLine="200" w:firstLineChars="200"/>
    </w:pPr>
    <w:rPr>
      <w:rFonts w:ascii="Times New Roman" w:hAnsi="Times New Roman" w:cs="宋体"/>
      <w:sz w:val="24"/>
      <w:szCs w:val="20"/>
    </w:rPr>
  </w:style>
  <w:style w:type="character" w:customStyle="1" w:styleId="1466">
    <w:name w:val="表正文4"/>
    <w:qFormat/>
    <w:uiPriority w:val="0"/>
    <w:rPr>
      <w:rFonts w:eastAsia="宋体"/>
      <w:kern w:val="2"/>
      <w:sz w:val="24"/>
      <w:lang w:val="en-US" w:eastAsia="zh-CN" w:bidi="ar-SA"/>
    </w:rPr>
  </w:style>
  <w:style w:type="character" w:customStyle="1" w:styleId="1467">
    <w:name w:val="3zw1"/>
    <w:qFormat/>
    <w:uiPriority w:val="0"/>
    <w:rPr>
      <w:color w:val="000000"/>
      <w:sz w:val="21"/>
      <w:szCs w:val="21"/>
    </w:rPr>
  </w:style>
  <w:style w:type="paragraph" w:customStyle="1" w:styleId="1468">
    <w:name w:val="列表文字"/>
    <w:basedOn w:val="1"/>
    <w:qFormat/>
    <w:uiPriority w:val="0"/>
    <w:pPr>
      <w:spacing w:line="360" w:lineRule="auto"/>
      <w:ind w:firstLine="200" w:firstLineChars="200"/>
    </w:pPr>
    <w:rPr>
      <w:rFonts w:ascii="Times New Roman" w:hAnsi="Times New Roman"/>
      <w:sz w:val="28"/>
      <w:szCs w:val="24"/>
    </w:rPr>
  </w:style>
  <w:style w:type="paragraph" w:customStyle="1" w:styleId="1469">
    <w:name w:val="正文（首行缩进2字符）"/>
    <w:basedOn w:val="1"/>
    <w:link w:val="1470"/>
    <w:qFormat/>
    <w:uiPriority w:val="0"/>
    <w:pPr>
      <w:spacing w:line="360" w:lineRule="auto"/>
      <w:ind w:firstLine="200" w:firstLineChars="200"/>
    </w:pPr>
    <w:rPr>
      <w:rFonts w:ascii="Times New Roman" w:hAnsi="Times New Roman"/>
      <w:sz w:val="24"/>
      <w:szCs w:val="24"/>
      <w:lang w:val="zh-CN" w:eastAsia="zh-CN"/>
    </w:rPr>
  </w:style>
  <w:style w:type="character" w:customStyle="1" w:styleId="1470">
    <w:name w:val="正文（首行缩进2字符） Char"/>
    <w:link w:val="1469"/>
    <w:qFormat/>
    <w:uiPriority w:val="0"/>
    <w:rPr>
      <w:rFonts w:ascii="Times New Roman" w:hAnsi="Times New Roman" w:eastAsia="宋体" w:cs="Times New Roman"/>
      <w:sz w:val="24"/>
      <w:szCs w:val="24"/>
      <w:lang w:val="zh-CN" w:eastAsia="zh-CN"/>
    </w:rPr>
  </w:style>
  <w:style w:type="paragraph" w:customStyle="1" w:styleId="1471">
    <w:name w:val="默认段落字体 Para Char Char Char Char Char Char Char Char Char Char Char Char Char Char Char Char"/>
    <w:basedOn w:val="1"/>
    <w:qFormat/>
    <w:uiPriority w:val="0"/>
    <w:pPr>
      <w:spacing w:line="360" w:lineRule="auto"/>
      <w:ind w:firstLine="200" w:firstLineChars="200"/>
    </w:pPr>
    <w:rPr>
      <w:rFonts w:ascii="Tahoma" w:hAnsi="Tahoma"/>
      <w:sz w:val="24"/>
      <w:szCs w:val="20"/>
    </w:rPr>
  </w:style>
  <w:style w:type="paragraph" w:customStyle="1" w:styleId="1472">
    <w:name w:val="图形标注"/>
    <w:basedOn w:val="18"/>
    <w:next w:val="18"/>
    <w:link w:val="1473"/>
    <w:qFormat/>
    <w:uiPriority w:val="0"/>
    <w:pPr>
      <w:spacing w:line="500" w:lineRule="exact"/>
      <w:ind w:left="5103" w:hanging="5103" w:firstLineChars="0"/>
      <w:jc w:val="center"/>
    </w:pPr>
    <w:rPr>
      <w:rFonts w:ascii="Times New Roman" w:hAnsi="Times New Roman" w:eastAsia="仿宋_GB2312" w:cs="Times New Roman"/>
      <w:snapToGrid w:val="0"/>
      <w:kern w:val="6"/>
      <w:sz w:val="24"/>
      <w:lang w:val="zh-CN" w:eastAsia="zh-CN"/>
    </w:rPr>
  </w:style>
  <w:style w:type="character" w:customStyle="1" w:styleId="1473">
    <w:name w:val="图形标注 Char"/>
    <w:link w:val="1472"/>
    <w:qFormat/>
    <w:uiPriority w:val="0"/>
    <w:rPr>
      <w:rFonts w:ascii="Times New Roman" w:hAnsi="Times New Roman" w:eastAsia="仿宋_GB2312" w:cs="Times New Roman"/>
      <w:snapToGrid w:val="0"/>
      <w:kern w:val="6"/>
      <w:sz w:val="24"/>
      <w:szCs w:val="24"/>
      <w:lang w:val="zh-CN" w:eastAsia="zh-CN"/>
    </w:rPr>
  </w:style>
  <w:style w:type="paragraph" w:customStyle="1" w:styleId="1474">
    <w:name w:val="Figure Caption"/>
    <w:basedOn w:val="1"/>
    <w:qFormat/>
    <w:uiPriority w:val="0"/>
    <w:pPr>
      <w:widowControl/>
      <w:spacing w:line="400" w:lineRule="atLeast"/>
      <w:ind w:firstLine="200" w:firstLineChars="200"/>
      <w:jc w:val="center"/>
    </w:pPr>
    <w:rPr>
      <w:rFonts w:ascii="Times New Roman" w:hAnsi="Times New Roman"/>
      <w:kern w:val="0"/>
      <w:sz w:val="28"/>
      <w:szCs w:val="20"/>
      <w:lang w:eastAsia="en-US"/>
    </w:rPr>
  </w:style>
  <w:style w:type="paragraph" w:customStyle="1" w:styleId="1475">
    <w:name w:val="样式 样式 首行缩进:  2 字符 + 首行缩进:  2 字符"/>
    <w:basedOn w:val="1"/>
    <w:qFormat/>
    <w:uiPriority w:val="0"/>
    <w:pPr>
      <w:spacing w:before="50" w:beforeLines="50" w:after="50" w:afterLines="50" w:line="240" w:lineRule="atLeast"/>
      <w:ind w:firstLine="200" w:firstLineChars="200"/>
    </w:pPr>
    <w:rPr>
      <w:rFonts w:ascii="Times New Roman" w:hAnsi="Times New Roman" w:cs="宋体"/>
      <w:sz w:val="24"/>
      <w:szCs w:val="20"/>
    </w:rPr>
  </w:style>
  <w:style w:type="character" w:customStyle="1" w:styleId="1476">
    <w:name w:val="样式7 Char"/>
    <w:qFormat/>
    <w:uiPriority w:val="0"/>
    <w:rPr>
      <w:rFonts w:eastAsia="黑体"/>
      <w:b/>
      <w:caps/>
      <w:color w:val="FF0000"/>
      <w:kern w:val="2"/>
      <w:sz w:val="44"/>
      <w:szCs w:val="24"/>
      <w:lang w:val="en-US" w:eastAsia="zh-CN" w:bidi="ar-SA"/>
    </w:rPr>
  </w:style>
  <w:style w:type="character" w:customStyle="1" w:styleId="1477">
    <w:name w:val="称呼 字符1"/>
    <w:basedOn w:val="86"/>
    <w:link w:val="26"/>
    <w:qFormat/>
    <w:uiPriority w:val="0"/>
    <w:rPr>
      <w:rFonts w:ascii="Times New Roman" w:hAnsi="Times New Roman" w:eastAsia="宋体" w:cs="Times New Roman"/>
      <w:sz w:val="28"/>
      <w:szCs w:val="20"/>
      <w:lang w:val="zh-CN" w:eastAsia="zh-CN"/>
    </w:rPr>
  </w:style>
  <w:style w:type="character" w:customStyle="1" w:styleId="1478">
    <w:name w:val="称呼 字符"/>
    <w:basedOn w:val="86"/>
    <w:semiHidden/>
    <w:qFormat/>
    <w:uiPriority w:val="99"/>
    <w:rPr>
      <w:kern w:val="2"/>
      <w:sz w:val="21"/>
      <w:szCs w:val="22"/>
    </w:rPr>
  </w:style>
  <w:style w:type="paragraph" w:customStyle="1" w:styleId="1479">
    <w:name w:val="Default Paragraph Font Para Char Char Char Char Char Char"/>
    <w:basedOn w:val="1"/>
    <w:qFormat/>
    <w:uiPriority w:val="0"/>
    <w:pPr>
      <w:widowControl/>
      <w:spacing w:after="160" w:line="240" w:lineRule="exact"/>
      <w:ind w:firstLine="200" w:firstLineChars="200"/>
      <w:jc w:val="left"/>
    </w:pPr>
    <w:rPr>
      <w:rFonts w:ascii="Verdana" w:hAnsi="Verdana"/>
      <w:kern w:val="0"/>
      <w:sz w:val="20"/>
      <w:szCs w:val="20"/>
      <w:lang w:eastAsia="en-US"/>
    </w:rPr>
  </w:style>
  <w:style w:type="paragraph" w:customStyle="1" w:styleId="1480">
    <w:name w:val="È±Ê¡ÎÄ±¾:1"/>
    <w:basedOn w:val="1"/>
    <w:qFormat/>
    <w:uiPriority w:val="0"/>
    <w:pPr>
      <w:widowControl/>
      <w:overflowPunct w:val="0"/>
      <w:autoSpaceDE w:val="0"/>
      <w:autoSpaceDN w:val="0"/>
      <w:adjustRightInd w:val="0"/>
      <w:spacing w:line="400" w:lineRule="exact"/>
      <w:ind w:firstLine="539" w:firstLineChars="200"/>
      <w:textAlignment w:val="baseline"/>
    </w:pPr>
    <w:rPr>
      <w:rFonts w:ascii="Times New Roman" w:hAnsi="Times New Roman"/>
      <w:kern w:val="0"/>
      <w:sz w:val="24"/>
      <w:szCs w:val="20"/>
    </w:rPr>
  </w:style>
  <w:style w:type="paragraph" w:customStyle="1" w:styleId="1481">
    <w:name w:val="机房集中监控系统方案"/>
    <w:basedOn w:val="1"/>
    <w:qFormat/>
    <w:uiPriority w:val="0"/>
    <w:pPr>
      <w:spacing w:line="360" w:lineRule="auto"/>
      <w:ind w:firstLine="200" w:firstLineChars="200"/>
    </w:pPr>
    <w:rPr>
      <w:rFonts w:ascii="Times New Roman" w:hAnsi="Times New Roman"/>
      <w:sz w:val="28"/>
      <w:szCs w:val="24"/>
    </w:rPr>
  </w:style>
  <w:style w:type="character" w:customStyle="1" w:styleId="1482">
    <w:name w:val="正文 + 宋体 Char"/>
    <w:qFormat/>
    <w:uiPriority w:val="0"/>
    <w:rPr>
      <w:rFonts w:ascii="宋体" w:hAnsi="宋体" w:eastAsia="宋体"/>
      <w:kern w:val="2"/>
      <w:sz w:val="24"/>
      <w:szCs w:val="24"/>
      <w:u w:val="single"/>
      <w:lang w:val="en-US" w:eastAsia="zh-CN" w:bidi="ar-SA"/>
    </w:rPr>
  </w:style>
  <w:style w:type="character" w:customStyle="1" w:styleId="1483">
    <w:name w:val="unnamed41"/>
    <w:qFormat/>
    <w:uiPriority w:val="0"/>
    <w:rPr>
      <w:color w:val="333333"/>
      <w:sz w:val="18"/>
      <w:szCs w:val="18"/>
    </w:rPr>
  </w:style>
  <w:style w:type="paragraph" w:customStyle="1" w:styleId="1484">
    <w:name w:val="text1"/>
    <w:basedOn w:val="1"/>
    <w:qFormat/>
    <w:uiPriority w:val="0"/>
    <w:pPr>
      <w:widowControl/>
      <w:spacing w:before="100" w:beforeAutospacing="1" w:after="100" w:afterAutospacing="1" w:line="360" w:lineRule="auto"/>
      <w:ind w:firstLine="200" w:firstLineChars="200"/>
      <w:jc w:val="left"/>
    </w:pPr>
    <w:rPr>
      <w:rFonts w:ascii="宋体" w:hAnsi="宋体"/>
      <w:kern w:val="0"/>
      <w:sz w:val="24"/>
      <w:szCs w:val="24"/>
    </w:rPr>
  </w:style>
  <w:style w:type="character" w:customStyle="1" w:styleId="1485">
    <w:name w:val="style221"/>
    <w:semiHidden/>
    <w:qFormat/>
    <w:uiPriority w:val="0"/>
    <w:rPr>
      <w:rFonts w:hint="default" w:ascii="Arial" w:hAnsi="Arial" w:cs="Arial"/>
      <w:b/>
      <w:bCs/>
      <w:color w:val="FFA523"/>
      <w:sz w:val="27"/>
      <w:szCs w:val="27"/>
    </w:rPr>
  </w:style>
  <w:style w:type="paragraph" w:customStyle="1" w:styleId="1486">
    <w:name w:val="正文样式小四首行缩进"/>
    <w:basedOn w:val="1"/>
    <w:qFormat/>
    <w:uiPriority w:val="0"/>
    <w:pPr>
      <w:spacing w:line="360" w:lineRule="auto"/>
      <w:ind w:firstLine="360" w:firstLineChars="200"/>
      <w:jc w:val="left"/>
    </w:pPr>
    <w:rPr>
      <w:rFonts w:ascii="宋体" w:hAnsi="宋体"/>
      <w:kern w:val="0"/>
      <w:sz w:val="24"/>
      <w:szCs w:val="20"/>
    </w:rPr>
  </w:style>
  <w:style w:type="paragraph" w:customStyle="1" w:styleId="1487">
    <w:name w:val="MM Topic 1"/>
    <w:basedOn w:val="2"/>
    <w:qFormat/>
    <w:uiPriority w:val="0"/>
    <w:pPr>
      <w:pageBreakBefore/>
      <w:numPr>
        <w:numId w:val="81"/>
      </w:numPr>
      <w:spacing w:before="120" w:beforeLines="50" w:after="120" w:afterLines="50" w:line="360" w:lineRule="auto"/>
    </w:pPr>
    <w:rPr>
      <w:rFonts w:ascii="黑体" w:hAnsi="黑体" w:eastAsia="仿宋_GB2312"/>
      <w:sz w:val="32"/>
      <w:lang w:val="zh-CN" w:eastAsia="zh-CN"/>
    </w:rPr>
  </w:style>
  <w:style w:type="paragraph" w:customStyle="1" w:styleId="1488">
    <w:name w:val="MM Topic 2"/>
    <w:basedOn w:val="3"/>
    <w:qFormat/>
    <w:uiPriority w:val="0"/>
    <w:pPr>
      <w:numPr>
        <w:numId w:val="81"/>
      </w:numPr>
      <w:tabs>
        <w:tab w:val="left" w:pos="720"/>
      </w:tabs>
      <w:topLinePunct/>
      <w:adjustRightInd w:val="0"/>
      <w:snapToGrid w:val="0"/>
      <w:spacing w:before="120" w:after="120" w:line="480" w:lineRule="exact"/>
      <w:jc w:val="left"/>
      <w:textAlignment w:val="center"/>
    </w:pPr>
    <w:rPr>
      <w:rFonts w:ascii="Arial" w:hAnsi="Arial" w:eastAsia="黑体"/>
      <w:sz w:val="28"/>
      <w:szCs w:val="30"/>
      <w:lang w:val="zh-CN"/>
    </w:rPr>
  </w:style>
  <w:style w:type="paragraph" w:customStyle="1" w:styleId="1489">
    <w:name w:val="MM Topic 3"/>
    <w:basedOn w:val="4"/>
    <w:qFormat/>
    <w:uiPriority w:val="0"/>
    <w:pPr>
      <w:numPr>
        <w:numId w:val="81"/>
      </w:numPr>
      <w:spacing w:before="120" w:after="120" w:line="480" w:lineRule="exact"/>
    </w:pPr>
    <w:rPr>
      <w:rFonts w:ascii="Times New Roman" w:hAnsi="Times New Roman" w:eastAsia="仿宋_GB2312"/>
      <w:sz w:val="28"/>
      <w:lang w:val="zh-CN" w:eastAsia="zh-CN"/>
    </w:rPr>
  </w:style>
  <w:style w:type="paragraph" w:customStyle="1" w:styleId="1490">
    <w:name w:val="MM Topic 4"/>
    <w:basedOn w:val="5"/>
    <w:qFormat/>
    <w:uiPriority w:val="0"/>
    <w:pPr>
      <w:numPr>
        <w:ilvl w:val="3"/>
        <w:numId w:val="81"/>
      </w:numPr>
      <w:spacing w:before="120" w:after="120" w:line="480" w:lineRule="exact"/>
    </w:pPr>
    <w:rPr>
      <w:rFonts w:ascii="Arial" w:hAnsi="Arial" w:eastAsia="黑体"/>
      <w:lang w:val="zh-CN" w:eastAsia="zh-CN"/>
    </w:rPr>
  </w:style>
  <w:style w:type="character" w:customStyle="1" w:styleId="1491">
    <w:name w:val="EmailStyle67"/>
    <w:qFormat/>
    <w:uiPriority w:val="0"/>
    <w:rPr>
      <w:rFonts w:ascii="Arial" w:hAnsi="Arial" w:eastAsia="宋体" w:cs="Arial"/>
      <w:color w:val="auto"/>
      <w:sz w:val="20"/>
    </w:rPr>
  </w:style>
  <w:style w:type="character" w:customStyle="1" w:styleId="1492">
    <w:name w:val="EmailStyle68"/>
    <w:qFormat/>
    <w:uiPriority w:val="0"/>
    <w:rPr>
      <w:rFonts w:ascii="Arial" w:hAnsi="Arial" w:eastAsia="宋体" w:cs="Arial"/>
      <w:color w:val="auto"/>
      <w:sz w:val="20"/>
    </w:rPr>
  </w:style>
  <w:style w:type="paragraph" w:customStyle="1" w:styleId="1493">
    <w:name w:val="表内容样式"/>
    <w:basedOn w:val="1"/>
    <w:qFormat/>
    <w:uiPriority w:val="0"/>
    <w:pPr>
      <w:spacing w:line="360" w:lineRule="auto"/>
      <w:ind w:firstLine="200" w:firstLineChars="200"/>
      <w:jc w:val="center"/>
    </w:pPr>
    <w:rPr>
      <w:rFonts w:ascii="仿宋_GB2312" w:hAnsi="Times New Roman" w:eastAsia="仿宋_GB2312"/>
      <w:sz w:val="28"/>
      <w:szCs w:val="20"/>
    </w:rPr>
  </w:style>
  <w:style w:type="paragraph" w:customStyle="1" w:styleId="1494">
    <w:name w:val="摘要内容"/>
    <w:basedOn w:val="1"/>
    <w:qFormat/>
    <w:uiPriority w:val="0"/>
    <w:pPr>
      <w:spacing w:line="360" w:lineRule="auto"/>
      <w:ind w:firstLine="480" w:firstLineChars="200"/>
    </w:pPr>
    <w:rPr>
      <w:rFonts w:ascii="Times New Roman" w:hAnsi="Times New Roman" w:eastAsia="仿宋_GB2312"/>
      <w:sz w:val="24"/>
      <w:szCs w:val="20"/>
    </w:rPr>
  </w:style>
  <w:style w:type="paragraph" w:customStyle="1" w:styleId="1495">
    <w:name w:val="摘要页眉"/>
    <w:basedOn w:val="51"/>
    <w:qFormat/>
    <w:uiPriority w:val="0"/>
    <w:pPr>
      <w:pBdr>
        <w:bottom w:val="none" w:color="auto" w:sz="0" w:space="0"/>
      </w:pBdr>
      <w:spacing w:before="156" w:beforeLines="50" w:after="156" w:afterLines="50" w:line="480" w:lineRule="exact"/>
      <w:ind w:firstLine="246" w:firstLineChars="246"/>
      <w:jc w:val="both"/>
    </w:pPr>
    <w:rPr>
      <w:rFonts w:ascii="Times New Roman" w:hAnsi="Times New Roman" w:eastAsia="黑体"/>
      <w:kern w:val="0"/>
      <w:sz w:val="28"/>
      <w:szCs w:val="28"/>
      <w:lang w:val="zh-CN" w:eastAsia="zh-CN"/>
    </w:rPr>
  </w:style>
  <w:style w:type="paragraph" w:customStyle="1" w:styleId="1496">
    <w:name w:val="图形"/>
    <w:basedOn w:val="1"/>
    <w:next w:val="1090"/>
    <w:qFormat/>
    <w:uiPriority w:val="0"/>
    <w:pPr>
      <w:spacing w:line="360" w:lineRule="auto"/>
      <w:ind w:firstLine="200" w:firstLineChars="200"/>
      <w:jc w:val="center"/>
    </w:pPr>
    <w:rPr>
      <w:rFonts w:ascii="Times New Roman" w:hAnsi="Times New Roman"/>
      <w:kern w:val="0"/>
      <w:sz w:val="24"/>
      <w:szCs w:val="20"/>
    </w:rPr>
  </w:style>
  <w:style w:type="character" w:customStyle="1" w:styleId="1497">
    <w:name w:val="Char Char9"/>
    <w:qFormat/>
    <w:uiPriority w:val="0"/>
    <w:rPr>
      <w:rFonts w:eastAsia="宋体"/>
      <w:kern w:val="2"/>
      <w:sz w:val="18"/>
      <w:szCs w:val="18"/>
      <w:lang w:val="en-US" w:eastAsia="zh-CN" w:bidi="ar-SA"/>
    </w:rPr>
  </w:style>
  <w:style w:type="character" w:customStyle="1" w:styleId="1498">
    <w:name w:val="even Char Char"/>
    <w:qFormat/>
    <w:uiPriority w:val="0"/>
    <w:rPr>
      <w:rFonts w:eastAsia="宋体"/>
      <w:kern w:val="2"/>
      <w:sz w:val="18"/>
      <w:szCs w:val="18"/>
      <w:lang w:val="zh-CN" w:eastAsia="zh-CN" w:bidi="ar-SA"/>
    </w:rPr>
  </w:style>
  <w:style w:type="paragraph" w:customStyle="1" w:styleId="1499">
    <w:name w:val="Char5 Char Char Char Char Char Char"/>
    <w:basedOn w:val="1"/>
    <w:qFormat/>
    <w:uiPriority w:val="0"/>
    <w:pPr>
      <w:spacing w:before="50" w:beforeLines="50" w:after="50" w:afterLines="50" w:line="360" w:lineRule="auto"/>
      <w:ind w:firstLine="720" w:firstLineChars="300"/>
    </w:pPr>
    <w:rPr>
      <w:rFonts w:ascii="Tahoma" w:hAnsi="Tahoma" w:cs="宋体"/>
      <w:sz w:val="24"/>
      <w:szCs w:val="20"/>
    </w:rPr>
  </w:style>
  <w:style w:type="paragraph" w:customStyle="1" w:styleId="1500">
    <w:name w:val="样式 正文缩进正文（首行缩进两字）四号特点标题4表正文正文非缩进缩进ALT+Z段1正文不缩进特点 Char..."/>
    <w:basedOn w:val="18"/>
    <w:qFormat/>
    <w:uiPriority w:val="0"/>
    <w:pPr>
      <w:spacing w:before="50" w:beforeLines="50" w:after="50" w:afterLines="50" w:line="360" w:lineRule="auto"/>
      <w:ind w:firstLine="480"/>
    </w:pPr>
    <w:rPr>
      <w:rFonts w:ascii="宋体" w:hAnsi="宋体" w:eastAsia="宋体" w:cs="宋体"/>
      <w:kern w:val="0"/>
      <w:sz w:val="24"/>
      <w:szCs w:val="20"/>
      <w:lang w:val="zh-CN" w:eastAsia="zh-CN"/>
    </w:rPr>
  </w:style>
  <w:style w:type="paragraph" w:customStyle="1" w:styleId="1501">
    <w:name w:val="样式 正文首行缩进 2 + 首行缩进:  2 字符1"/>
    <w:basedOn w:val="76"/>
    <w:qFormat/>
    <w:uiPriority w:val="0"/>
    <w:pPr>
      <w:spacing w:before="50" w:beforeLines="50" w:after="0" w:afterLines="50"/>
      <w:ind w:left="0" w:leftChars="0" w:firstLine="200"/>
    </w:pPr>
    <w:rPr>
      <w:sz w:val="24"/>
    </w:rPr>
  </w:style>
  <w:style w:type="character" w:customStyle="1" w:styleId="1502">
    <w:name w:val="Char Char7"/>
    <w:qFormat/>
    <w:uiPriority w:val="0"/>
    <w:rPr>
      <w:rFonts w:ascii="宋体" w:hAnsi="Courier New"/>
      <w:kern w:val="2"/>
      <w:sz w:val="21"/>
    </w:rPr>
  </w:style>
  <w:style w:type="character" w:customStyle="1" w:styleId="1503">
    <w:name w:val="样式 标题 2H2h2l22nd level2Header 2节Titre2Heading 2 Hidden...1 Char Char"/>
    <w:qFormat/>
    <w:uiPriority w:val="0"/>
    <w:rPr>
      <w:rFonts w:ascii="Arial" w:hAnsi="Arial" w:eastAsia="黑体" w:cs="Arial"/>
      <w:b/>
      <w:bCs/>
      <w:kern w:val="2"/>
      <w:sz w:val="32"/>
      <w:szCs w:val="32"/>
      <w:lang w:val="en-US" w:eastAsia="zh-CN" w:bidi="ar-SA"/>
    </w:rPr>
  </w:style>
  <w:style w:type="character" w:customStyle="1" w:styleId="1504">
    <w:name w:val="Char Char13"/>
    <w:qFormat/>
    <w:uiPriority w:val="0"/>
    <w:rPr>
      <w:b/>
      <w:bCs/>
      <w:kern w:val="2"/>
      <w:sz w:val="28"/>
      <w:szCs w:val="28"/>
    </w:rPr>
  </w:style>
  <w:style w:type="character" w:customStyle="1" w:styleId="1505">
    <w:name w:val="Char Char12"/>
    <w:qFormat/>
    <w:uiPriority w:val="0"/>
    <w:rPr>
      <w:rFonts w:ascii="Arial" w:hAnsi="Arial" w:eastAsia="黑体"/>
      <w:b/>
      <w:bCs/>
      <w:kern w:val="2"/>
      <w:sz w:val="24"/>
      <w:szCs w:val="24"/>
    </w:rPr>
  </w:style>
  <w:style w:type="character" w:customStyle="1" w:styleId="1506">
    <w:name w:val="Char Char11"/>
    <w:qFormat/>
    <w:uiPriority w:val="0"/>
    <w:rPr>
      <w:rFonts w:ascii="Arial" w:hAnsi="Arial" w:eastAsia="黑体"/>
      <w:kern w:val="2"/>
      <w:sz w:val="24"/>
      <w:szCs w:val="24"/>
    </w:rPr>
  </w:style>
  <w:style w:type="paragraph" w:customStyle="1" w:styleId="1507">
    <w:name w:val="条目正文"/>
    <w:basedOn w:val="1"/>
    <w:qFormat/>
    <w:uiPriority w:val="0"/>
    <w:pPr>
      <w:numPr>
        <w:ilvl w:val="0"/>
        <w:numId w:val="82"/>
      </w:numPr>
      <w:spacing w:after="120" w:line="360" w:lineRule="auto"/>
      <w:ind w:firstLine="0" w:firstLineChars="200"/>
    </w:pPr>
    <w:rPr>
      <w:rFonts w:ascii="Times New Roman" w:hAnsi="Times New Roman"/>
      <w:kern w:val="0"/>
      <w:sz w:val="24"/>
      <w:szCs w:val="20"/>
    </w:rPr>
  </w:style>
  <w:style w:type="table" w:customStyle="1" w:styleId="1508">
    <w:name w:val="浅色底纹3"/>
    <w:basedOn w:val="77"/>
    <w:qFormat/>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509">
    <w:name w:val="表格正文"/>
    <w:basedOn w:val="1"/>
    <w:qFormat/>
    <w:uiPriority w:val="0"/>
    <w:pPr>
      <w:snapToGrid w:val="0"/>
      <w:spacing w:line="300" w:lineRule="auto"/>
      <w:ind w:firstLine="200" w:firstLineChars="200"/>
    </w:pPr>
    <w:rPr>
      <w:rFonts w:ascii="Times New Roman" w:hAnsi="Times New Roman"/>
      <w:sz w:val="28"/>
      <w:szCs w:val="24"/>
    </w:rPr>
  </w:style>
  <w:style w:type="paragraph" w:customStyle="1" w:styleId="1510">
    <w:name w:val="表格项目符号"/>
    <w:basedOn w:val="21"/>
    <w:qFormat/>
    <w:uiPriority w:val="0"/>
    <w:pPr>
      <w:numPr>
        <w:ilvl w:val="0"/>
        <w:numId w:val="83"/>
      </w:numPr>
      <w:tabs>
        <w:tab w:val="left" w:pos="113"/>
        <w:tab w:val="left" w:pos="249"/>
        <w:tab w:val="left" w:pos="845"/>
        <w:tab w:val="clear" w:pos="360"/>
      </w:tabs>
      <w:snapToGrid w:val="0"/>
      <w:spacing w:line="300" w:lineRule="auto"/>
      <w:ind w:left="249" w:hanging="249"/>
      <w:contextualSpacing w:val="0"/>
    </w:pPr>
    <w:rPr>
      <w:sz w:val="21"/>
      <w:lang w:val="zh-CN" w:eastAsia="zh-CN"/>
    </w:rPr>
  </w:style>
  <w:style w:type="paragraph" w:customStyle="1" w:styleId="1511">
    <w:name w:val="SRS正文"/>
    <w:basedOn w:val="1"/>
    <w:link w:val="1512"/>
    <w:qFormat/>
    <w:uiPriority w:val="0"/>
    <w:pPr>
      <w:widowControl/>
      <w:spacing w:before="120" w:beforeLines="50" w:line="360" w:lineRule="auto"/>
      <w:ind w:firstLine="200" w:firstLineChars="200"/>
    </w:pPr>
    <w:rPr>
      <w:rFonts w:ascii="Times New Roman" w:hAnsi="Times New Roman"/>
      <w:kern w:val="0"/>
      <w:sz w:val="24"/>
      <w:szCs w:val="24"/>
      <w:lang w:val="zh-CN" w:eastAsia="zh-CN"/>
    </w:rPr>
  </w:style>
  <w:style w:type="character" w:customStyle="1" w:styleId="1512">
    <w:name w:val="SRS正文 Char"/>
    <w:link w:val="1511"/>
    <w:qFormat/>
    <w:uiPriority w:val="0"/>
    <w:rPr>
      <w:rFonts w:ascii="Times New Roman" w:hAnsi="Times New Roman" w:eastAsia="宋体" w:cs="Times New Roman"/>
      <w:kern w:val="0"/>
      <w:sz w:val="24"/>
      <w:szCs w:val="24"/>
      <w:lang w:val="zh-CN" w:eastAsia="zh-CN"/>
    </w:rPr>
  </w:style>
  <w:style w:type="paragraph" w:customStyle="1" w:styleId="1513">
    <w:name w:val="样式13"/>
    <w:basedOn w:val="280"/>
    <w:link w:val="1515"/>
    <w:qFormat/>
    <w:uiPriority w:val="0"/>
    <w:pPr>
      <w:numPr>
        <w:ilvl w:val="0"/>
        <w:numId w:val="84"/>
      </w:numPr>
      <w:ind w:firstLine="200" w:firstLineChars="200"/>
    </w:pPr>
    <w:rPr>
      <w:rFonts w:ascii="宋体" w:hAnsi="宋体"/>
      <w:szCs w:val="24"/>
    </w:rPr>
  </w:style>
  <w:style w:type="paragraph" w:customStyle="1" w:styleId="1514">
    <w:name w:val="样式14"/>
    <w:basedOn w:val="1"/>
    <w:link w:val="1517"/>
    <w:qFormat/>
    <w:uiPriority w:val="0"/>
    <w:pPr>
      <w:widowControl/>
      <w:numPr>
        <w:ilvl w:val="0"/>
        <w:numId w:val="85"/>
      </w:numPr>
      <w:spacing w:line="360" w:lineRule="auto"/>
      <w:ind w:firstLine="0" w:firstLineChars="200"/>
      <w:jc w:val="left"/>
    </w:pPr>
    <w:rPr>
      <w:sz w:val="24"/>
      <w:szCs w:val="24"/>
      <w:lang w:val="zh-CN" w:eastAsia="zh-CN"/>
    </w:rPr>
  </w:style>
  <w:style w:type="character" w:customStyle="1" w:styleId="1515">
    <w:name w:val="样式13 Char"/>
    <w:link w:val="1513"/>
    <w:qFormat/>
    <w:uiPriority w:val="0"/>
    <w:rPr>
      <w:rFonts w:ascii="宋体" w:hAnsi="宋体" w:eastAsia="宋体" w:cs="Times New Roman"/>
      <w:kern w:val="0"/>
      <w:sz w:val="24"/>
      <w:szCs w:val="24"/>
      <w:lang w:val="zh-CN" w:eastAsia="zh-CN"/>
    </w:rPr>
  </w:style>
  <w:style w:type="paragraph" w:customStyle="1" w:styleId="1516">
    <w:name w:val="标题1级"/>
    <w:basedOn w:val="1"/>
    <w:qFormat/>
    <w:uiPriority w:val="0"/>
    <w:pPr>
      <w:numPr>
        <w:ilvl w:val="0"/>
        <w:numId w:val="86"/>
      </w:numPr>
      <w:spacing w:before="50" w:beforeLines="50" w:line="360" w:lineRule="auto"/>
      <w:ind w:firstLine="0" w:firstLineChars="200"/>
      <w:outlineLvl w:val="0"/>
    </w:pPr>
    <w:rPr>
      <w:rFonts w:ascii="华文仿宋" w:hAnsi="Times New Roman" w:eastAsia="华文仿宋"/>
      <w:b/>
      <w:sz w:val="32"/>
      <w:szCs w:val="24"/>
    </w:rPr>
  </w:style>
  <w:style w:type="character" w:customStyle="1" w:styleId="1517">
    <w:name w:val="样式14 Char"/>
    <w:link w:val="1514"/>
    <w:qFormat/>
    <w:uiPriority w:val="0"/>
    <w:rPr>
      <w:rFonts w:ascii="Calibri" w:hAnsi="Calibri" w:eastAsia="宋体" w:cs="Times New Roman"/>
      <w:sz w:val="24"/>
      <w:szCs w:val="24"/>
      <w:lang w:val="zh-CN" w:eastAsia="zh-CN"/>
    </w:rPr>
  </w:style>
  <w:style w:type="paragraph" w:customStyle="1" w:styleId="1518">
    <w:name w:val="标题2级"/>
    <w:basedOn w:val="1"/>
    <w:qFormat/>
    <w:uiPriority w:val="0"/>
    <w:pPr>
      <w:tabs>
        <w:tab w:val="left" w:pos="567"/>
      </w:tabs>
      <w:spacing w:before="50" w:beforeLines="50" w:line="360" w:lineRule="auto"/>
      <w:ind w:left="567" w:hanging="567" w:firstLineChars="200"/>
      <w:outlineLvl w:val="1"/>
    </w:pPr>
    <w:rPr>
      <w:rFonts w:ascii="华文仿宋" w:hAnsi="Times New Roman" w:eastAsia="华文仿宋"/>
      <w:b/>
      <w:sz w:val="28"/>
      <w:szCs w:val="24"/>
    </w:rPr>
  </w:style>
  <w:style w:type="paragraph" w:customStyle="1" w:styleId="1519">
    <w:name w:val="标题3级"/>
    <w:basedOn w:val="1"/>
    <w:qFormat/>
    <w:uiPriority w:val="0"/>
    <w:pPr>
      <w:tabs>
        <w:tab w:val="left" w:pos="709"/>
      </w:tabs>
      <w:spacing w:before="50" w:beforeLines="50" w:line="360" w:lineRule="auto"/>
      <w:ind w:left="709" w:hanging="709" w:firstLineChars="200"/>
      <w:outlineLvl w:val="2"/>
    </w:pPr>
    <w:rPr>
      <w:rFonts w:ascii="华文仿宋" w:hAnsi="Times New Roman" w:eastAsia="华文仿宋"/>
      <w:b/>
      <w:sz w:val="28"/>
      <w:szCs w:val="24"/>
    </w:rPr>
  </w:style>
  <w:style w:type="paragraph" w:customStyle="1" w:styleId="1520">
    <w:name w:val="标题4级"/>
    <w:basedOn w:val="1"/>
    <w:qFormat/>
    <w:uiPriority w:val="0"/>
    <w:pPr>
      <w:tabs>
        <w:tab w:val="left" w:pos="851"/>
      </w:tabs>
      <w:spacing w:line="360" w:lineRule="auto"/>
      <w:ind w:left="851" w:hanging="851" w:firstLineChars="200"/>
      <w:outlineLvl w:val="3"/>
    </w:pPr>
    <w:rPr>
      <w:rFonts w:ascii="华文仿宋" w:hAnsi="Times New Roman" w:eastAsia="华文仿宋"/>
      <w:sz w:val="28"/>
      <w:szCs w:val="24"/>
    </w:rPr>
  </w:style>
  <w:style w:type="paragraph" w:customStyle="1" w:styleId="1521">
    <w:name w:val="标题5级"/>
    <w:basedOn w:val="1"/>
    <w:qFormat/>
    <w:uiPriority w:val="0"/>
    <w:pPr>
      <w:numPr>
        <w:ilvl w:val="4"/>
        <w:numId w:val="87"/>
      </w:numPr>
      <w:spacing w:line="360" w:lineRule="auto"/>
      <w:ind w:firstLine="0" w:firstLineChars="200"/>
      <w:outlineLvl w:val="4"/>
    </w:pPr>
    <w:rPr>
      <w:rFonts w:ascii="华文仿宋" w:hAnsi="Times New Roman" w:eastAsia="华文仿宋"/>
      <w:sz w:val="28"/>
      <w:szCs w:val="24"/>
    </w:rPr>
  </w:style>
  <w:style w:type="paragraph" w:customStyle="1" w:styleId="1522">
    <w:name w:val="文章正文"/>
    <w:basedOn w:val="1"/>
    <w:qFormat/>
    <w:uiPriority w:val="0"/>
    <w:pPr>
      <w:spacing w:line="360" w:lineRule="auto"/>
      <w:ind w:firstLine="200" w:firstLineChars="200"/>
    </w:pPr>
    <w:rPr>
      <w:rFonts w:ascii="Times New Roman" w:hAnsi="Times New Roman"/>
      <w:kern w:val="0"/>
      <w:sz w:val="28"/>
      <w:szCs w:val="28"/>
    </w:rPr>
  </w:style>
  <w:style w:type="paragraph" w:customStyle="1" w:styleId="1523">
    <w:name w:val="正文文本缩进 32"/>
    <w:basedOn w:val="1"/>
    <w:qFormat/>
    <w:uiPriority w:val="0"/>
    <w:pPr>
      <w:adjustRightInd w:val="0"/>
      <w:spacing w:before="156" w:beforeLines="50" w:after="156" w:afterLines="50" w:line="360" w:lineRule="atLeast"/>
      <w:ind w:left="420" w:leftChars="200" w:firstLine="200" w:firstLineChars="200"/>
      <w:jc w:val="left"/>
      <w:textAlignment w:val="baseline"/>
    </w:pPr>
    <w:rPr>
      <w:sz w:val="16"/>
      <w:szCs w:val="16"/>
    </w:rPr>
  </w:style>
  <w:style w:type="paragraph" w:customStyle="1" w:styleId="1524">
    <w:name w:val="正文首行缩进3"/>
    <w:basedOn w:val="30"/>
    <w:qFormat/>
    <w:uiPriority w:val="0"/>
    <w:pPr>
      <w:widowControl w:val="0"/>
      <w:overflowPunct/>
      <w:autoSpaceDE/>
      <w:autoSpaceDN/>
      <w:adjustRightInd/>
      <w:spacing w:before="156" w:beforeLines="50" w:line="480" w:lineRule="exact"/>
      <w:ind w:left="0" w:firstLine="420" w:firstLineChars="200"/>
      <w:jc w:val="both"/>
      <w:textAlignment w:val="auto"/>
    </w:pPr>
    <w:rPr>
      <w:rFonts w:ascii="Calibri" w:hAnsi="Calibri"/>
      <w:kern w:val="2"/>
      <w:sz w:val="21"/>
      <w:szCs w:val="22"/>
      <w:lang w:val="zh-CN" w:eastAsia="zh-CN"/>
    </w:rPr>
  </w:style>
  <w:style w:type="paragraph" w:customStyle="1" w:styleId="1525">
    <w:name w:val="无间隔2"/>
    <w:qFormat/>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526">
    <w:name w:val="普通(网站)2"/>
    <w:basedOn w:val="1"/>
    <w:qFormat/>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527">
    <w:name w:val="正文文本缩进 33"/>
    <w:basedOn w:val="1"/>
    <w:qFormat/>
    <w:uiPriority w:val="0"/>
    <w:pPr>
      <w:spacing w:before="156" w:beforeLines="50" w:line="360" w:lineRule="auto"/>
      <w:ind w:left="454" w:firstLine="200" w:firstLineChars="200"/>
      <w:jc w:val="left"/>
    </w:pPr>
    <w:rPr>
      <w:rFonts w:ascii="宋体" w:hAnsi="宋体"/>
      <w:sz w:val="24"/>
      <w:szCs w:val="20"/>
    </w:rPr>
  </w:style>
  <w:style w:type="paragraph" w:customStyle="1" w:styleId="1528">
    <w:name w:val="PI3000正文"/>
    <w:basedOn w:val="1"/>
    <w:link w:val="1529"/>
    <w:qFormat/>
    <w:uiPriority w:val="0"/>
    <w:pPr>
      <w:spacing w:line="360" w:lineRule="auto"/>
      <w:ind w:firstLine="200" w:firstLineChars="200"/>
    </w:pPr>
    <w:rPr>
      <w:rFonts w:eastAsia="仿宋_GB2312"/>
      <w:sz w:val="24"/>
      <w:szCs w:val="24"/>
      <w:lang w:val="zh-CN" w:eastAsia="zh-CN"/>
    </w:rPr>
  </w:style>
  <w:style w:type="character" w:customStyle="1" w:styleId="1529">
    <w:name w:val="PI3000正文 Char"/>
    <w:link w:val="1528"/>
    <w:qFormat/>
    <w:uiPriority w:val="0"/>
    <w:rPr>
      <w:rFonts w:ascii="Calibri" w:hAnsi="Calibri" w:eastAsia="仿宋_GB2312" w:cs="Times New Roman"/>
      <w:sz w:val="24"/>
      <w:szCs w:val="24"/>
      <w:lang w:val="zh-CN" w:eastAsia="zh-CN"/>
    </w:rPr>
  </w:style>
  <w:style w:type="paragraph" w:customStyle="1" w:styleId="1530">
    <w:name w:val="样式 文本 样例"/>
    <w:basedOn w:val="1"/>
    <w:qFormat/>
    <w:uiPriority w:val="0"/>
    <w:pPr>
      <w:spacing w:before="240" w:after="120" w:line="360" w:lineRule="auto"/>
      <w:ind w:firstLine="420" w:firstLineChars="200"/>
    </w:pPr>
    <w:rPr>
      <w:rFonts w:ascii="宋体" w:hAnsi="宋体"/>
      <w:i/>
      <w:iCs/>
      <w:color w:val="C00000"/>
      <w:sz w:val="24"/>
      <w:szCs w:val="24"/>
    </w:rPr>
  </w:style>
  <w:style w:type="character" w:customStyle="1" w:styleId="1531">
    <w:name w:val="HTML 引文2"/>
    <w:qFormat/>
    <w:uiPriority w:val="0"/>
    <w:rPr>
      <w:i/>
      <w:iCs/>
    </w:rPr>
  </w:style>
  <w:style w:type="character" w:customStyle="1" w:styleId="1532">
    <w:name w:val="明显参考2"/>
    <w:qFormat/>
    <w:uiPriority w:val="0"/>
    <w:rPr>
      <w:b/>
      <w:bCs/>
      <w:smallCaps/>
    </w:rPr>
  </w:style>
  <w:style w:type="character" w:customStyle="1" w:styleId="1533">
    <w:name w:val="批注引用2"/>
    <w:qFormat/>
    <w:uiPriority w:val="0"/>
    <w:rPr>
      <w:sz w:val="21"/>
      <w:szCs w:val="21"/>
    </w:rPr>
  </w:style>
  <w:style w:type="character" w:customStyle="1" w:styleId="1534">
    <w:name w:val="页码2"/>
    <w:qFormat/>
    <w:uiPriority w:val="0"/>
  </w:style>
  <w:style w:type="character" w:customStyle="1" w:styleId="1535">
    <w:name w:val="HTML 代码2"/>
    <w:qFormat/>
    <w:uiPriority w:val="0"/>
    <w:rPr>
      <w:rFonts w:ascii="Courier New" w:hAnsi="Courier New"/>
      <w:sz w:val="20"/>
      <w:szCs w:val="20"/>
    </w:rPr>
  </w:style>
  <w:style w:type="character" w:customStyle="1" w:styleId="1536">
    <w:name w:val="HTML 变量2"/>
    <w:qFormat/>
    <w:uiPriority w:val="0"/>
    <w:rPr>
      <w:i/>
      <w:iCs/>
    </w:rPr>
  </w:style>
  <w:style w:type="character" w:customStyle="1" w:styleId="1537">
    <w:name w:val="HTML 打字机2"/>
    <w:qFormat/>
    <w:uiPriority w:val="0"/>
    <w:rPr>
      <w:rFonts w:ascii="Courier New" w:hAnsi="Courier New"/>
      <w:sz w:val="20"/>
      <w:szCs w:val="20"/>
    </w:rPr>
  </w:style>
  <w:style w:type="character" w:customStyle="1" w:styleId="1538">
    <w:name w:val="HTML 定义2"/>
    <w:qFormat/>
    <w:uiPriority w:val="0"/>
    <w:rPr>
      <w:i/>
      <w:iCs/>
    </w:rPr>
  </w:style>
  <w:style w:type="character" w:customStyle="1" w:styleId="1539">
    <w:name w:val="不明显强调2"/>
    <w:qFormat/>
    <w:uiPriority w:val="0"/>
    <w:rPr>
      <w:i/>
      <w:iCs/>
    </w:rPr>
  </w:style>
  <w:style w:type="character" w:customStyle="1" w:styleId="1540">
    <w:name w:val="HTML 键盘2"/>
    <w:qFormat/>
    <w:uiPriority w:val="0"/>
    <w:rPr>
      <w:rFonts w:ascii="Courier New" w:hAnsi="Courier New"/>
      <w:sz w:val="20"/>
      <w:szCs w:val="20"/>
    </w:rPr>
  </w:style>
  <w:style w:type="character" w:customStyle="1" w:styleId="1541">
    <w:name w:val="HTML 缩写2"/>
    <w:qFormat/>
    <w:uiPriority w:val="0"/>
  </w:style>
  <w:style w:type="character" w:customStyle="1" w:styleId="1542">
    <w:name w:val="HTML 样本2"/>
    <w:qFormat/>
    <w:uiPriority w:val="0"/>
    <w:rPr>
      <w:rFonts w:ascii="Courier New" w:hAnsi="Courier New"/>
    </w:rPr>
  </w:style>
  <w:style w:type="character" w:customStyle="1" w:styleId="1543">
    <w:name w:val="明显强调2"/>
    <w:qFormat/>
    <w:uiPriority w:val="0"/>
    <w:rPr>
      <w:b/>
      <w:bCs/>
      <w:i/>
      <w:iCs/>
    </w:rPr>
  </w:style>
  <w:style w:type="character" w:customStyle="1" w:styleId="1544">
    <w:name w:val="不明显参考2"/>
    <w:qFormat/>
    <w:uiPriority w:val="0"/>
    <w:rPr>
      <w:smallCaps/>
    </w:rPr>
  </w:style>
  <w:style w:type="character" w:customStyle="1" w:styleId="1545">
    <w:name w:val="书籍标题2"/>
    <w:qFormat/>
    <w:uiPriority w:val="0"/>
    <w:rPr>
      <w:i/>
      <w:iCs/>
      <w:smallCaps/>
      <w:spacing w:val="5"/>
    </w:rPr>
  </w:style>
  <w:style w:type="paragraph" w:customStyle="1" w:styleId="1546">
    <w:name w:val="日期2"/>
    <w:basedOn w:val="1"/>
    <w:next w:val="1"/>
    <w:qFormat/>
    <w:uiPriority w:val="0"/>
    <w:pPr>
      <w:spacing w:before="156" w:beforeLines="50" w:after="156" w:afterLines="50" w:line="480" w:lineRule="exact"/>
      <w:ind w:left="100" w:leftChars="2500" w:firstLine="200" w:firstLineChars="200"/>
    </w:pPr>
    <w:rPr>
      <w:rFonts w:ascii="Times New Roman" w:hAnsi="Times New Roman"/>
      <w:sz w:val="24"/>
      <w:szCs w:val="24"/>
      <w:lang w:val="zh-CN" w:eastAsia="zh-CN"/>
    </w:rPr>
  </w:style>
  <w:style w:type="paragraph" w:customStyle="1" w:styleId="1547">
    <w:name w:val="正文文本缩进 34"/>
    <w:basedOn w:val="1"/>
    <w:qFormat/>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lang w:val="zh-CN" w:eastAsia="zh-CN"/>
    </w:rPr>
  </w:style>
  <w:style w:type="paragraph" w:customStyle="1" w:styleId="1548">
    <w:name w:val="正文首行缩进4"/>
    <w:basedOn w:val="30"/>
    <w:qFormat/>
    <w:uiPriority w:val="0"/>
    <w:pPr>
      <w:widowControl w:val="0"/>
      <w:overflowPunct/>
      <w:autoSpaceDE/>
      <w:autoSpaceDN/>
      <w:adjustRightInd/>
      <w:spacing w:before="156" w:beforeLines="50" w:line="480" w:lineRule="exact"/>
      <w:ind w:left="0" w:firstLine="420" w:firstLineChars="200"/>
      <w:jc w:val="both"/>
      <w:textAlignment w:val="auto"/>
    </w:pPr>
    <w:rPr>
      <w:rFonts w:ascii="Calibri" w:hAnsi="Calibri"/>
      <w:kern w:val="2"/>
      <w:sz w:val="21"/>
      <w:lang w:val="zh-CN" w:eastAsia="zh-CN"/>
    </w:rPr>
  </w:style>
  <w:style w:type="paragraph" w:customStyle="1" w:styleId="1549">
    <w:name w:val="正文文本缩进2"/>
    <w:basedOn w:val="1"/>
    <w:qFormat/>
    <w:uiPriority w:val="0"/>
    <w:pPr>
      <w:spacing w:before="156" w:beforeLines="50" w:after="120" w:line="480" w:lineRule="exact"/>
      <w:ind w:left="420" w:leftChars="200" w:firstLine="200" w:firstLineChars="200"/>
    </w:pPr>
    <w:rPr>
      <w:rFonts w:ascii="Times New Roman" w:hAnsi="Times New Roman"/>
      <w:sz w:val="28"/>
      <w:szCs w:val="24"/>
    </w:rPr>
  </w:style>
  <w:style w:type="paragraph" w:customStyle="1" w:styleId="1550">
    <w:name w:val="正文文本缩进 22"/>
    <w:basedOn w:val="1"/>
    <w:qFormat/>
    <w:uiPriority w:val="0"/>
    <w:pPr>
      <w:spacing w:before="156" w:beforeLines="50" w:after="156" w:afterLines="50" w:line="480" w:lineRule="auto"/>
      <w:ind w:left="420" w:leftChars="200" w:firstLine="200" w:firstLineChars="200"/>
    </w:pPr>
    <w:rPr>
      <w:rFonts w:ascii="Times New Roman" w:hAnsi="Times New Roman"/>
      <w:sz w:val="28"/>
      <w:szCs w:val="24"/>
      <w:lang w:val="zh-CN" w:eastAsia="zh-CN"/>
    </w:rPr>
  </w:style>
  <w:style w:type="paragraph" w:customStyle="1" w:styleId="1551">
    <w:name w:val="HTML 地址2"/>
    <w:basedOn w:val="1"/>
    <w:qFormat/>
    <w:uiPriority w:val="0"/>
    <w:pPr>
      <w:spacing w:before="156" w:beforeLines="50" w:after="156" w:afterLines="50" w:line="360" w:lineRule="auto"/>
      <w:ind w:firstLine="200" w:firstLineChars="200"/>
    </w:pPr>
    <w:rPr>
      <w:rFonts w:ascii="Times New Roman" w:hAnsi="Times New Roman"/>
      <w:i/>
      <w:iCs/>
      <w:sz w:val="28"/>
      <w:szCs w:val="24"/>
      <w:lang w:val="zh-CN" w:eastAsia="zh-CN"/>
    </w:rPr>
  </w:style>
  <w:style w:type="paragraph" w:customStyle="1" w:styleId="1552">
    <w:name w:val="纯文本3"/>
    <w:basedOn w:val="1"/>
    <w:qFormat/>
    <w:uiPriority w:val="0"/>
    <w:pPr>
      <w:spacing w:before="156" w:beforeLines="50" w:after="156" w:afterLines="50" w:line="360" w:lineRule="auto"/>
      <w:ind w:firstLine="200" w:firstLineChars="200"/>
    </w:pPr>
    <w:rPr>
      <w:rFonts w:ascii="宋体" w:hAnsi="Courier New"/>
      <w:sz w:val="28"/>
      <w:szCs w:val="21"/>
      <w:lang w:val="zh-CN" w:eastAsia="zh-CN"/>
    </w:rPr>
  </w:style>
  <w:style w:type="paragraph" w:customStyle="1" w:styleId="1553">
    <w:name w:val="正文首行缩进 22"/>
    <w:basedOn w:val="1549"/>
    <w:qFormat/>
    <w:uiPriority w:val="0"/>
    <w:pPr>
      <w:ind w:firstLine="420"/>
    </w:pPr>
    <w:rPr>
      <w:sz w:val="24"/>
      <w:lang w:val="zh-CN" w:eastAsia="zh-CN"/>
    </w:rPr>
  </w:style>
  <w:style w:type="paragraph" w:customStyle="1" w:styleId="1554">
    <w:name w:val="正文文本 23"/>
    <w:basedOn w:val="1"/>
    <w:qFormat/>
    <w:uiPriority w:val="0"/>
    <w:pPr>
      <w:spacing w:before="156" w:beforeLines="50" w:after="156" w:afterLines="50" w:line="480" w:lineRule="auto"/>
      <w:ind w:firstLine="200" w:firstLineChars="200"/>
    </w:pPr>
    <w:rPr>
      <w:rFonts w:ascii="Times New Roman" w:hAnsi="Times New Roman"/>
      <w:sz w:val="28"/>
      <w:szCs w:val="24"/>
      <w:lang w:val="zh-CN" w:eastAsia="zh-CN"/>
    </w:rPr>
  </w:style>
  <w:style w:type="paragraph" w:customStyle="1" w:styleId="1555">
    <w:name w:val="文档结构图2"/>
    <w:basedOn w:val="1"/>
    <w:qFormat/>
    <w:uiPriority w:val="0"/>
    <w:pPr>
      <w:shd w:val="clear" w:color="auto" w:fill="000080"/>
      <w:spacing w:before="156" w:beforeLines="50" w:after="156" w:afterLines="50" w:line="480" w:lineRule="exact"/>
      <w:ind w:firstLine="200" w:firstLineChars="200"/>
    </w:pPr>
    <w:rPr>
      <w:rFonts w:ascii="Times New Roman" w:hAnsi="Times New Roman"/>
      <w:sz w:val="24"/>
      <w:szCs w:val="24"/>
    </w:rPr>
  </w:style>
  <w:style w:type="paragraph" w:customStyle="1" w:styleId="1556">
    <w:name w:val="正文文本 32"/>
    <w:basedOn w:val="1"/>
    <w:qFormat/>
    <w:uiPriority w:val="0"/>
    <w:pPr>
      <w:spacing w:before="156" w:beforeLines="50" w:after="156" w:afterLines="50" w:line="360" w:lineRule="auto"/>
      <w:ind w:firstLine="200" w:firstLineChars="200"/>
    </w:pPr>
    <w:rPr>
      <w:rFonts w:ascii="Times New Roman" w:hAnsi="Times New Roman"/>
      <w:sz w:val="16"/>
      <w:szCs w:val="16"/>
      <w:lang w:val="zh-CN" w:eastAsia="zh-CN"/>
    </w:rPr>
  </w:style>
  <w:style w:type="paragraph" w:customStyle="1" w:styleId="1557">
    <w:name w:val="批注主题2"/>
    <w:basedOn w:val="24"/>
    <w:next w:val="24"/>
    <w:qFormat/>
    <w:uiPriority w:val="0"/>
    <w:pPr>
      <w:spacing w:before="156" w:beforeLines="50" w:after="156" w:afterLines="50" w:line="480" w:lineRule="exact"/>
      <w:ind w:firstLine="200" w:firstLineChars="200"/>
    </w:pPr>
    <w:rPr>
      <w:b/>
      <w:bCs/>
      <w:sz w:val="24"/>
      <w:szCs w:val="24"/>
    </w:rPr>
  </w:style>
  <w:style w:type="paragraph" w:customStyle="1" w:styleId="1558">
    <w:name w:val="HTML 预设格式2"/>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Arial" w:hAnsi="Arial"/>
      <w:kern w:val="0"/>
      <w:sz w:val="28"/>
      <w:szCs w:val="21"/>
      <w:lang w:val="zh-CN" w:eastAsia="zh-CN"/>
    </w:rPr>
  </w:style>
  <w:style w:type="paragraph" w:customStyle="1" w:styleId="1559">
    <w:name w:val="正文缩进4"/>
    <w:basedOn w:val="1"/>
    <w:qFormat/>
    <w:uiPriority w:val="0"/>
    <w:pPr>
      <w:spacing w:before="156" w:beforeLines="50" w:after="156" w:afterLines="50" w:line="480" w:lineRule="exact"/>
      <w:ind w:firstLine="420" w:firstLineChars="200"/>
    </w:pPr>
    <w:rPr>
      <w:rFonts w:ascii="Times New Roman" w:hAnsi="Times New Roman"/>
      <w:sz w:val="28"/>
      <w:szCs w:val="20"/>
    </w:rPr>
  </w:style>
  <w:style w:type="paragraph" w:customStyle="1" w:styleId="1560">
    <w:name w:val="列表2"/>
    <w:basedOn w:val="1"/>
    <w:qFormat/>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561">
    <w:name w:val="索引 12"/>
    <w:basedOn w:val="1"/>
    <w:next w:val="1"/>
    <w:qFormat/>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562">
    <w:name w:val="列出段落5"/>
    <w:basedOn w:val="1"/>
    <w:qFormat/>
    <w:uiPriority w:val="0"/>
    <w:pPr>
      <w:spacing w:before="156" w:beforeLines="50" w:after="156" w:afterLines="50" w:line="360" w:lineRule="auto"/>
      <w:ind w:firstLine="420" w:firstLineChars="200"/>
    </w:pPr>
    <w:rPr>
      <w:rFonts w:ascii="Times New Roman" w:hAnsi="Times New Roman"/>
      <w:sz w:val="28"/>
      <w:szCs w:val="24"/>
    </w:rPr>
  </w:style>
  <w:style w:type="paragraph" w:customStyle="1" w:styleId="1563">
    <w:name w:val="无间隔3"/>
    <w:qFormat/>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564">
    <w:name w:val="索引 52"/>
    <w:basedOn w:val="1"/>
    <w:next w:val="1"/>
    <w:qFormat/>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565">
    <w:name w:val="列表编号 22"/>
    <w:basedOn w:val="1"/>
    <w:qFormat/>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566">
    <w:name w:val="索引 32"/>
    <w:basedOn w:val="1"/>
    <w:next w:val="1"/>
    <w:qFormat/>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567">
    <w:name w:val="文本块2"/>
    <w:basedOn w:val="1"/>
    <w:qFormat/>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568">
    <w:name w:val="列表 22"/>
    <w:basedOn w:val="1"/>
    <w:qFormat/>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569">
    <w:name w:val="图表目录2"/>
    <w:basedOn w:val="1"/>
    <w:next w:val="1"/>
    <w:qFormat/>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570">
    <w:name w:val="索引 72"/>
    <w:basedOn w:val="1"/>
    <w:next w:val="1"/>
    <w:qFormat/>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571">
    <w:name w:val="索引 42"/>
    <w:basedOn w:val="1"/>
    <w:next w:val="1"/>
    <w:qFormat/>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572">
    <w:name w:val="普通(网站)3"/>
    <w:basedOn w:val="1"/>
    <w:qFormat/>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573">
    <w:name w:val="修订3"/>
    <w:qFormat/>
    <w:uiPriority w:val="0"/>
    <w:rPr>
      <w:rFonts w:ascii="Times New Roman" w:hAnsi="Times New Roman" w:eastAsia="宋体" w:cs="Times New Roman"/>
      <w:kern w:val="2"/>
      <w:sz w:val="24"/>
      <w:szCs w:val="24"/>
      <w:lang w:val="en-US" w:eastAsia="zh-CN" w:bidi="ar-SA"/>
    </w:rPr>
  </w:style>
  <w:style w:type="paragraph" w:customStyle="1" w:styleId="1574">
    <w:name w:val="明显引用2"/>
    <w:basedOn w:val="1"/>
    <w:next w:val="1"/>
    <w:qFormat/>
    <w:uiPriority w:val="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i/>
      <w:iCs/>
      <w:kern w:val="0"/>
      <w:sz w:val="22"/>
      <w:szCs w:val="20"/>
      <w:lang w:val="zh-CN" w:eastAsia="en-US"/>
    </w:rPr>
  </w:style>
  <w:style w:type="paragraph" w:customStyle="1" w:styleId="1575">
    <w:name w:val="索引 92"/>
    <w:basedOn w:val="1"/>
    <w:next w:val="1"/>
    <w:qFormat/>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576">
    <w:name w:val="索引 82"/>
    <w:basedOn w:val="1"/>
    <w:next w:val="1"/>
    <w:qFormat/>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577">
    <w:name w:val="列表编号 32"/>
    <w:basedOn w:val="1"/>
    <w:qFormat/>
    <w:uiPriority w:val="0"/>
    <w:pPr>
      <w:widowControl/>
      <w:tabs>
        <w:tab w:val="left" w:pos="1075"/>
      </w:tabs>
      <w:spacing w:before="156" w:beforeLines="50" w:after="156" w:afterLines="50" w:line="480" w:lineRule="exact"/>
      <w:ind w:left="1075" w:hanging="360" w:firstLineChars="200"/>
      <w:contextualSpacing/>
    </w:pPr>
    <w:rPr>
      <w:rFonts w:ascii="Times New Roman" w:hAnsi="Times New Roman"/>
      <w:sz w:val="28"/>
      <w:szCs w:val="24"/>
    </w:rPr>
  </w:style>
  <w:style w:type="paragraph" w:customStyle="1" w:styleId="1578">
    <w:name w:val="列表编号 42"/>
    <w:basedOn w:val="17"/>
    <w:qFormat/>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579">
    <w:name w:val="索引 22"/>
    <w:basedOn w:val="1"/>
    <w:next w:val="1"/>
    <w:qFormat/>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580">
    <w:name w:val="引文目录标题2"/>
    <w:basedOn w:val="1"/>
    <w:next w:val="1"/>
    <w:qFormat/>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581">
    <w:name w:val="索引 62"/>
    <w:basedOn w:val="1"/>
    <w:next w:val="1"/>
    <w:qFormat/>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582">
    <w:name w:val="TOC 标题2"/>
    <w:basedOn w:val="2"/>
    <w:next w:val="1"/>
    <w:qFormat/>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eastAsia="zh-CN"/>
    </w:rPr>
  </w:style>
  <w:style w:type="paragraph" w:customStyle="1" w:styleId="1583">
    <w:name w:val="索引标题2"/>
    <w:basedOn w:val="1"/>
    <w:next w:val="1561"/>
    <w:qFormat/>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584">
    <w:name w:val="正文缩进5"/>
    <w:basedOn w:val="1"/>
    <w:qFormat/>
    <w:uiPriority w:val="0"/>
    <w:pPr>
      <w:spacing w:before="156" w:beforeLines="50" w:after="156" w:afterLines="50" w:line="480" w:lineRule="exact"/>
      <w:ind w:firstLine="420" w:firstLineChars="200"/>
    </w:pPr>
    <w:rPr>
      <w:rFonts w:ascii="Times New Roman" w:hAnsi="Times New Roman"/>
      <w:sz w:val="28"/>
      <w:szCs w:val="20"/>
    </w:rPr>
  </w:style>
  <w:style w:type="character" w:customStyle="1" w:styleId="1585">
    <w:name w:val="HTML 引文3"/>
    <w:qFormat/>
    <w:uiPriority w:val="0"/>
    <w:rPr>
      <w:i/>
      <w:iCs/>
    </w:rPr>
  </w:style>
  <w:style w:type="character" w:customStyle="1" w:styleId="1586">
    <w:name w:val="明显参考3"/>
    <w:qFormat/>
    <w:uiPriority w:val="0"/>
    <w:rPr>
      <w:b/>
      <w:bCs/>
      <w:smallCaps/>
    </w:rPr>
  </w:style>
  <w:style w:type="character" w:customStyle="1" w:styleId="1587">
    <w:name w:val="批注引用3"/>
    <w:qFormat/>
    <w:uiPriority w:val="0"/>
    <w:rPr>
      <w:sz w:val="21"/>
      <w:szCs w:val="21"/>
    </w:rPr>
  </w:style>
  <w:style w:type="character" w:customStyle="1" w:styleId="1588">
    <w:name w:val="页码3"/>
    <w:qFormat/>
    <w:uiPriority w:val="0"/>
  </w:style>
  <w:style w:type="character" w:customStyle="1" w:styleId="1589">
    <w:name w:val="HTML 代码3"/>
    <w:qFormat/>
    <w:uiPriority w:val="0"/>
    <w:rPr>
      <w:rFonts w:ascii="Courier New" w:hAnsi="Courier New"/>
      <w:sz w:val="20"/>
      <w:szCs w:val="20"/>
    </w:rPr>
  </w:style>
  <w:style w:type="character" w:customStyle="1" w:styleId="1590">
    <w:name w:val="HTML 变量3"/>
    <w:qFormat/>
    <w:uiPriority w:val="0"/>
    <w:rPr>
      <w:i/>
      <w:iCs/>
    </w:rPr>
  </w:style>
  <w:style w:type="character" w:customStyle="1" w:styleId="1591">
    <w:name w:val="HTML 打字机3"/>
    <w:qFormat/>
    <w:uiPriority w:val="0"/>
    <w:rPr>
      <w:rFonts w:ascii="Courier New" w:hAnsi="Courier New"/>
      <w:sz w:val="20"/>
      <w:szCs w:val="20"/>
    </w:rPr>
  </w:style>
  <w:style w:type="character" w:customStyle="1" w:styleId="1592">
    <w:name w:val="HTML 定义3"/>
    <w:qFormat/>
    <w:uiPriority w:val="0"/>
    <w:rPr>
      <w:i/>
      <w:iCs/>
    </w:rPr>
  </w:style>
  <w:style w:type="character" w:customStyle="1" w:styleId="1593">
    <w:name w:val="不明显强调3"/>
    <w:qFormat/>
    <w:uiPriority w:val="0"/>
    <w:rPr>
      <w:i/>
      <w:iCs/>
    </w:rPr>
  </w:style>
  <w:style w:type="character" w:customStyle="1" w:styleId="1594">
    <w:name w:val="HTML 键盘3"/>
    <w:qFormat/>
    <w:uiPriority w:val="0"/>
    <w:rPr>
      <w:rFonts w:ascii="Courier New" w:hAnsi="Courier New"/>
      <w:sz w:val="20"/>
      <w:szCs w:val="20"/>
    </w:rPr>
  </w:style>
  <w:style w:type="character" w:customStyle="1" w:styleId="1595">
    <w:name w:val="HTML 缩写3"/>
    <w:qFormat/>
    <w:uiPriority w:val="0"/>
  </w:style>
  <w:style w:type="character" w:customStyle="1" w:styleId="1596">
    <w:name w:val="HTML 样本3"/>
    <w:qFormat/>
    <w:uiPriority w:val="0"/>
    <w:rPr>
      <w:rFonts w:ascii="Courier New" w:hAnsi="Courier New"/>
    </w:rPr>
  </w:style>
  <w:style w:type="character" w:customStyle="1" w:styleId="1597">
    <w:name w:val="明显强调3"/>
    <w:qFormat/>
    <w:uiPriority w:val="0"/>
    <w:rPr>
      <w:b/>
      <w:bCs/>
      <w:i/>
      <w:iCs/>
    </w:rPr>
  </w:style>
  <w:style w:type="character" w:customStyle="1" w:styleId="1598">
    <w:name w:val="不明显参考3"/>
    <w:qFormat/>
    <w:uiPriority w:val="0"/>
    <w:rPr>
      <w:smallCaps/>
    </w:rPr>
  </w:style>
  <w:style w:type="character" w:customStyle="1" w:styleId="1599">
    <w:name w:val="书籍标题3"/>
    <w:qFormat/>
    <w:uiPriority w:val="0"/>
    <w:rPr>
      <w:i/>
      <w:iCs/>
      <w:smallCaps/>
      <w:spacing w:val="5"/>
    </w:rPr>
  </w:style>
  <w:style w:type="paragraph" w:customStyle="1" w:styleId="1600">
    <w:name w:val="日期3"/>
    <w:basedOn w:val="1"/>
    <w:next w:val="1"/>
    <w:qFormat/>
    <w:uiPriority w:val="0"/>
    <w:pPr>
      <w:spacing w:before="156" w:beforeLines="50" w:after="156" w:afterLines="50" w:line="480" w:lineRule="exact"/>
      <w:ind w:left="100" w:leftChars="2500" w:firstLine="200" w:firstLineChars="200"/>
    </w:pPr>
    <w:rPr>
      <w:rFonts w:ascii="Times New Roman" w:hAnsi="Times New Roman"/>
      <w:sz w:val="24"/>
      <w:szCs w:val="24"/>
      <w:lang w:val="zh-CN" w:eastAsia="zh-CN"/>
    </w:rPr>
  </w:style>
  <w:style w:type="paragraph" w:customStyle="1" w:styleId="1601">
    <w:name w:val="正文文本缩进 35"/>
    <w:basedOn w:val="1"/>
    <w:qFormat/>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lang w:val="zh-CN" w:eastAsia="zh-CN"/>
    </w:rPr>
  </w:style>
  <w:style w:type="paragraph" w:customStyle="1" w:styleId="1602">
    <w:name w:val="正文首行缩进5"/>
    <w:basedOn w:val="30"/>
    <w:qFormat/>
    <w:uiPriority w:val="0"/>
    <w:pPr>
      <w:widowControl w:val="0"/>
      <w:overflowPunct/>
      <w:autoSpaceDE/>
      <w:autoSpaceDN/>
      <w:adjustRightInd/>
      <w:spacing w:before="156" w:beforeLines="50" w:line="480" w:lineRule="exact"/>
      <w:ind w:left="0" w:firstLine="420" w:firstLineChars="200"/>
      <w:jc w:val="both"/>
      <w:textAlignment w:val="auto"/>
    </w:pPr>
    <w:rPr>
      <w:rFonts w:ascii="Times New Roman" w:hAnsi="Times New Roman"/>
      <w:kern w:val="2"/>
      <w:sz w:val="21"/>
      <w:lang w:val="zh-CN" w:eastAsia="zh-CN"/>
    </w:rPr>
  </w:style>
  <w:style w:type="paragraph" w:customStyle="1" w:styleId="1603">
    <w:name w:val="正文文本缩进3"/>
    <w:basedOn w:val="1"/>
    <w:qFormat/>
    <w:uiPriority w:val="0"/>
    <w:pPr>
      <w:spacing w:before="156" w:beforeLines="50" w:after="120" w:line="480" w:lineRule="exact"/>
      <w:ind w:left="420" w:leftChars="200" w:firstLine="200" w:firstLineChars="200"/>
    </w:pPr>
    <w:rPr>
      <w:rFonts w:ascii="Times New Roman" w:hAnsi="Times New Roman"/>
      <w:sz w:val="28"/>
      <w:szCs w:val="24"/>
    </w:rPr>
  </w:style>
  <w:style w:type="paragraph" w:customStyle="1" w:styleId="1604">
    <w:name w:val="正文文本缩进 23"/>
    <w:basedOn w:val="1"/>
    <w:qFormat/>
    <w:uiPriority w:val="0"/>
    <w:pPr>
      <w:spacing w:before="156" w:beforeLines="50" w:after="156" w:afterLines="50" w:line="480" w:lineRule="auto"/>
      <w:ind w:left="420" w:leftChars="200" w:firstLine="200" w:firstLineChars="200"/>
    </w:pPr>
    <w:rPr>
      <w:rFonts w:ascii="Times New Roman" w:hAnsi="Times New Roman"/>
      <w:sz w:val="28"/>
      <w:szCs w:val="24"/>
      <w:lang w:val="zh-CN" w:eastAsia="zh-CN"/>
    </w:rPr>
  </w:style>
  <w:style w:type="paragraph" w:customStyle="1" w:styleId="1605">
    <w:name w:val="HTML 地址3"/>
    <w:basedOn w:val="1"/>
    <w:qFormat/>
    <w:uiPriority w:val="0"/>
    <w:pPr>
      <w:spacing w:before="156" w:beforeLines="50" w:after="156" w:afterLines="50" w:line="360" w:lineRule="auto"/>
      <w:ind w:firstLine="200" w:firstLineChars="200"/>
    </w:pPr>
    <w:rPr>
      <w:rFonts w:ascii="Times New Roman" w:hAnsi="Times New Roman"/>
      <w:i/>
      <w:iCs/>
      <w:sz w:val="28"/>
      <w:szCs w:val="24"/>
      <w:lang w:val="zh-CN" w:eastAsia="zh-CN"/>
    </w:rPr>
  </w:style>
  <w:style w:type="paragraph" w:customStyle="1" w:styleId="1606">
    <w:name w:val="纯文本4"/>
    <w:basedOn w:val="1"/>
    <w:qFormat/>
    <w:uiPriority w:val="0"/>
    <w:pPr>
      <w:spacing w:before="156" w:beforeLines="50" w:after="156" w:afterLines="50" w:line="360" w:lineRule="auto"/>
      <w:ind w:firstLine="200" w:firstLineChars="200"/>
    </w:pPr>
    <w:rPr>
      <w:rFonts w:ascii="宋体" w:hAnsi="Courier New"/>
      <w:sz w:val="28"/>
      <w:szCs w:val="21"/>
      <w:lang w:val="zh-CN" w:eastAsia="zh-CN"/>
    </w:rPr>
  </w:style>
  <w:style w:type="paragraph" w:customStyle="1" w:styleId="1607">
    <w:name w:val="正文首行缩进 23"/>
    <w:basedOn w:val="1603"/>
    <w:qFormat/>
    <w:uiPriority w:val="0"/>
    <w:pPr>
      <w:ind w:firstLine="420"/>
    </w:pPr>
    <w:rPr>
      <w:sz w:val="24"/>
      <w:lang w:val="zh-CN" w:eastAsia="zh-CN"/>
    </w:rPr>
  </w:style>
  <w:style w:type="paragraph" w:customStyle="1" w:styleId="1608">
    <w:name w:val="正文文本 24"/>
    <w:basedOn w:val="1"/>
    <w:qFormat/>
    <w:uiPriority w:val="0"/>
    <w:pPr>
      <w:spacing w:before="156" w:beforeLines="50" w:after="156" w:afterLines="50" w:line="480" w:lineRule="auto"/>
      <w:ind w:firstLine="200" w:firstLineChars="200"/>
    </w:pPr>
    <w:rPr>
      <w:rFonts w:ascii="Times New Roman" w:hAnsi="Times New Roman"/>
      <w:sz w:val="28"/>
      <w:szCs w:val="24"/>
      <w:lang w:val="zh-CN" w:eastAsia="zh-CN"/>
    </w:rPr>
  </w:style>
  <w:style w:type="paragraph" w:customStyle="1" w:styleId="1609">
    <w:name w:val="文档结构图3"/>
    <w:basedOn w:val="1"/>
    <w:qFormat/>
    <w:uiPriority w:val="0"/>
    <w:pPr>
      <w:shd w:val="clear" w:color="auto" w:fill="000080"/>
      <w:spacing w:before="156" w:beforeLines="50" w:after="156" w:afterLines="50" w:line="480" w:lineRule="exact"/>
      <w:ind w:firstLine="200" w:firstLineChars="200"/>
    </w:pPr>
    <w:rPr>
      <w:rFonts w:ascii="Times New Roman" w:hAnsi="Times New Roman"/>
      <w:sz w:val="24"/>
      <w:szCs w:val="24"/>
    </w:rPr>
  </w:style>
  <w:style w:type="paragraph" w:customStyle="1" w:styleId="1610">
    <w:name w:val="正文文本 33"/>
    <w:basedOn w:val="1"/>
    <w:qFormat/>
    <w:uiPriority w:val="0"/>
    <w:pPr>
      <w:spacing w:before="156" w:beforeLines="50" w:after="156" w:afterLines="50" w:line="360" w:lineRule="auto"/>
      <w:ind w:firstLine="200" w:firstLineChars="200"/>
    </w:pPr>
    <w:rPr>
      <w:rFonts w:ascii="Times New Roman" w:hAnsi="Times New Roman"/>
      <w:sz w:val="16"/>
      <w:szCs w:val="16"/>
      <w:lang w:val="zh-CN" w:eastAsia="zh-CN"/>
    </w:rPr>
  </w:style>
  <w:style w:type="paragraph" w:customStyle="1" w:styleId="1611">
    <w:name w:val="批注主题3"/>
    <w:basedOn w:val="24"/>
    <w:next w:val="24"/>
    <w:qFormat/>
    <w:uiPriority w:val="0"/>
    <w:pPr>
      <w:spacing w:before="156" w:beforeLines="50" w:after="156" w:afterLines="50" w:line="480" w:lineRule="exact"/>
      <w:ind w:firstLine="200" w:firstLineChars="200"/>
    </w:pPr>
    <w:rPr>
      <w:rFonts w:ascii="Times New Roman" w:hAnsi="Times New Roman"/>
      <w:b/>
      <w:bCs/>
      <w:sz w:val="24"/>
      <w:szCs w:val="24"/>
      <w:lang w:val="zh-CN" w:eastAsia="zh-CN"/>
    </w:rPr>
  </w:style>
  <w:style w:type="paragraph" w:customStyle="1" w:styleId="1612">
    <w:name w:val="HTML 预设格式3"/>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Arial" w:hAnsi="Arial"/>
      <w:kern w:val="0"/>
      <w:sz w:val="28"/>
      <w:szCs w:val="21"/>
      <w:lang w:val="zh-CN" w:eastAsia="zh-CN"/>
    </w:rPr>
  </w:style>
  <w:style w:type="paragraph" w:customStyle="1" w:styleId="1613">
    <w:name w:val="正文缩进6"/>
    <w:basedOn w:val="1"/>
    <w:qFormat/>
    <w:uiPriority w:val="0"/>
    <w:pPr>
      <w:spacing w:before="156" w:beforeLines="50" w:after="156" w:afterLines="50" w:line="480" w:lineRule="exact"/>
      <w:ind w:firstLine="420" w:firstLineChars="200"/>
    </w:pPr>
    <w:rPr>
      <w:rFonts w:ascii="Times New Roman" w:hAnsi="Times New Roman"/>
      <w:sz w:val="28"/>
      <w:szCs w:val="20"/>
    </w:rPr>
  </w:style>
  <w:style w:type="paragraph" w:customStyle="1" w:styleId="1614">
    <w:name w:val="列表3"/>
    <w:basedOn w:val="1"/>
    <w:qFormat/>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615">
    <w:name w:val="索引 13"/>
    <w:basedOn w:val="1"/>
    <w:next w:val="1"/>
    <w:qFormat/>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616">
    <w:name w:val="列出段落6"/>
    <w:basedOn w:val="1"/>
    <w:qFormat/>
    <w:uiPriority w:val="0"/>
    <w:pPr>
      <w:spacing w:before="156" w:beforeLines="50" w:after="156" w:afterLines="50" w:line="360" w:lineRule="auto"/>
      <w:ind w:firstLine="420" w:firstLineChars="200"/>
    </w:pPr>
    <w:rPr>
      <w:rFonts w:ascii="Times New Roman" w:hAnsi="Times New Roman"/>
      <w:sz w:val="28"/>
      <w:szCs w:val="24"/>
    </w:rPr>
  </w:style>
  <w:style w:type="paragraph" w:customStyle="1" w:styleId="1617">
    <w:name w:val="无间隔4"/>
    <w:qFormat/>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618">
    <w:name w:val="索引 53"/>
    <w:basedOn w:val="1"/>
    <w:next w:val="1"/>
    <w:qFormat/>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619">
    <w:name w:val="列表编号 23"/>
    <w:basedOn w:val="1"/>
    <w:qFormat/>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620">
    <w:name w:val="索引 33"/>
    <w:basedOn w:val="1"/>
    <w:next w:val="1"/>
    <w:qFormat/>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621">
    <w:name w:val="文本块3"/>
    <w:basedOn w:val="1"/>
    <w:qFormat/>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622">
    <w:name w:val="列表 23"/>
    <w:basedOn w:val="1"/>
    <w:qFormat/>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623">
    <w:name w:val="图表目录3"/>
    <w:basedOn w:val="1"/>
    <w:next w:val="1"/>
    <w:qFormat/>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624">
    <w:name w:val="索引 73"/>
    <w:basedOn w:val="1"/>
    <w:next w:val="1"/>
    <w:qFormat/>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625">
    <w:name w:val="索引 43"/>
    <w:basedOn w:val="1"/>
    <w:next w:val="1"/>
    <w:qFormat/>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626">
    <w:name w:val="普通(网站)4"/>
    <w:basedOn w:val="1"/>
    <w:qFormat/>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627">
    <w:name w:val="修订4"/>
    <w:qFormat/>
    <w:uiPriority w:val="0"/>
    <w:rPr>
      <w:rFonts w:ascii="Times New Roman" w:hAnsi="Times New Roman" w:eastAsia="宋体" w:cs="Times New Roman"/>
      <w:kern w:val="2"/>
      <w:sz w:val="24"/>
      <w:szCs w:val="24"/>
      <w:lang w:val="en-US" w:eastAsia="zh-CN" w:bidi="ar-SA"/>
    </w:rPr>
  </w:style>
  <w:style w:type="paragraph" w:customStyle="1" w:styleId="1628">
    <w:name w:val="明显引用3"/>
    <w:basedOn w:val="1"/>
    <w:next w:val="1"/>
    <w:qFormat/>
    <w:uiPriority w:val="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i/>
      <w:iCs/>
      <w:kern w:val="0"/>
      <w:sz w:val="22"/>
      <w:szCs w:val="20"/>
      <w:lang w:val="zh-CN" w:eastAsia="en-US"/>
    </w:rPr>
  </w:style>
  <w:style w:type="paragraph" w:customStyle="1" w:styleId="1629">
    <w:name w:val="索引 93"/>
    <w:basedOn w:val="1"/>
    <w:next w:val="1"/>
    <w:qFormat/>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630">
    <w:name w:val="索引 83"/>
    <w:basedOn w:val="1"/>
    <w:next w:val="1"/>
    <w:qFormat/>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631">
    <w:name w:val="列表编号 33"/>
    <w:basedOn w:val="1"/>
    <w:qFormat/>
    <w:uiPriority w:val="0"/>
    <w:pPr>
      <w:widowControl/>
      <w:tabs>
        <w:tab w:val="left" w:pos="900"/>
        <w:tab w:val="left" w:pos="1075"/>
      </w:tabs>
      <w:spacing w:before="156" w:beforeLines="50" w:after="156" w:afterLines="50" w:line="480" w:lineRule="exact"/>
      <w:ind w:left="900" w:firstLine="200" w:firstLineChars="200"/>
      <w:contextualSpacing/>
    </w:pPr>
    <w:rPr>
      <w:rFonts w:ascii="Times New Roman" w:hAnsi="Times New Roman"/>
      <w:sz w:val="28"/>
      <w:szCs w:val="24"/>
    </w:rPr>
  </w:style>
  <w:style w:type="paragraph" w:customStyle="1" w:styleId="1632">
    <w:name w:val="列表编号 43"/>
    <w:basedOn w:val="17"/>
    <w:qFormat/>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633">
    <w:name w:val="索引 23"/>
    <w:basedOn w:val="1"/>
    <w:next w:val="1"/>
    <w:qFormat/>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634">
    <w:name w:val="引文目录标题3"/>
    <w:basedOn w:val="1"/>
    <w:next w:val="1"/>
    <w:qFormat/>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635">
    <w:name w:val="索引 63"/>
    <w:basedOn w:val="1"/>
    <w:next w:val="1"/>
    <w:qFormat/>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636">
    <w:name w:val="TOC 标题3"/>
    <w:basedOn w:val="2"/>
    <w:next w:val="1"/>
    <w:qFormat/>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eastAsia="zh-CN"/>
    </w:rPr>
  </w:style>
  <w:style w:type="paragraph" w:customStyle="1" w:styleId="1637">
    <w:name w:val="索引标题3"/>
    <w:basedOn w:val="1"/>
    <w:next w:val="1615"/>
    <w:qFormat/>
    <w:uiPriority w:val="0"/>
    <w:pPr>
      <w:spacing w:before="156" w:beforeLines="50" w:after="156" w:afterLines="50" w:line="360" w:lineRule="auto"/>
      <w:ind w:firstLine="200" w:firstLineChars="200"/>
    </w:pPr>
    <w:rPr>
      <w:rFonts w:ascii="Times New Roman" w:hAnsi="Times New Roman"/>
      <w:sz w:val="28"/>
      <w:szCs w:val="24"/>
    </w:rPr>
  </w:style>
  <w:style w:type="character" w:customStyle="1" w:styleId="1638">
    <w:name w:val="已访问的超链接3"/>
    <w:unhideWhenUsed/>
    <w:qFormat/>
    <w:uiPriority w:val="99"/>
    <w:rPr>
      <w:color w:val="800080"/>
      <w:u w:val="single"/>
    </w:rPr>
  </w:style>
  <w:style w:type="paragraph" w:customStyle="1" w:styleId="1639">
    <w:name w:val="样式63"/>
    <w:basedOn w:val="1"/>
    <w:qFormat/>
    <w:uiPriority w:val="0"/>
    <w:pPr>
      <w:numPr>
        <w:ilvl w:val="0"/>
        <w:numId w:val="88"/>
      </w:numPr>
      <w:spacing w:line="360" w:lineRule="auto"/>
      <w:ind w:firstLine="0" w:firstLineChars="200"/>
    </w:pPr>
    <w:rPr>
      <w:rFonts w:ascii="Times New Roman" w:hAnsi="Times New Roman"/>
      <w:sz w:val="24"/>
      <w:szCs w:val="24"/>
    </w:rPr>
  </w:style>
  <w:style w:type="character" w:customStyle="1" w:styleId="1640">
    <w:name w:val="段 Char Char Char"/>
    <w:qFormat/>
    <w:uiPriority w:val="0"/>
    <w:rPr>
      <w:rFonts w:ascii="Arial" w:hAnsi="Arial"/>
      <w:spacing w:val="20"/>
      <w:sz w:val="24"/>
    </w:rPr>
  </w:style>
  <w:style w:type="paragraph" w:customStyle="1" w:styleId="1641">
    <w:name w:val="Char Char1 Char Char Char Char Char Char"/>
    <w:basedOn w:val="1"/>
    <w:qFormat/>
    <w:uiPriority w:val="0"/>
    <w:pPr>
      <w:widowControl/>
      <w:spacing w:after="160" w:line="240" w:lineRule="exact"/>
      <w:ind w:firstLine="200" w:firstLineChars="200"/>
      <w:jc w:val="left"/>
    </w:pPr>
    <w:rPr>
      <w:rFonts w:ascii="Verdana" w:hAnsi="Verdana" w:eastAsia="仿宋_GB2312"/>
      <w:kern w:val="0"/>
      <w:sz w:val="24"/>
      <w:szCs w:val="20"/>
      <w:lang w:eastAsia="en-US"/>
    </w:rPr>
  </w:style>
  <w:style w:type="paragraph" w:customStyle="1" w:styleId="1642">
    <w:name w:val="Char12"/>
    <w:basedOn w:val="1"/>
    <w:qFormat/>
    <w:uiPriority w:val="0"/>
    <w:pPr>
      <w:widowControl/>
      <w:spacing w:after="200" w:line="360" w:lineRule="auto"/>
      <w:ind w:firstLine="200" w:firstLineChars="200"/>
      <w:jc w:val="left"/>
    </w:pPr>
    <w:rPr>
      <w:rFonts w:ascii="Tahoma" w:hAnsi="Tahoma"/>
      <w:kern w:val="0"/>
      <w:sz w:val="24"/>
      <w:lang w:eastAsia="en-US" w:bidi="en-US"/>
    </w:rPr>
  </w:style>
  <w:style w:type="paragraph" w:customStyle="1" w:styleId="1643">
    <w:name w:val="标题 22"/>
    <w:basedOn w:val="1"/>
    <w:qFormat/>
    <w:uiPriority w:val="0"/>
    <w:pPr>
      <w:widowControl/>
      <w:tabs>
        <w:tab w:val="left" w:pos="576"/>
      </w:tabs>
      <w:autoSpaceDE w:val="0"/>
      <w:autoSpaceDN w:val="0"/>
      <w:spacing w:after="200" w:line="276" w:lineRule="auto"/>
      <w:ind w:left="576" w:hanging="576" w:firstLineChars="200"/>
      <w:jc w:val="left"/>
    </w:pPr>
    <w:rPr>
      <w:kern w:val="24"/>
      <w:sz w:val="20"/>
      <w:lang w:eastAsia="en-US" w:bidi="en-US"/>
    </w:rPr>
  </w:style>
  <w:style w:type="paragraph" w:customStyle="1" w:styleId="1644">
    <w:name w:val="标题 33"/>
    <w:basedOn w:val="1"/>
    <w:qFormat/>
    <w:uiPriority w:val="0"/>
    <w:pPr>
      <w:widowControl/>
      <w:tabs>
        <w:tab w:val="left" w:pos="720"/>
      </w:tabs>
      <w:autoSpaceDE w:val="0"/>
      <w:autoSpaceDN w:val="0"/>
      <w:spacing w:after="200" w:line="276" w:lineRule="auto"/>
      <w:ind w:left="720" w:hanging="720" w:firstLineChars="200"/>
      <w:jc w:val="left"/>
    </w:pPr>
    <w:rPr>
      <w:kern w:val="24"/>
      <w:sz w:val="20"/>
      <w:lang w:eastAsia="en-US" w:bidi="en-US"/>
    </w:rPr>
  </w:style>
  <w:style w:type="paragraph" w:customStyle="1" w:styleId="1645">
    <w:name w:val="标题 42"/>
    <w:basedOn w:val="1"/>
    <w:qFormat/>
    <w:uiPriority w:val="0"/>
    <w:pPr>
      <w:widowControl/>
      <w:tabs>
        <w:tab w:val="left" w:pos="864"/>
      </w:tabs>
      <w:autoSpaceDE w:val="0"/>
      <w:autoSpaceDN w:val="0"/>
      <w:spacing w:after="200" w:line="276" w:lineRule="auto"/>
      <w:ind w:left="864" w:hanging="864" w:firstLineChars="200"/>
      <w:jc w:val="left"/>
    </w:pPr>
    <w:rPr>
      <w:kern w:val="24"/>
      <w:sz w:val="20"/>
      <w:lang w:eastAsia="en-US" w:bidi="en-US"/>
    </w:rPr>
  </w:style>
  <w:style w:type="paragraph" w:customStyle="1" w:styleId="1646">
    <w:name w:val="标题 52"/>
    <w:basedOn w:val="1"/>
    <w:qFormat/>
    <w:uiPriority w:val="0"/>
    <w:pPr>
      <w:widowControl/>
      <w:tabs>
        <w:tab w:val="left" w:pos="1008"/>
      </w:tabs>
      <w:autoSpaceDE w:val="0"/>
      <w:autoSpaceDN w:val="0"/>
      <w:spacing w:after="200" w:line="276" w:lineRule="auto"/>
      <w:ind w:left="1008" w:hanging="1008" w:firstLineChars="200"/>
      <w:jc w:val="left"/>
    </w:pPr>
    <w:rPr>
      <w:kern w:val="24"/>
      <w:sz w:val="20"/>
      <w:lang w:eastAsia="en-US" w:bidi="en-US"/>
    </w:rPr>
  </w:style>
  <w:style w:type="paragraph" w:customStyle="1" w:styleId="1647">
    <w:name w:val="标题 62"/>
    <w:basedOn w:val="1"/>
    <w:qFormat/>
    <w:uiPriority w:val="0"/>
    <w:pPr>
      <w:widowControl/>
      <w:tabs>
        <w:tab w:val="left" w:pos="1152"/>
      </w:tabs>
      <w:autoSpaceDE w:val="0"/>
      <w:autoSpaceDN w:val="0"/>
      <w:spacing w:after="200" w:line="276" w:lineRule="auto"/>
      <w:ind w:left="1152" w:hanging="1152" w:firstLineChars="200"/>
      <w:jc w:val="left"/>
    </w:pPr>
    <w:rPr>
      <w:kern w:val="24"/>
      <w:sz w:val="20"/>
      <w:lang w:eastAsia="en-US" w:bidi="en-US"/>
    </w:rPr>
  </w:style>
  <w:style w:type="paragraph" w:customStyle="1" w:styleId="1648">
    <w:name w:val="标题 72"/>
    <w:basedOn w:val="1"/>
    <w:qFormat/>
    <w:uiPriority w:val="0"/>
    <w:pPr>
      <w:widowControl/>
      <w:tabs>
        <w:tab w:val="left" w:pos="1296"/>
      </w:tabs>
      <w:autoSpaceDE w:val="0"/>
      <w:autoSpaceDN w:val="0"/>
      <w:spacing w:after="200" w:line="276" w:lineRule="auto"/>
      <w:ind w:left="1296" w:hanging="1296" w:firstLineChars="200"/>
      <w:jc w:val="left"/>
    </w:pPr>
    <w:rPr>
      <w:kern w:val="24"/>
      <w:sz w:val="20"/>
      <w:lang w:eastAsia="en-US" w:bidi="en-US"/>
    </w:rPr>
  </w:style>
  <w:style w:type="paragraph" w:customStyle="1" w:styleId="1649">
    <w:name w:val="标题 82"/>
    <w:basedOn w:val="1"/>
    <w:qFormat/>
    <w:uiPriority w:val="0"/>
    <w:pPr>
      <w:widowControl/>
      <w:tabs>
        <w:tab w:val="left" w:pos="1440"/>
      </w:tabs>
      <w:autoSpaceDE w:val="0"/>
      <w:autoSpaceDN w:val="0"/>
      <w:spacing w:after="200" w:line="276" w:lineRule="auto"/>
      <w:ind w:left="1440" w:hanging="1440" w:firstLineChars="200"/>
      <w:jc w:val="left"/>
    </w:pPr>
    <w:rPr>
      <w:kern w:val="24"/>
      <w:sz w:val="20"/>
      <w:lang w:eastAsia="en-US" w:bidi="en-US"/>
    </w:rPr>
  </w:style>
  <w:style w:type="paragraph" w:customStyle="1" w:styleId="1650">
    <w:name w:val="标题 92"/>
    <w:basedOn w:val="1"/>
    <w:qFormat/>
    <w:uiPriority w:val="0"/>
    <w:pPr>
      <w:widowControl/>
      <w:tabs>
        <w:tab w:val="left" w:pos="1584"/>
      </w:tabs>
      <w:autoSpaceDE w:val="0"/>
      <w:autoSpaceDN w:val="0"/>
      <w:spacing w:after="200" w:line="276" w:lineRule="auto"/>
      <w:ind w:left="1584" w:hanging="1584" w:firstLineChars="200"/>
      <w:jc w:val="left"/>
    </w:pPr>
    <w:rPr>
      <w:kern w:val="24"/>
      <w:sz w:val="20"/>
      <w:lang w:eastAsia="en-US" w:bidi="en-US"/>
    </w:rPr>
  </w:style>
  <w:style w:type="paragraph" w:customStyle="1" w:styleId="1651">
    <w:name w:val="Char Char Char Char Char Char Char1 Char Char Char Char Char Char Char Char Char Char Char Char1"/>
    <w:basedOn w:val="1"/>
    <w:qFormat/>
    <w:uiPriority w:val="0"/>
    <w:pPr>
      <w:widowControl/>
      <w:spacing w:before="100" w:beforeAutospacing="1" w:after="100" w:afterAutospacing="1" w:line="330" w:lineRule="atLeast"/>
      <w:ind w:left="360" w:firstLine="200" w:firstLineChars="200"/>
      <w:jc w:val="left"/>
    </w:pPr>
    <w:rPr>
      <w:rFonts w:ascii="ˎ̥" w:hAnsi="ˎ̥" w:cs="宋体"/>
      <w:color w:val="51585D"/>
      <w:kern w:val="0"/>
      <w:sz w:val="22"/>
      <w:szCs w:val="18"/>
      <w:lang w:eastAsia="en-US" w:bidi="en-US"/>
    </w:rPr>
  </w:style>
  <w:style w:type="paragraph" w:customStyle="1" w:styleId="1652">
    <w:name w:val="Char Char Char Char Char Char Char Char Char Char Char Char Char Char Char Char1"/>
    <w:basedOn w:val="1"/>
    <w:qFormat/>
    <w:uiPriority w:val="0"/>
    <w:pPr>
      <w:widowControl/>
      <w:spacing w:before="100" w:beforeAutospacing="1" w:after="100" w:afterAutospacing="1" w:line="330" w:lineRule="atLeast"/>
      <w:ind w:left="360" w:firstLine="200" w:firstLineChars="200"/>
      <w:jc w:val="left"/>
    </w:pPr>
    <w:rPr>
      <w:rFonts w:ascii="ˎ̥" w:hAnsi="ˎ̥" w:cs="宋体"/>
      <w:color w:val="51585D"/>
      <w:kern w:val="0"/>
      <w:sz w:val="22"/>
      <w:szCs w:val="18"/>
      <w:lang w:eastAsia="en-US" w:bidi="en-US"/>
    </w:rPr>
  </w:style>
  <w:style w:type="paragraph" w:customStyle="1" w:styleId="1653">
    <w:name w:val="Char Char Char Char Char Char Char2"/>
    <w:basedOn w:val="1"/>
    <w:qFormat/>
    <w:uiPriority w:val="0"/>
    <w:pPr>
      <w:widowControl/>
      <w:spacing w:before="50" w:beforeLines="50" w:after="160" w:afterLines="50" w:line="240" w:lineRule="exact"/>
      <w:ind w:firstLine="200" w:firstLineChars="200"/>
      <w:jc w:val="left"/>
    </w:pPr>
    <w:rPr>
      <w:rFonts w:ascii="Verdana" w:hAnsi="Verdana" w:eastAsia="仿宋_GB2312"/>
      <w:kern w:val="0"/>
      <w:sz w:val="30"/>
      <w:szCs w:val="30"/>
      <w:lang w:eastAsia="en-US" w:bidi="en-US"/>
    </w:rPr>
  </w:style>
  <w:style w:type="paragraph" w:customStyle="1" w:styleId="1654">
    <w:name w:val="正文5"/>
    <w:qFormat/>
    <w:uiPriority w:val="0"/>
    <w:pPr>
      <w:widowControl w:val="0"/>
      <w:adjustRightInd w:val="0"/>
      <w:spacing w:after="200" w:line="360" w:lineRule="atLeast"/>
      <w:textAlignment w:val="baseline"/>
    </w:pPr>
    <w:rPr>
      <w:rFonts w:ascii="宋体" w:hAnsi="Calibri" w:eastAsia="宋体" w:cs="Times New Roman"/>
      <w:kern w:val="0"/>
      <w:sz w:val="24"/>
      <w:szCs w:val="22"/>
      <w:lang w:val="en-US" w:eastAsia="zh-CN" w:bidi="ar-SA"/>
    </w:rPr>
  </w:style>
  <w:style w:type="paragraph" w:customStyle="1" w:styleId="1655">
    <w:name w:val="正文首行缩进6"/>
    <w:basedOn w:val="1"/>
    <w:qFormat/>
    <w:uiPriority w:val="0"/>
    <w:pPr>
      <w:widowControl/>
      <w:adjustRightInd w:val="0"/>
      <w:spacing w:after="200" w:line="312" w:lineRule="atLeast"/>
      <w:ind w:firstLine="482" w:firstLineChars="200"/>
      <w:jc w:val="left"/>
      <w:textAlignment w:val="baseline"/>
    </w:pPr>
    <w:rPr>
      <w:rFonts w:ascii="宋体" w:hAnsi="Arial"/>
      <w:kern w:val="0"/>
      <w:sz w:val="24"/>
      <w:lang w:eastAsia="en-US" w:bidi="en-US"/>
    </w:rPr>
  </w:style>
  <w:style w:type="character" w:customStyle="1" w:styleId="1656">
    <w:name w:val="Char Char31"/>
    <w:qFormat/>
    <w:uiPriority w:val="0"/>
    <w:rPr>
      <w:rFonts w:ascii="Arial" w:hAnsi="Arial" w:eastAsia="宋体"/>
      <w:b/>
      <w:bCs/>
      <w:kern w:val="2"/>
      <w:sz w:val="28"/>
      <w:szCs w:val="32"/>
      <w:lang w:val="en-US" w:eastAsia="zh-CN" w:bidi="ar-SA"/>
    </w:rPr>
  </w:style>
  <w:style w:type="character" w:customStyle="1" w:styleId="1657">
    <w:name w:val="Char Char151"/>
    <w:qFormat/>
    <w:uiPriority w:val="0"/>
    <w:rPr>
      <w:rFonts w:eastAsia="宋体"/>
      <w:kern w:val="2"/>
      <w:sz w:val="18"/>
      <w:lang w:val="en-US" w:eastAsia="zh-CN" w:bidi="ar-SA"/>
    </w:rPr>
  </w:style>
  <w:style w:type="paragraph" w:customStyle="1" w:styleId="1658">
    <w:name w:val="Char Char Char1"/>
    <w:basedOn w:val="1"/>
    <w:qFormat/>
    <w:uiPriority w:val="0"/>
    <w:pPr>
      <w:spacing w:line="360" w:lineRule="auto"/>
      <w:ind w:firstLine="200" w:firstLineChars="200"/>
    </w:pPr>
    <w:rPr>
      <w:rFonts w:ascii="Tahoma" w:hAnsi="Tahoma"/>
      <w:sz w:val="24"/>
      <w:szCs w:val="20"/>
    </w:rPr>
  </w:style>
  <w:style w:type="paragraph" w:customStyle="1" w:styleId="1659">
    <w:name w:val="Char Char Char Char Char Char Char Char Char Char Char Char2"/>
    <w:basedOn w:val="1"/>
    <w:qFormat/>
    <w:uiPriority w:val="0"/>
    <w:pPr>
      <w:spacing w:line="360" w:lineRule="auto"/>
      <w:ind w:firstLine="200" w:firstLineChars="200"/>
    </w:pPr>
    <w:rPr>
      <w:rFonts w:ascii="Tahoma" w:hAnsi="Tahoma"/>
      <w:sz w:val="24"/>
      <w:szCs w:val="20"/>
    </w:rPr>
  </w:style>
  <w:style w:type="paragraph" w:customStyle="1" w:styleId="1660">
    <w:name w:val="正文缩进7"/>
    <w:basedOn w:val="1"/>
    <w:qFormat/>
    <w:uiPriority w:val="0"/>
    <w:pPr>
      <w:widowControl/>
      <w:overflowPunct w:val="0"/>
      <w:autoSpaceDE w:val="0"/>
      <w:autoSpaceDN w:val="0"/>
      <w:adjustRightInd w:val="0"/>
      <w:spacing w:line="400" w:lineRule="exact"/>
      <w:ind w:firstLine="420" w:firstLineChars="200"/>
      <w:textAlignment w:val="baseline"/>
    </w:pPr>
    <w:rPr>
      <w:rFonts w:ascii="Times New Roman" w:hAnsi="Times New Roman"/>
      <w:kern w:val="0"/>
      <w:sz w:val="24"/>
      <w:szCs w:val="20"/>
    </w:rPr>
  </w:style>
  <w:style w:type="character" w:customStyle="1" w:styleId="1661">
    <w:name w:val="Char Char21"/>
    <w:qFormat/>
    <w:uiPriority w:val="0"/>
    <w:rPr>
      <w:rFonts w:eastAsia="黑体"/>
      <w:b/>
      <w:bCs/>
      <w:kern w:val="44"/>
      <w:sz w:val="21"/>
      <w:szCs w:val="44"/>
      <w:lang w:val="en-US" w:eastAsia="zh-CN" w:bidi="ar-SA"/>
    </w:rPr>
  </w:style>
  <w:style w:type="paragraph" w:customStyle="1" w:styleId="1662">
    <w:name w:val="Char Char Char Char Char Char Char Char Char Char Char Char Char Char Char Char Char Char Char Char Char Char1"/>
    <w:basedOn w:val="1"/>
    <w:qFormat/>
    <w:uiPriority w:val="0"/>
    <w:pPr>
      <w:spacing w:line="400" w:lineRule="exact"/>
      <w:ind w:firstLine="200" w:firstLineChars="200"/>
    </w:pPr>
    <w:rPr>
      <w:rFonts w:ascii="Times New Roman" w:hAnsi="Times New Roman"/>
      <w:sz w:val="24"/>
      <w:szCs w:val="20"/>
    </w:rPr>
  </w:style>
  <w:style w:type="character" w:customStyle="1" w:styleId="1663">
    <w:name w:val="Char Char91"/>
    <w:qFormat/>
    <w:uiPriority w:val="0"/>
    <w:rPr>
      <w:rFonts w:eastAsia="宋体"/>
      <w:kern w:val="2"/>
      <w:sz w:val="18"/>
      <w:szCs w:val="18"/>
      <w:lang w:val="en-US" w:eastAsia="zh-CN" w:bidi="ar-SA"/>
    </w:rPr>
  </w:style>
  <w:style w:type="paragraph" w:customStyle="1" w:styleId="1664">
    <w:name w:val="Char5 Char Char Char Char Char Char1"/>
    <w:basedOn w:val="1"/>
    <w:qFormat/>
    <w:uiPriority w:val="0"/>
    <w:pPr>
      <w:spacing w:before="50" w:beforeLines="50" w:after="50" w:afterLines="50" w:line="360" w:lineRule="auto"/>
      <w:ind w:firstLine="720" w:firstLineChars="300"/>
    </w:pPr>
    <w:rPr>
      <w:rFonts w:ascii="Tahoma" w:hAnsi="Tahoma" w:cs="宋体"/>
      <w:sz w:val="24"/>
      <w:szCs w:val="20"/>
    </w:rPr>
  </w:style>
  <w:style w:type="character" w:customStyle="1" w:styleId="1665">
    <w:name w:val="Char Char71"/>
    <w:qFormat/>
    <w:uiPriority w:val="0"/>
    <w:rPr>
      <w:rFonts w:ascii="宋体" w:hAnsi="Courier New"/>
      <w:kern w:val="2"/>
      <w:sz w:val="21"/>
    </w:rPr>
  </w:style>
  <w:style w:type="character" w:customStyle="1" w:styleId="1666">
    <w:name w:val="Char Char131"/>
    <w:qFormat/>
    <w:uiPriority w:val="0"/>
    <w:rPr>
      <w:b/>
      <w:bCs/>
      <w:kern w:val="2"/>
      <w:sz w:val="28"/>
      <w:szCs w:val="28"/>
    </w:rPr>
  </w:style>
  <w:style w:type="character" w:customStyle="1" w:styleId="1667">
    <w:name w:val="Char Char121"/>
    <w:qFormat/>
    <w:uiPriority w:val="0"/>
    <w:rPr>
      <w:rFonts w:ascii="Arial" w:hAnsi="Arial" w:eastAsia="黑体"/>
      <w:b/>
      <w:bCs/>
      <w:kern w:val="2"/>
      <w:sz w:val="24"/>
      <w:szCs w:val="24"/>
    </w:rPr>
  </w:style>
  <w:style w:type="character" w:customStyle="1" w:styleId="1668">
    <w:name w:val="Char Char111"/>
    <w:qFormat/>
    <w:uiPriority w:val="0"/>
    <w:rPr>
      <w:rFonts w:ascii="Arial" w:hAnsi="Arial" w:eastAsia="黑体"/>
      <w:kern w:val="2"/>
      <w:sz w:val="24"/>
      <w:szCs w:val="24"/>
    </w:rPr>
  </w:style>
  <w:style w:type="character" w:customStyle="1" w:styleId="1669">
    <w:name w:val="Char Char17"/>
    <w:qFormat/>
    <w:uiPriority w:val="0"/>
    <w:rPr>
      <w:rFonts w:ascii="Arial" w:hAnsi="Arial" w:eastAsia="黑体"/>
      <w:b/>
      <w:bCs/>
      <w:kern w:val="2"/>
      <w:sz w:val="21"/>
      <w:szCs w:val="32"/>
      <w:lang w:val="en-US" w:eastAsia="zh-CN" w:bidi="ar-SA"/>
    </w:rPr>
  </w:style>
  <w:style w:type="table" w:customStyle="1" w:styleId="1670">
    <w:name w:val="浅色底纹4"/>
    <w:basedOn w:val="77"/>
    <w:qFormat/>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671">
    <w:name w:val="带标号的编号"/>
    <w:basedOn w:val="1"/>
    <w:qFormat/>
    <w:uiPriority w:val="0"/>
    <w:pPr>
      <w:numPr>
        <w:ilvl w:val="0"/>
        <w:numId w:val="89"/>
      </w:numPr>
      <w:spacing w:line="312" w:lineRule="auto"/>
      <w:ind w:firstLine="200" w:firstLineChars="200"/>
      <w:jc w:val="left"/>
    </w:pPr>
    <w:rPr>
      <w:rFonts w:ascii="仿宋_GB2312" w:hAnsi="宋体" w:eastAsia="仿宋_GB2312"/>
      <w:sz w:val="24"/>
      <w:szCs w:val="24"/>
    </w:rPr>
  </w:style>
  <w:style w:type="character" w:customStyle="1" w:styleId="1672">
    <w:name w:val="样式1 字符"/>
    <w:qFormat/>
    <w:uiPriority w:val="0"/>
    <w:rPr>
      <w:rFonts w:ascii="宋体" w:hAnsi="宋体"/>
      <w:sz w:val="24"/>
      <w:lang w:bidi="en-US"/>
    </w:rPr>
  </w:style>
  <w:style w:type="character" w:customStyle="1" w:styleId="1673">
    <w:name w:val="标题42 Char"/>
    <w:qFormat/>
    <w:uiPriority w:val="0"/>
    <w:rPr>
      <w:rFonts w:ascii="Cambria" w:hAnsi="Cambria" w:eastAsia="宋体" w:cs="Times New Roman"/>
      <w:kern w:val="2"/>
      <w:sz w:val="28"/>
      <w:szCs w:val="28"/>
    </w:rPr>
  </w:style>
  <w:style w:type="paragraph" w:customStyle="1" w:styleId="1674">
    <w:name w:val="正文4号"/>
    <w:basedOn w:val="1"/>
    <w:link w:val="1675"/>
    <w:qFormat/>
    <w:uiPriority w:val="0"/>
    <w:pPr>
      <w:spacing w:line="360" w:lineRule="auto"/>
      <w:ind w:firstLine="480" w:firstLineChars="200"/>
    </w:pPr>
    <w:rPr>
      <w:sz w:val="24"/>
      <w:lang w:val="zh-CN" w:eastAsia="zh-CN" w:bidi="en-US"/>
    </w:rPr>
  </w:style>
  <w:style w:type="character" w:customStyle="1" w:styleId="1675">
    <w:name w:val="正文4号 Char"/>
    <w:link w:val="1674"/>
    <w:qFormat/>
    <w:uiPriority w:val="0"/>
    <w:rPr>
      <w:rFonts w:ascii="Calibri" w:hAnsi="Calibri" w:eastAsia="宋体" w:cs="Times New Roman"/>
      <w:sz w:val="24"/>
      <w:lang w:val="zh-CN" w:eastAsia="zh-CN" w:bidi="en-US"/>
    </w:rPr>
  </w:style>
  <w:style w:type="character" w:customStyle="1" w:styleId="1676">
    <w:name w:val="keyword"/>
    <w:basedOn w:val="86"/>
    <w:qFormat/>
    <w:uiPriority w:val="0"/>
  </w:style>
  <w:style w:type="paragraph" w:customStyle="1" w:styleId="1677">
    <w:name w:val="正文文本 (2)1"/>
    <w:basedOn w:val="1"/>
    <w:qFormat/>
    <w:uiPriority w:val="0"/>
    <w:pPr>
      <w:shd w:val="clear" w:color="auto" w:fill="FFFFFF"/>
      <w:spacing w:before="300" w:after="180" w:line="379" w:lineRule="exact"/>
      <w:ind w:hanging="1820" w:firstLineChars="200"/>
    </w:pPr>
    <w:rPr>
      <w:rFonts w:ascii="Arial" w:hAnsi="Arial" w:eastAsia="Arial" w:cs="Arial"/>
      <w:kern w:val="0"/>
      <w:sz w:val="22"/>
    </w:rPr>
  </w:style>
  <w:style w:type="character" w:customStyle="1" w:styleId="1678">
    <w:name w:val="正文文本 (2)_"/>
    <w:basedOn w:val="86"/>
    <w:link w:val="1679"/>
    <w:qFormat/>
    <w:uiPriority w:val="0"/>
    <w:rPr>
      <w:rFonts w:ascii="Arial" w:hAnsi="Arial" w:eastAsia="Arial" w:cs="Arial"/>
      <w:shd w:val="clear" w:color="auto" w:fill="FFFFFF"/>
    </w:rPr>
  </w:style>
  <w:style w:type="paragraph" w:customStyle="1" w:styleId="1679">
    <w:name w:val="正文文本 (2)"/>
    <w:basedOn w:val="1"/>
    <w:link w:val="1678"/>
    <w:qFormat/>
    <w:uiPriority w:val="0"/>
    <w:pPr>
      <w:shd w:val="clear" w:color="auto" w:fill="FFFFFF"/>
      <w:spacing w:before="300" w:after="180" w:line="379" w:lineRule="exact"/>
      <w:ind w:hanging="1820" w:firstLineChars="200"/>
    </w:pPr>
    <w:rPr>
      <w:rFonts w:ascii="Arial" w:hAnsi="Arial" w:eastAsia="Arial" w:cs="Arial"/>
    </w:rPr>
  </w:style>
  <w:style w:type="character" w:customStyle="1" w:styleId="1680">
    <w:name w:val="正文文本 (2) + Times New Roman"/>
    <w:basedOn w:val="1678"/>
    <w:qFormat/>
    <w:uiPriority w:val="0"/>
    <w:rPr>
      <w:rFonts w:ascii="Times New Roman" w:hAnsi="Times New Roman" w:eastAsia="Times New Roman" w:cs="Times New Roman"/>
      <w:i/>
      <w:iCs/>
      <w:color w:val="000000"/>
      <w:spacing w:val="0"/>
      <w:w w:val="100"/>
      <w:position w:val="0"/>
      <w:sz w:val="13"/>
      <w:szCs w:val="13"/>
      <w:shd w:val="clear" w:color="auto" w:fill="FFFFFF"/>
      <w:lang w:val="en-US" w:eastAsia="en-US" w:bidi="en-US"/>
    </w:rPr>
  </w:style>
  <w:style w:type="character" w:customStyle="1" w:styleId="1681">
    <w:name w:val="正文文本 (22)_"/>
    <w:basedOn w:val="86"/>
    <w:link w:val="1682"/>
    <w:qFormat/>
    <w:uiPriority w:val="0"/>
    <w:rPr>
      <w:rFonts w:ascii="Times New Roman" w:hAnsi="Times New Roman" w:eastAsia="Times New Roman"/>
      <w:i/>
      <w:iCs/>
      <w:spacing w:val="-40"/>
      <w:shd w:val="clear" w:color="auto" w:fill="FFFFFF"/>
    </w:rPr>
  </w:style>
  <w:style w:type="paragraph" w:customStyle="1" w:styleId="1682">
    <w:name w:val="正文文本 (22)"/>
    <w:basedOn w:val="1"/>
    <w:link w:val="1681"/>
    <w:qFormat/>
    <w:uiPriority w:val="0"/>
    <w:pPr>
      <w:shd w:val="clear" w:color="auto" w:fill="FFFFFF"/>
      <w:spacing w:before="240" w:line="0" w:lineRule="atLeast"/>
      <w:ind w:firstLine="200" w:firstLineChars="200"/>
      <w:jc w:val="left"/>
    </w:pPr>
    <w:rPr>
      <w:rFonts w:ascii="Times New Roman" w:hAnsi="Times New Roman" w:eastAsia="Times New Roman" w:cstheme="minorBidi"/>
      <w:i/>
      <w:iCs/>
      <w:spacing w:val="-40"/>
    </w:rPr>
  </w:style>
  <w:style w:type="paragraph" w:customStyle="1" w:styleId="1683">
    <w:name w:val="正文文本 (7)1"/>
    <w:basedOn w:val="1"/>
    <w:qFormat/>
    <w:uiPriority w:val="0"/>
    <w:pPr>
      <w:shd w:val="clear" w:color="auto" w:fill="FFFFFF"/>
      <w:spacing w:line="0" w:lineRule="atLeast"/>
      <w:ind w:firstLine="200" w:firstLineChars="200"/>
      <w:jc w:val="left"/>
    </w:pPr>
    <w:rPr>
      <w:rFonts w:ascii="Times New Roman" w:hAnsi="Times New Roman" w:eastAsia="Times New Roman"/>
      <w:kern w:val="0"/>
      <w:sz w:val="20"/>
      <w:szCs w:val="20"/>
    </w:rPr>
  </w:style>
  <w:style w:type="character" w:customStyle="1" w:styleId="1684">
    <w:name w:val="标题 #7_"/>
    <w:basedOn w:val="86"/>
    <w:link w:val="1685"/>
    <w:qFormat/>
    <w:uiPriority w:val="0"/>
    <w:rPr>
      <w:rFonts w:ascii="Arial" w:hAnsi="Arial" w:eastAsia="Arial" w:cs="Arial"/>
      <w:b/>
      <w:bCs/>
      <w:shd w:val="clear" w:color="auto" w:fill="FFFFFF"/>
    </w:rPr>
  </w:style>
  <w:style w:type="paragraph" w:customStyle="1" w:styleId="1685">
    <w:name w:val="标题 #7"/>
    <w:basedOn w:val="1"/>
    <w:link w:val="1684"/>
    <w:qFormat/>
    <w:uiPriority w:val="0"/>
    <w:pPr>
      <w:shd w:val="clear" w:color="auto" w:fill="FFFFFF"/>
      <w:spacing w:before="180" w:after="360" w:line="0" w:lineRule="atLeast"/>
      <w:ind w:firstLine="200" w:firstLineChars="200"/>
      <w:outlineLvl w:val="6"/>
    </w:pPr>
    <w:rPr>
      <w:rFonts w:ascii="Arial" w:hAnsi="Arial" w:eastAsia="Arial" w:cs="Arial"/>
      <w:b/>
      <w:bCs/>
    </w:rPr>
  </w:style>
  <w:style w:type="character" w:customStyle="1" w:styleId="1686">
    <w:name w:val="正文文本 (7)_"/>
    <w:basedOn w:val="86"/>
    <w:link w:val="1687"/>
    <w:qFormat/>
    <w:uiPriority w:val="0"/>
    <w:rPr>
      <w:rFonts w:ascii="Times New Roman" w:hAnsi="Times New Roman" w:eastAsia="Times New Roman"/>
      <w:shd w:val="clear" w:color="auto" w:fill="FFFFFF"/>
    </w:rPr>
  </w:style>
  <w:style w:type="paragraph" w:customStyle="1" w:styleId="1687">
    <w:name w:val="正文文本 (7)"/>
    <w:basedOn w:val="1"/>
    <w:link w:val="1686"/>
    <w:qFormat/>
    <w:uiPriority w:val="0"/>
    <w:pPr>
      <w:shd w:val="clear" w:color="auto" w:fill="FFFFFF"/>
      <w:spacing w:line="0" w:lineRule="atLeast"/>
      <w:ind w:firstLine="200" w:firstLineChars="200"/>
      <w:jc w:val="left"/>
    </w:pPr>
    <w:rPr>
      <w:rFonts w:ascii="Times New Roman" w:hAnsi="Times New Roman" w:eastAsia="Times New Roman" w:cstheme="minorBidi"/>
    </w:rPr>
  </w:style>
  <w:style w:type="character" w:customStyle="1" w:styleId="1688">
    <w:name w:val="正文文本 (5)_"/>
    <w:basedOn w:val="86"/>
    <w:link w:val="1689"/>
    <w:qFormat/>
    <w:uiPriority w:val="0"/>
    <w:rPr>
      <w:rFonts w:ascii="Arial" w:hAnsi="Arial" w:eastAsia="Arial" w:cs="Arial"/>
      <w:sz w:val="28"/>
      <w:szCs w:val="28"/>
      <w:shd w:val="clear" w:color="auto" w:fill="FFFFFF"/>
    </w:rPr>
  </w:style>
  <w:style w:type="paragraph" w:customStyle="1" w:styleId="1689">
    <w:name w:val="正文文本 (5)"/>
    <w:basedOn w:val="1"/>
    <w:link w:val="1688"/>
    <w:qFormat/>
    <w:uiPriority w:val="0"/>
    <w:pPr>
      <w:shd w:val="clear" w:color="auto" w:fill="FFFFFF"/>
      <w:spacing w:before="360" w:after="900" w:line="0" w:lineRule="atLeast"/>
      <w:ind w:firstLine="200" w:firstLineChars="200"/>
      <w:jc w:val="center"/>
    </w:pPr>
    <w:rPr>
      <w:rFonts w:ascii="Arial" w:hAnsi="Arial" w:eastAsia="Arial" w:cs="Arial"/>
      <w:sz w:val="28"/>
      <w:szCs w:val="28"/>
    </w:rPr>
  </w:style>
  <w:style w:type="paragraph" w:customStyle="1" w:styleId="1690">
    <w:name w:val="Normal1"/>
    <w:qFormat/>
    <w:uiPriority w:val="0"/>
    <w:pPr>
      <w:spacing w:line="276" w:lineRule="auto"/>
    </w:pPr>
    <w:rPr>
      <w:rFonts w:ascii="Arial" w:hAnsi="Arial" w:eastAsia="Arial" w:cs="Arial"/>
      <w:color w:val="000000"/>
      <w:kern w:val="0"/>
      <w:sz w:val="22"/>
      <w:szCs w:val="22"/>
      <w:lang w:val="en-US" w:eastAsia="zh-CN" w:bidi="ar-SA"/>
    </w:rPr>
  </w:style>
  <w:style w:type="paragraph" w:customStyle="1" w:styleId="1691">
    <w:name w:val="m_4452611779050950381gmail-body"/>
    <w:basedOn w:val="1"/>
    <w:qFormat/>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2">
    <w:name w:val="m_4452611779050950381gmail-bodyindent"/>
    <w:basedOn w:val="1"/>
    <w:qFormat/>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3">
    <w:name w:val="m_4452611779050950381gmail-msolistnumber"/>
    <w:basedOn w:val="1"/>
    <w:qFormat/>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4">
    <w:name w:val="gmail-msolistparagraph"/>
    <w:basedOn w:val="1"/>
    <w:qFormat/>
    <w:uiPriority w:val="0"/>
    <w:pPr>
      <w:widowControl/>
      <w:spacing w:before="100" w:beforeAutospacing="1" w:after="100" w:afterAutospacing="1" w:line="360" w:lineRule="auto"/>
      <w:ind w:firstLine="200" w:firstLineChars="200"/>
      <w:jc w:val="left"/>
    </w:pPr>
    <w:rPr>
      <w:rFonts w:ascii="宋体" w:hAnsi="宋体" w:cs="宋体"/>
      <w:kern w:val="0"/>
      <w:sz w:val="24"/>
      <w:szCs w:val="24"/>
    </w:rPr>
  </w:style>
  <w:style w:type="paragraph" w:customStyle="1" w:styleId="1695">
    <w:name w:val="gmail-m3569282505363024761msolistparagraph"/>
    <w:basedOn w:val="1"/>
    <w:qFormat/>
    <w:uiPriority w:val="0"/>
    <w:pPr>
      <w:widowControl/>
      <w:spacing w:before="100" w:beforeAutospacing="1" w:after="100" w:afterAutospacing="1" w:line="360" w:lineRule="auto"/>
      <w:ind w:firstLine="200" w:firstLineChars="200"/>
      <w:jc w:val="left"/>
    </w:pPr>
    <w:rPr>
      <w:rFonts w:ascii="宋体" w:hAnsi="宋体" w:cs="宋体"/>
      <w:kern w:val="0"/>
      <w:sz w:val="24"/>
      <w:szCs w:val="24"/>
    </w:rPr>
  </w:style>
  <w:style w:type="character" w:customStyle="1" w:styleId="1696">
    <w:name w:val="gmail-apple-converted-space"/>
    <w:basedOn w:val="86"/>
    <w:qFormat/>
    <w:uiPriority w:val="0"/>
  </w:style>
  <w:style w:type="character" w:customStyle="1" w:styleId="1697">
    <w:name w:val="南网格式 Char"/>
    <w:link w:val="1698"/>
    <w:qFormat/>
    <w:locked/>
    <w:uiPriority w:val="0"/>
    <w:rPr>
      <w:rFonts w:ascii="宋体" w:hAnsi="宋体"/>
      <w:sz w:val="24"/>
      <w:szCs w:val="28"/>
      <w:lang w:val="zh-CN" w:eastAsia="zh-CN"/>
    </w:rPr>
  </w:style>
  <w:style w:type="paragraph" w:customStyle="1" w:styleId="1698">
    <w:name w:val="南网格式"/>
    <w:basedOn w:val="1"/>
    <w:link w:val="1697"/>
    <w:qFormat/>
    <w:uiPriority w:val="0"/>
    <w:pPr>
      <w:widowControl/>
      <w:spacing w:before="120" w:line="360" w:lineRule="auto"/>
      <w:ind w:firstLine="200" w:firstLineChars="200"/>
      <w:jc w:val="left"/>
    </w:pPr>
    <w:rPr>
      <w:rFonts w:ascii="宋体" w:hAnsi="宋体" w:eastAsiaTheme="minorEastAsia" w:cstheme="minorBidi"/>
      <w:sz w:val="24"/>
      <w:szCs w:val="28"/>
      <w:lang w:val="zh-CN" w:eastAsia="zh-CN"/>
    </w:rPr>
  </w:style>
  <w:style w:type="paragraph" w:customStyle="1" w:styleId="1699">
    <w:name w:val="列出段落7"/>
    <w:basedOn w:val="1"/>
    <w:qFormat/>
    <w:uiPriority w:val="0"/>
    <w:pPr>
      <w:ind w:left="720"/>
      <w:contextualSpacing/>
    </w:pPr>
  </w:style>
  <w:style w:type="paragraph" w:customStyle="1" w:styleId="1700">
    <w:name w:val="正文6"/>
    <w:qFormat/>
    <w:uiPriority w:val="0"/>
    <w:pPr>
      <w:jc w:val="both"/>
    </w:pPr>
    <w:rPr>
      <w:rFonts w:ascii="Times New Roman" w:hAnsi="Times New Roman" w:eastAsia="宋体" w:cs="Times New Roman"/>
      <w:kern w:val="2"/>
      <w:sz w:val="21"/>
      <w:szCs w:val="21"/>
      <w:lang w:val="en-US" w:eastAsia="zh-CN" w:bidi="ar-SA"/>
    </w:rPr>
  </w:style>
  <w:style w:type="character" w:customStyle="1" w:styleId="1701">
    <w:name w:val="Char Char193"/>
    <w:qFormat/>
    <w:uiPriority w:val="0"/>
    <w:rPr>
      <w:rFonts w:ascii="Arial" w:hAnsi="Arial" w:eastAsia="黑体"/>
      <w:b/>
      <w:spacing w:val="6"/>
      <w:kern w:val="20"/>
      <w:sz w:val="24"/>
      <w:lang w:val="zh-CN" w:eastAsia="zh-CN" w:bidi="ar-SA"/>
    </w:rPr>
  </w:style>
  <w:style w:type="character" w:customStyle="1" w:styleId="1702">
    <w:name w:val="Char Char183"/>
    <w:qFormat/>
    <w:uiPriority w:val="0"/>
    <w:rPr>
      <w:rFonts w:eastAsia="宋体"/>
      <w:b/>
      <w:spacing w:val="6"/>
      <w:kern w:val="20"/>
      <w:sz w:val="24"/>
      <w:lang w:val="zh-CN" w:eastAsia="zh-CN" w:bidi="ar-SA"/>
    </w:rPr>
  </w:style>
  <w:style w:type="character" w:customStyle="1" w:styleId="1703">
    <w:name w:val="Char Char163"/>
    <w:qFormat/>
    <w:uiPriority w:val="0"/>
    <w:rPr>
      <w:rFonts w:ascii="Arial" w:hAnsi="Arial" w:eastAsia="黑体"/>
      <w:spacing w:val="6"/>
      <w:kern w:val="20"/>
      <w:lang w:val="zh-CN" w:eastAsia="zh-CN" w:bidi="ar-SA"/>
    </w:rPr>
  </w:style>
  <w:style w:type="character" w:customStyle="1" w:styleId="1704">
    <w:name w:val="Char Char143"/>
    <w:qFormat/>
    <w:uiPriority w:val="0"/>
    <w:rPr>
      <w:rFonts w:eastAsia="宋体"/>
      <w:sz w:val="18"/>
      <w:szCs w:val="18"/>
      <w:lang w:val="zh-CN" w:eastAsia="zh-CN" w:bidi="ar-SA"/>
    </w:rPr>
  </w:style>
  <w:style w:type="paragraph" w:customStyle="1" w:styleId="1705">
    <w:name w:val="页脚 New"/>
    <w:basedOn w:val="1"/>
    <w:qFormat/>
    <w:uiPriority w:val="0"/>
    <w:pPr>
      <w:tabs>
        <w:tab w:val="center" w:pos="4153"/>
        <w:tab w:val="right" w:pos="8306"/>
      </w:tabs>
      <w:adjustRightInd w:val="0"/>
      <w:spacing w:line="240" w:lineRule="atLeast"/>
      <w:jc w:val="left"/>
      <w:textAlignment w:val="baseline"/>
    </w:pPr>
    <w:rPr>
      <w:rFonts w:ascii="Times New Roman" w:hAnsi="Times New Roman"/>
      <w:kern w:val="0"/>
      <w:sz w:val="18"/>
      <w:szCs w:val="20"/>
    </w:rPr>
  </w:style>
  <w:style w:type="paragraph" w:customStyle="1" w:styleId="1706">
    <w:name w:val="step"/>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707">
    <w:name w:val="figuredescription"/>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1708">
    <w:name w:val="图表标题33 Char"/>
    <w:link w:val="1709"/>
    <w:qFormat/>
    <w:uiPriority w:val="0"/>
  </w:style>
  <w:style w:type="paragraph" w:customStyle="1" w:styleId="1709">
    <w:name w:val="图表标题33"/>
    <w:basedOn w:val="18"/>
    <w:link w:val="1708"/>
    <w:qFormat/>
    <w:uiPriority w:val="0"/>
    <w:pPr>
      <w:spacing w:line="360" w:lineRule="auto"/>
      <w:ind w:firstLine="0" w:firstLineChars="0"/>
      <w:jc w:val="center"/>
    </w:pPr>
    <w:rPr>
      <w:szCs w:val="22"/>
    </w:rPr>
  </w:style>
  <w:style w:type="paragraph" w:customStyle="1" w:styleId="1710">
    <w:name w:val="样式 首行缩进:  0.74 厘米"/>
    <w:basedOn w:val="1"/>
    <w:qFormat/>
    <w:uiPriority w:val="0"/>
    <w:pPr>
      <w:spacing w:line="360" w:lineRule="auto"/>
      <w:ind w:firstLine="420"/>
    </w:pPr>
    <w:rPr>
      <w:rFonts w:ascii="Arial" w:hAnsi="Arial" w:eastAsia="仿宋_GB2312" w:cs="Arial"/>
      <w:bCs/>
      <w:sz w:val="28"/>
      <w:szCs w:val="28"/>
    </w:rPr>
  </w:style>
  <w:style w:type="table" w:customStyle="1" w:styleId="1711">
    <w:name w:val="中等深浅底纹 1 - 着色 111"/>
    <w:basedOn w:val="77"/>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2">
    <w:name w:val="方欣网格型1"/>
    <w:basedOn w:val="77"/>
    <w:qFormat/>
    <w:uiPriority w:val="0"/>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13">
    <w:name w:val="Table Normal2"/>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14">
    <w:name w:val="中等深浅底纹 1 - 着色 122"/>
    <w:basedOn w:val="77"/>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5">
    <w:name w:val="中等深浅底纹 1 - 着色 1211"/>
    <w:basedOn w:val="77"/>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6">
    <w:name w:val="中等深浅底纹 1 - 强调文字颜色 12"/>
    <w:basedOn w:val="77"/>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7">
    <w:name w:val="列表型 11"/>
    <w:basedOn w:val="77"/>
    <w:unhideWhenUsed/>
    <w:qFormat/>
    <w:uiPriority w:val="0"/>
    <w:pPr>
      <w:widowControl w:val="0"/>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18">
    <w:name w:val="彩色型 11"/>
    <w:basedOn w:val="77"/>
    <w:qFormat/>
    <w:uiPriority w:val="0"/>
    <w:pPr>
      <w:widowControl w:val="0"/>
      <w:spacing w:beforeLines="50" w:afterLines="50" w:line="480" w:lineRule="exact"/>
      <w:ind w:firstLine="200" w:firstLineChars="20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19">
    <w:name w:val="表格主题1"/>
    <w:basedOn w:val="77"/>
    <w:qFormat/>
    <w:uiPriority w:val="0"/>
    <w:pPr>
      <w:widowControl w:val="0"/>
      <w:spacing w:beforeLines="50" w:afterLines="50" w:line="480" w:lineRule="exact"/>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20">
    <w:name w:val="中等深浅底纹 112"/>
    <w:basedOn w:val="77"/>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1">
    <w:name w:val="中等深浅底纹 1111"/>
    <w:basedOn w:val="77"/>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2">
    <w:name w:val="中等深浅底纹 121"/>
    <w:basedOn w:val="77"/>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3">
    <w:name w:val="浅色列表 - 强调文字颜色 111"/>
    <w:basedOn w:val="77"/>
    <w:qFormat/>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24">
    <w:name w:val="浅色底纹11"/>
    <w:basedOn w:val="77"/>
    <w:qFormat/>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5">
    <w:name w:val="中等深浅底纹 1 - 强调文字颜色 111"/>
    <w:basedOn w:val="77"/>
    <w:qFormat/>
    <w:uiPriority w:val="63"/>
    <w:rPr>
      <w:rFonts w:ascii="Calibri" w:hAnsi="Calibri" w:eastAsia="宋体" w:cs="Times New Roman"/>
      <w:kern w:val="0"/>
      <w:sz w:val="22"/>
      <w:szCs w:val="20"/>
      <w:lang w:eastAsia="en-US" w:bidi="en-US"/>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726">
    <w:name w:val="浅色网格11"/>
    <w:basedOn w:val="77"/>
    <w:qFormat/>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Kozuka Gothic Pro B" w:hAnsi="Kozuka Gothic Pro B" w:eastAsia="宋体" w:cs="Times New Roman"/>
        <w:b/>
        <w:bCs/>
      </w:rPr>
    </w:tblStylePr>
    <w:tblStylePr w:type="lastCol">
      <w:rPr>
        <w:rFonts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27">
    <w:name w:val="浅色底纹21"/>
    <w:basedOn w:val="77"/>
    <w:qFormat/>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8">
    <w:name w:val="浅色底纹31"/>
    <w:basedOn w:val="77"/>
    <w:qFormat/>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9">
    <w:name w:val="浅色底纹41"/>
    <w:basedOn w:val="77"/>
    <w:qFormat/>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30">
    <w:name w:val="浅色底纹5"/>
    <w:basedOn w:val="77"/>
    <w:qFormat/>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31">
    <w:name w:val="浅色网格 - 强调文字颜色 31"/>
    <w:basedOn w:val="77"/>
    <w:semiHidden/>
    <w:unhideWhenUsed/>
    <w:qFormat/>
    <w:uiPriority w:val="62"/>
    <w:rPr>
      <w:rFonts w:ascii="Calibri" w:hAnsi="Calibri" w:eastAsia="宋体" w:cs="Times New Roman"/>
      <w:kern w:val="0"/>
      <w:sz w:val="20"/>
      <w:szCs w:val="20"/>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customStyle="1" w:styleId="1732">
    <w:name w:val="浅色网格 - 强调文字颜色 21"/>
    <w:basedOn w:val="77"/>
    <w:semiHidden/>
    <w:unhideWhenUsed/>
    <w:qFormat/>
    <w:uiPriority w:val="62"/>
    <w:rPr>
      <w:rFonts w:ascii="Calibri" w:hAnsi="Calibri" w:eastAsia="宋体" w:cs="Times New Roman"/>
      <w:kern w:val="0"/>
      <w:sz w:val="20"/>
      <w:szCs w:val="20"/>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customStyle="1" w:styleId="1733">
    <w:name w:val="Table Normal1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34">
    <w:name w:val="Table Normal3"/>
    <w:qFormat/>
    <w:uiPriority w:val="2"/>
    <w:pPr>
      <w:spacing w:before="260" w:after="260" w:line="415" w:lineRule="auto"/>
      <w:jc w:val="both"/>
    </w:pPr>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35">
    <w:name w:val="中等深浅底纹 1 - 强调文字颜色 112"/>
    <w:basedOn w:val="77"/>
    <w:unhideWhenUsed/>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character" w:customStyle="1" w:styleId="1736">
    <w:name w:val="明显引用 Char3"/>
    <w:qFormat/>
    <w:locked/>
    <w:uiPriority w:val="30"/>
    <w:rPr>
      <w:rFonts w:ascii="Cambria" w:hAnsi="Cambria"/>
      <w:i/>
      <w:iCs/>
      <w:sz w:val="22"/>
      <w:lang w:eastAsia="en-US" w:bidi="en-US"/>
    </w:rPr>
  </w:style>
  <w:style w:type="paragraph" w:customStyle="1" w:styleId="1737">
    <w:name w:val="Char Char Char Char Char Char11"/>
    <w:basedOn w:val="1055"/>
    <w:qFormat/>
    <w:uiPriority w:val="99"/>
    <w:pPr>
      <w:widowControl/>
      <w:shd w:val="clear" w:color="auto" w:fill="auto"/>
      <w:spacing w:before="260" w:beforeLines="0" w:after="260" w:afterLines="0" w:line="240" w:lineRule="auto"/>
      <w:ind w:firstLine="0" w:firstLineChars="0"/>
      <w:jc w:val="center"/>
    </w:pPr>
    <w:rPr>
      <w:b/>
      <w:spacing w:val="60"/>
      <w:sz w:val="28"/>
      <w:szCs w:val="20"/>
    </w:rPr>
  </w:style>
  <w:style w:type="character" w:customStyle="1" w:styleId="1738">
    <w:name w:val="Char Char Char Char Char Char2"/>
    <w:semiHidden/>
    <w:qFormat/>
    <w:locked/>
    <w:uiPriority w:val="99"/>
    <w:rPr>
      <w:rFonts w:ascii="Times New Roman" w:hAnsi="Times New Roman"/>
      <w:kern w:val="2"/>
      <w:sz w:val="24"/>
      <w:szCs w:val="24"/>
    </w:rPr>
  </w:style>
  <w:style w:type="character" w:customStyle="1" w:styleId="1739">
    <w:name w:val="引用 Char1"/>
    <w:qFormat/>
    <w:uiPriority w:val="29"/>
    <w:rPr>
      <w:i/>
      <w:iCs/>
      <w:color w:val="000000"/>
      <w:kern w:val="2"/>
      <w:sz w:val="21"/>
      <w:szCs w:val="22"/>
    </w:rPr>
  </w:style>
  <w:style w:type="character" w:customStyle="1" w:styleId="1740">
    <w:name w:val="明显引用 Char2"/>
    <w:qFormat/>
    <w:uiPriority w:val="30"/>
    <w:rPr>
      <w:b/>
      <w:bCs/>
      <w:i/>
      <w:iCs/>
      <w:color w:val="4F81BD"/>
      <w:kern w:val="2"/>
      <w:sz w:val="28"/>
      <w:szCs w:val="22"/>
    </w:rPr>
  </w:style>
  <w:style w:type="character" w:customStyle="1" w:styleId="1741">
    <w:name w:val="电子邮件签名 Char1"/>
    <w:semiHidden/>
    <w:qFormat/>
    <w:uiPriority w:val="0"/>
    <w:rPr>
      <w:kern w:val="2"/>
      <w:sz w:val="21"/>
      <w:szCs w:val="22"/>
    </w:rPr>
  </w:style>
  <w:style w:type="character" w:customStyle="1" w:styleId="1742">
    <w:name w:val="称呼 Char1"/>
    <w:semiHidden/>
    <w:qFormat/>
    <w:uiPriority w:val="0"/>
    <w:rPr>
      <w:kern w:val="2"/>
      <w:sz w:val="21"/>
      <w:szCs w:val="22"/>
    </w:rPr>
  </w:style>
  <w:style w:type="table" w:customStyle="1" w:styleId="1743">
    <w:name w:val="彩色型 12"/>
    <w:basedOn w:val="77"/>
    <w:unhideWhenUsed/>
    <w:qFormat/>
    <w:uiPriority w:val="0"/>
    <w:pPr>
      <w:widowControl w:val="0"/>
      <w:spacing w:beforeLines="50" w:line="480" w:lineRule="exact"/>
      <w:ind w:firstLine="200" w:firstLineChars="200"/>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44">
    <w:name w:val="列表型 12"/>
    <w:basedOn w:val="77"/>
    <w:unhideWhenUsed/>
    <w:qFormat/>
    <w:uiPriority w:val="0"/>
    <w:pPr>
      <w:widowControl w:val="0"/>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45">
    <w:name w:val="表格主题2"/>
    <w:basedOn w:val="77"/>
    <w:unhideWhenUsed/>
    <w:qFormat/>
    <w:uiPriority w:val="0"/>
    <w:pPr>
      <w:widowControl w:val="0"/>
      <w:spacing w:beforeLines="50" w:line="480" w:lineRule="exact"/>
      <w:ind w:firstLine="200" w:firstLineChars="200"/>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46">
    <w:name w:val="浅色底纹12"/>
    <w:basedOn w:val="77"/>
    <w:qFormat/>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47">
    <w:name w:val="中等深浅底纹 1 - 强调文字颜色 121"/>
    <w:basedOn w:val="77"/>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paragraph" w:customStyle="1" w:styleId="1748">
    <w:name w:val="7"/>
    <w:qFormat/>
    <w:uiPriority w:val="63"/>
    <w:rPr>
      <w:rFonts w:ascii="Calibri" w:hAnsi="Calibri" w:eastAsia="宋体" w:cs="Times New Roman"/>
      <w:kern w:val="2"/>
      <w:sz w:val="21"/>
      <w:szCs w:val="22"/>
      <w:lang w:val="en-US" w:eastAsia="zh-CN" w:bidi="ar-SA"/>
    </w:rPr>
  </w:style>
  <w:style w:type="table" w:customStyle="1" w:styleId="1749">
    <w:name w:val="中等深浅底纹 1 - 着色 112"/>
    <w:basedOn w:val="77"/>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0">
    <w:name w:val="中等深浅底纹 1 - 着色 123"/>
    <w:basedOn w:val="77"/>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1">
    <w:name w:val="中等深浅底纹 1 - 着色 1212"/>
    <w:basedOn w:val="77"/>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2">
    <w:name w:val="中等深浅底纹 113"/>
    <w:basedOn w:val="77"/>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3">
    <w:name w:val="中等深浅底纹 1112"/>
    <w:basedOn w:val="77"/>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4">
    <w:name w:val="中等深浅底纹 122"/>
    <w:basedOn w:val="77"/>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5">
    <w:name w:val="浅色列表 - 强调文字颜色 112"/>
    <w:basedOn w:val="77"/>
    <w:qFormat/>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Lines="0" w:beforeAutospacing="0" w:afterLines="0" w:afterAutospacing="0" w:line="240" w:lineRule="auto"/>
      </w:pPr>
      <w:rPr>
        <w:b/>
        <w:bCs/>
        <w:color w:val="FFFFFF"/>
      </w:rPr>
      <w:tcPr>
        <w:shd w:val="clear" w:color="auto" w:fill="4F81BD"/>
      </w:tcPr>
    </w:tblStylePr>
    <w:tblStylePr w:type="lastRow">
      <w:pPr>
        <w:spacing w:beforeLines="0" w:beforeAutospacing="0" w:afterLines="0" w:afterAutospacing="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56">
    <w:name w:val="浅色底纹13"/>
    <w:basedOn w:val="77"/>
    <w:qFormat/>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57">
    <w:name w:val="浅色网格12"/>
    <w:basedOn w:val="77"/>
    <w:qFormat/>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Lines="0" w:beforeAutospacing="0" w:afterLines="0" w:afterAutospacing="0" w:line="240" w:lineRule="auto"/>
      </w:pPr>
      <w:rPr>
        <w:rFonts w:hint="default"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Lines="0" w:beforeAutospacing="0" w:afterLines="0" w:afterAutospacing="0" w:line="240" w:lineRule="auto"/>
      </w:pPr>
      <w:rPr>
        <w:rFonts w:hint="default"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hint="default" w:ascii="Kozuka Gothic Pro B" w:hAnsi="Kozuka Gothic Pro B" w:eastAsia="宋体" w:cs="Times New Roman"/>
        <w:b/>
        <w:bCs/>
      </w:rPr>
    </w:tblStylePr>
    <w:tblStylePr w:type="lastCol">
      <w:rPr>
        <w:rFonts w:hint="default"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58">
    <w:name w:val="浅色底纹22"/>
    <w:basedOn w:val="77"/>
    <w:qFormat/>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59">
    <w:name w:val="浅色底纹32"/>
    <w:basedOn w:val="77"/>
    <w:qFormat/>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60">
    <w:name w:val="浅色底纹42"/>
    <w:basedOn w:val="77"/>
    <w:qFormat/>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61">
    <w:name w:val="Table Normal12"/>
    <w:qFormat/>
    <w:uiPriority w:val="2"/>
    <w:pPr>
      <w:spacing w:before="260" w:after="260"/>
      <w:jc w:val="both"/>
    </w:pPr>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62">
    <w:name w:val="列表型 111"/>
    <w:basedOn w:val="77"/>
    <w:unhideWhenUsed/>
    <w:qFormat/>
    <w:uiPriority w:val="0"/>
    <w:pPr>
      <w:widowControl w:val="0"/>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63">
    <w:name w:val="彩色型 111"/>
    <w:basedOn w:val="77"/>
    <w:qFormat/>
    <w:uiPriority w:val="0"/>
    <w:pPr>
      <w:widowControl w:val="0"/>
      <w:spacing w:beforeLines="50" w:afterLines="50" w:line="480" w:lineRule="exact"/>
      <w:ind w:firstLine="200" w:firstLineChars="200"/>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64">
    <w:name w:val="表格主题11"/>
    <w:basedOn w:val="77"/>
    <w:qFormat/>
    <w:uiPriority w:val="0"/>
    <w:pPr>
      <w:widowControl w:val="0"/>
      <w:spacing w:beforeLines="50" w:afterLines="50" w:line="480" w:lineRule="exact"/>
      <w:ind w:firstLine="200" w:firstLineChars="200"/>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65">
    <w:name w:val="浅色网格 - 强调文字颜色 311"/>
    <w:basedOn w:val="77"/>
    <w:semiHidden/>
    <w:unhideWhenUsed/>
    <w:qFormat/>
    <w:uiPriority w:val="62"/>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ascii="Adobe Caslon Pro Bold" w:hAnsi="Adobe Caslon Pro Bold" w:eastAsia="宋体" w:cs="Times New Roman"/>
        <w:b/>
        <w:bCs/>
      </w:r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line="240" w:lineRule="auto"/>
      </w:pPr>
      <w:rPr>
        <w:rFonts w:ascii="Adobe Caslon Pro Bold" w:hAnsi="Adobe Caslon Pro Bold" w:eastAsia="宋体" w:cs="Times New Roman"/>
        <w:b/>
        <w:bCs/>
      </w:r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Adobe Caslon Pro Bold" w:hAnsi="Adobe Caslon Pro Bold" w:eastAsia="宋体" w:cs="Times New Roman"/>
        <w:b/>
        <w:bCs/>
      </w:rPr>
    </w:tblStylePr>
    <w:tblStylePr w:type="lastCol">
      <w:rPr>
        <w:rFonts w:ascii="Adobe Caslon Pro Bold" w:hAnsi="Adobe Caslon Pro Bold" w:eastAsia="宋体" w:cs="Times New Roman"/>
        <w:b/>
        <w:bCs/>
      </w:rPr>
      <w:tcPr>
        <w:tcBorders>
          <w:top w:val="single" w:color="9BBB59" w:sz="8" w:space="0"/>
          <w:left w:val="single" w:color="9BBB59" w:sz="8" w:space="0"/>
          <w:bottom w:val="single" w:color="9BBB59" w:sz="8" w:space="0"/>
          <w:right w:val="single" w:color="9BBB59" w:sz="8" w:space="0"/>
        </w:tcBorders>
      </w:tcPr>
    </w:tblStylePr>
    <w:tblStylePr w:type="band1Vert">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customStyle="1" w:styleId="1766">
    <w:name w:val="浅色网格 - 强调文字颜色 211"/>
    <w:basedOn w:val="77"/>
    <w:semiHidden/>
    <w:unhideWhenUsed/>
    <w:qFormat/>
    <w:uiPriority w:val="62"/>
    <w:rPr>
      <w:rFonts w:ascii="Calibri" w:hAnsi="Calibri" w:eastAsia="宋体" w:cs="Times New Roman"/>
      <w:kern w:val="0"/>
      <w:sz w:val="20"/>
      <w:szCs w:val="2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ascii="Adobe Caslon Pro Bold" w:hAnsi="Adobe Caslon Pro Bold" w:eastAsia="宋体" w:cs="Times New Roman"/>
        <w:b/>
        <w:bCs/>
      </w:rPr>
      <w:tcPr>
        <w:tcBorders>
          <w:top w:val="single" w:color="C0504D" w:sz="8" w:space="0"/>
          <w:left w:val="single" w:color="C0504D" w:sz="8" w:space="0"/>
          <w:bottom w:val="single" w:color="C0504D" w:sz="18" w:space="0"/>
          <w:right w:val="single" w:color="C0504D" w:sz="8" w:space="0"/>
          <w:insideH w:val="nil"/>
          <w:insideV w:val="single" w:sz="8" w:space="0"/>
        </w:tcBorders>
      </w:tcPr>
    </w:tblStylePr>
    <w:tblStylePr w:type="lastRow">
      <w:pPr>
        <w:spacing w:before="0" w:after="0" w:line="240" w:lineRule="auto"/>
      </w:pPr>
      <w:rPr>
        <w:rFonts w:ascii="Adobe Caslon Pro Bold" w:hAnsi="Adobe Caslon Pro Bold" w:eastAsia="宋体" w:cs="Times New Roman"/>
        <w:b/>
        <w:bCs/>
      </w:r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ascii="Adobe Caslon Pro Bold" w:hAnsi="Adobe Caslon Pro Bold" w:eastAsia="宋体" w:cs="Times New Roman"/>
        <w:b/>
        <w:bCs/>
      </w:rPr>
    </w:tblStylePr>
    <w:tblStylePr w:type="lastCol">
      <w:rPr>
        <w:rFonts w:ascii="Adobe Caslon Pro Bold" w:hAnsi="Adobe Caslon Pro Bold" w:eastAsia="宋体" w:cs="Times New Roman"/>
        <w:b/>
        <w:bCs/>
      </w:rPr>
      <w:tcPr>
        <w:tcBorders>
          <w:top w:val="single" w:color="C0504D" w:sz="8" w:space="0"/>
          <w:left w:val="single" w:color="C0504D" w:sz="8" w:space="0"/>
          <w:bottom w:val="single" w:color="C0504D" w:sz="8" w:space="0"/>
          <w:right w:val="single" w:color="C0504D" w:sz="8" w:space="0"/>
        </w:tcBorders>
      </w:tcPr>
    </w:tblStylePr>
    <w:tblStylePr w:type="band1Vert">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customStyle="1" w:styleId="1767">
    <w:name w:val="中等深浅底纹 1 - 着色 1121"/>
    <w:basedOn w:val="77"/>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68">
    <w:name w:val="方欣网格型2"/>
    <w:basedOn w:val="77"/>
    <w:qFormat/>
    <w:uiPriority w:val="3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69">
    <w:name w:val="Table Normal3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70">
    <w:name w:val="中等深浅底纹 1 - 着色 1231"/>
    <w:basedOn w:val="77"/>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1">
    <w:name w:val="中等深浅底纹 1 - 着色 12121"/>
    <w:basedOn w:val="77"/>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2">
    <w:name w:val="中等深浅底纹 1 - 着色 13"/>
    <w:basedOn w:val="77"/>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3">
    <w:name w:val="列表型 121"/>
    <w:basedOn w:val="77"/>
    <w:unhideWhenUsed/>
    <w:qFormat/>
    <w:uiPriority w:val="0"/>
    <w:pPr>
      <w:widowControl w:val="0"/>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74">
    <w:name w:val="彩色型 121"/>
    <w:basedOn w:val="77"/>
    <w:qFormat/>
    <w:uiPriority w:val="0"/>
    <w:pPr>
      <w:widowControl w:val="0"/>
      <w:spacing w:beforeLines="50" w:afterLines="50" w:line="480" w:lineRule="exact"/>
      <w:ind w:firstLine="200" w:firstLineChars="20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75">
    <w:name w:val="表格主题21"/>
    <w:basedOn w:val="77"/>
    <w:qFormat/>
    <w:uiPriority w:val="0"/>
    <w:pPr>
      <w:widowControl w:val="0"/>
      <w:spacing w:beforeLines="50" w:afterLines="50" w:line="480" w:lineRule="exact"/>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76">
    <w:name w:val="中等深浅底纹 1131"/>
    <w:basedOn w:val="77"/>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7">
    <w:name w:val="中等深浅底纹 11121"/>
    <w:basedOn w:val="77"/>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8">
    <w:name w:val="中等深浅底纹 1221"/>
    <w:basedOn w:val="77"/>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9">
    <w:name w:val="浅色列表 - 强调文字颜色 1121"/>
    <w:basedOn w:val="77"/>
    <w:qFormat/>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80">
    <w:name w:val="浅色底纹121"/>
    <w:basedOn w:val="77"/>
    <w:qFormat/>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1">
    <w:name w:val="中等深浅底纹 1 - 强调文字颜色 1121"/>
    <w:basedOn w:val="77"/>
    <w:qFormat/>
    <w:uiPriority w:val="63"/>
    <w:rPr>
      <w:rFonts w:ascii="Calibri" w:hAnsi="Calibri" w:eastAsia="宋体" w:cs="Times New Roman"/>
      <w:kern w:val="0"/>
      <w:sz w:val="22"/>
      <w:szCs w:val="20"/>
      <w:lang w:eastAsia="en-US" w:bidi="en-US"/>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782">
    <w:name w:val="浅色网格121"/>
    <w:basedOn w:val="77"/>
    <w:qFormat/>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Cooper Std Black" w:hAnsi="Cooper Std Black"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Cooper Std Black" w:hAnsi="Cooper Std Black"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Cooper Std Black" w:hAnsi="Cooper Std Black" w:eastAsia="宋体" w:cs="Times New Roman"/>
        <w:b/>
        <w:bCs/>
      </w:rPr>
    </w:tblStylePr>
    <w:tblStylePr w:type="lastCol">
      <w:rPr>
        <w:rFonts w:ascii="Cooper Std Black" w:hAnsi="Cooper Std Black"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83">
    <w:name w:val="浅色底纹221"/>
    <w:basedOn w:val="77"/>
    <w:qFormat/>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4">
    <w:name w:val="浅色底纹321"/>
    <w:basedOn w:val="77"/>
    <w:qFormat/>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5">
    <w:name w:val="浅色底纹421"/>
    <w:basedOn w:val="77"/>
    <w:qFormat/>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6">
    <w:name w:val="浅色底纹6"/>
    <w:basedOn w:val="77"/>
    <w:qFormat/>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7">
    <w:name w:val="浅色网格 - 着色 31"/>
    <w:basedOn w:val="77"/>
    <w:semiHidden/>
    <w:unhideWhenUsed/>
    <w:qFormat/>
    <w:uiPriority w:val="62"/>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ascii="Adobe 仿宋 Std R" w:hAnsi="Adobe 仿宋 Std R" w:eastAsia="宋体" w:cs="Times New Roman"/>
        <w:b/>
        <w:bCs/>
      </w:r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line="240" w:lineRule="auto"/>
      </w:pPr>
      <w:rPr>
        <w:rFonts w:ascii="Adobe 仿宋 Std R" w:hAnsi="Adobe 仿宋 Std R" w:eastAsia="宋体" w:cs="Times New Roman"/>
        <w:b/>
        <w:bCs/>
      </w:r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Adobe 仿宋 Std R" w:hAnsi="Adobe 仿宋 Std R" w:eastAsia="宋体" w:cs="Times New Roman"/>
        <w:b/>
        <w:bCs/>
      </w:rPr>
    </w:tblStylePr>
    <w:tblStylePr w:type="lastCol">
      <w:rPr>
        <w:rFonts w:ascii="Adobe 仿宋 Std R" w:hAnsi="Adobe 仿宋 Std R" w:eastAsia="宋体" w:cs="Times New Roman"/>
        <w:b/>
        <w:bCs/>
      </w:rPr>
      <w:tcPr>
        <w:tcBorders>
          <w:top w:val="single" w:color="9BBB59" w:sz="8" w:space="0"/>
          <w:left w:val="single" w:color="9BBB59" w:sz="8" w:space="0"/>
          <w:bottom w:val="single" w:color="9BBB59" w:sz="8" w:space="0"/>
          <w:right w:val="single" w:color="9BBB59" w:sz="8" w:space="0"/>
        </w:tcBorders>
      </w:tcPr>
    </w:tblStylePr>
    <w:tblStylePr w:type="band1Vert">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customStyle="1" w:styleId="1788">
    <w:name w:val="浅色网格 - 着色 21"/>
    <w:basedOn w:val="77"/>
    <w:semiHidden/>
    <w:unhideWhenUsed/>
    <w:qFormat/>
    <w:uiPriority w:val="62"/>
    <w:rPr>
      <w:rFonts w:ascii="Calibri" w:hAnsi="Calibri" w:eastAsia="宋体" w:cs="Times New Roman"/>
      <w:kern w:val="0"/>
      <w:sz w:val="20"/>
      <w:szCs w:val="2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ascii="Adobe 仿宋 Std R" w:hAnsi="Adobe 仿宋 Std R" w:eastAsia="宋体" w:cs="Times New Roman"/>
        <w:b/>
        <w:bCs/>
      </w:rPr>
      <w:tcPr>
        <w:tcBorders>
          <w:top w:val="single" w:color="C0504D" w:sz="8" w:space="0"/>
          <w:left w:val="single" w:color="C0504D" w:sz="8" w:space="0"/>
          <w:bottom w:val="single" w:color="C0504D" w:sz="18" w:space="0"/>
          <w:right w:val="single" w:color="C0504D" w:sz="8" w:space="0"/>
          <w:insideH w:val="nil"/>
          <w:insideV w:val="single" w:sz="8" w:space="0"/>
        </w:tcBorders>
      </w:tcPr>
    </w:tblStylePr>
    <w:tblStylePr w:type="lastRow">
      <w:pPr>
        <w:spacing w:before="0" w:after="0" w:line="240" w:lineRule="auto"/>
      </w:pPr>
      <w:rPr>
        <w:rFonts w:ascii="Adobe 仿宋 Std R" w:hAnsi="Adobe 仿宋 Std R" w:eastAsia="宋体" w:cs="Times New Roman"/>
        <w:b/>
        <w:bCs/>
      </w:r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ascii="Adobe 仿宋 Std R" w:hAnsi="Adobe 仿宋 Std R" w:eastAsia="宋体" w:cs="Times New Roman"/>
        <w:b/>
        <w:bCs/>
      </w:rPr>
    </w:tblStylePr>
    <w:tblStylePr w:type="lastCol">
      <w:rPr>
        <w:rFonts w:ascii="Adobe 仿宋 Std R" w:hAnsi="Adobe 仿宋 Std R" w:eastAsia="宋体" w:cs="Times New Roman"/>
        <w:b/>
        <w:bCs/>
      </w:rPr>
      <w:tcPr>
        <w:tcBorders>
          <w:top w:val="single" w:color="C0504D" w:sz="8" w:space="0"/>
          <w:left w:val="single" w:color="C0504D" w:sz="8" w:space="0"/>
          <w:bottom w:val="single" w:color="C0504D" w:sz="8" w:space="0"/>
          <w:right w:val="single" w:color="C0504D" w:sz="8" w:space="0"/>
        </w:tcBorders>
      </w:tcPr>
    </w:tblStylePr>
    <w:tblStylePr w:type="band1Vert">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customStyle="1" w:styleId="1789">
    <w:name w:val="Table Normal12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character" w:customStyle="1" w:styleId="1790">
    <w:name w:val="批注文字 Char"/>
    <w:qFormat/>
    <w:uiPriority w:val="99"/>
    <w:rPr>
      <w:kern w:val="2"/>
      <w:sz w:val="21"/>
      <w:szCs w:val="24"/>
    </w:rPr>
  </w:style>
  <w:style w:type="character" w:customStyle="1" w:styleId="1791">
    <w:name w:val="纯文本 Char"/>
    <w:qFormat/>
    <w:uiPriority w:val="0"/>
    <w:rPr>
      <w:rFonts w:ascii="宋体" w:hAnsi="Courier New" w:eastAsia="宋体" w:cs="Courier New"/>
      <w:kern w:val="2"/>
      <w:sz w:val="21"/>
      <w:szCs w:val="21"/>
      <w:lang w:val="en-US" w:eastAsia="zh-CN" w:bidi="ar-SA"/>
    </w:rPr>
  </w:style>
  <w:style w:type="character" w:customStyle="1" w:styleId="1792">
    <w:name w:val="正文缩进 Char"/>
    <w:qFormat/>
    <w:uiPriority w:val="0"/>
    <w:rPr>
      <w:kern w:val="2"/>
      <w:sz w:val="21"/>
      <w:lang w:val="zh-CN" w:eastAsia="zh-CN"/>
    </w:rPr>
  </w:style>
  <w:style w:type="table" w:customStyle="1" w:styleId="1793">
    <w:name w:val="网格型2"/>
    <w:basedOn w:val="7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94">
    <w:name w:val="图注 Char"/>
    <w:basedOn w:val="143"/>
    <w:link w:val="704"/>
    <w:qFormat/>
    <w:uiPriority w:val="0"/>
    <w:rPr>
      <w:rFonts w:ascii="Arial" w:hAnsi="Arial" w:eastAsia="宋体" w:cs="Times New Roman"/>
      <w:color w:val="000000"/>
      <w:kern w:val="0"/>
      <w:sz w:val="24"/>
      <w:szCs w:val="20"/>
    </w:rPr>
  </w:style>
  <w:style w:type="paragraph" w:customStyle="1" w:styleId="1795">
    <w:name w:val="二级标题"/>
    <w:basedOn w:val="1"/>
    <w:link w:val="1799"/>
    <w:qFormat/>
    <w:uiPriority w:val="0"/>
    <w:pPr>
      <w:tabs>
        <w:tab w:val="left" w:pos="360"/>
      </w:tabs>
      <w:spacing w:line="360" w:lineRule="auto"/>
      <w:ind w:left="1770" w:hanging="420"/>
      <w:outlineLvl w:val="2"/>
    </w:pPr>
    <w:rPr>
      <w:rFonts w:ascii="Times New Roman" w:hAnsi="Times New Roman"/>
      <w:b/>
      <w:bCs/>
      <w:sz w:val="24"/>
      <w:szCs w:val="32"/>
    </w:rPr>
  </w:style>
  <w:style w:type="character" w:customStyle="1" w:styleId="1796">
    <w:name w:val="A1 Char"/>
    <w:link w:val="627"/>
    <w:qFormat/>
    <w:uiPriority w:val="0"/>
    <w:rPr>
      <w:rFonts w:ascii="Arial" w:hAnsi="Arial" w:eastAsia="宋体" w:cs="Times New Roman"/>
      <w:kern w:val="0"/>
      <w:sz w:val="22"/>
      <w:szCs w:val="20"/>
      <w:lang w:val="de-DE" w:eastAsia="de-DE"/>
    </w:rPr>
  </w:style>
  <w:style w:type="character" w:customStyle="1" w:styleId="1797">
    <w:name w:val="标书正文表格左 Char"/>
    <w:link w:val="1798"/>
    <w:qFormat/>
    <w:uiPriority w:val="0"/>
    <w:rPr>
      <w:rFonts w:ascii="宋体" w:hAnsi="宋体"/>
      <w:szCs w:val="21"/>
    </w:rPr>
  </w:style>
  <w:style w:type="paragraph" w:customStyle="1" w:styleId="1798">
    <w:name w:val="标书正文表格左"/>
    <w:basedOn w:val="1"/>
    <w:link w:val="1797"/>
    <w:qFormat/>
    <w:uiPriority w:val="0"/>
    <w:pPr>
      <w:adjustRightInd w:val="0"/>
      <w:snapToGrid w:val="0"/>
      <w:spacing w:line="300" w:lineRule="auto"/>
    </w:pPr>
    <w:rPr>
      <w:rFonts w:ascii="宋体" w:hAnsi="宋体" w:eastAsiaTheme="minorEastAsia" w:cstheme="minorBidi"/>
      <w:szCs w:val="21"/>
    </w:rPr>
  </w:style>
  <w:style w:type="character" w:customStyle="1" w:styleId="1799">
    <w:name w:val="二级标题 Char"/>
    <w:link w:val="1795"/>
    <w:qFormat/>
    <w:uiPriority w:val="0"/>
    <w:rPr>
      <w:rFonts w:ascii="Times New Roman" w:hAnsi="Times New Roman" w:eastAsia="宋体" w:cs="Times New Roman"/>
      <w:b/>
      <w:bCs/>
      <w:sz w:val="24"/>
      <w:szCs w:val="32"/>
    </w:rPr>
  </w:style>
  <w:style w:type="character" w:customStyle="1" w:styleId="1800">
    <w:name w:val="列出段落 字符"/>
    <w:qFormat/>
    <w:locked/>
    <w:uiPriority w:val="34"/>
    <w:rPr>
      <w:kern w:val="2"/>
      <w:sz w:val="21"/>
      <w:szCs w:val="22"/>
    </w:rPr>
  </w:style>
  <w:style w:type="character" w:customStyle="1" w:styleId="1801">
    <w:name w:val="fontstyle01"/>
    <w:basedOn w:val="86"/>
    <w:qFormat/>
    <w:uiPriority w:val="0"/>
    <w:rPr>
      <w:rFonts w:hint="eastAsia" w:ascii="宋体" w:hAnsi="宋体" w:eastAsia="宋体"/>
      <w:color w:val="000000"/>
      <w:sz w:val="22"/>
      <w:szCs w:val="22"/>
    </w:rPr>
  </w:style>
  <w:style w:type="paragraph" w:customStyle="1" w:styleId="1802">
    <w:name w:val="北海分级目录"/>
    <w:basedOn w:val="1"/>
    <w:qFormat/>
    <w:uiPriority w:val="0"/>
    <w:pPr>
      <w:snapToGrid w:val="0"/>
      <w:spacing w:line="360" w:lineRule="auto"/>
      <w:ind w:firstLine="480" w:firstLineChars="200"/>
    </w:pPr>
    <w:rPr>
      <w:rFonts w:ascii="Times New Roman" w:hAnsi="Times New Roman"/>
      <w:sz w:val="24"/>
      <w:szCs w:val="24"/>
    </w:rPr>
  </w:style>
  <w:style w:type="character" w:customStyle="1" w:styleId="1803">
    <w:name w:val="正文文本 Char"/>
    <w:qFormat/>
    <w:uiPriority w:val="0"/>
    <w:rPr>
      <w:rFonts w:ascii="Book Antiqua" w:hAnsi="Book Antiqua" w:eastAsia="宋体" w:cs="Times New Roman"/>
      <w:kern w:val="0"/>
      <w:sz w:val="20"/>
      <w:szCs w:val="20"/>
    </w:rPr>
  </w:style>
  <w:style w:type="character" w:customStyle="1" w:styleId="1804">
    <w:name w:val="未处理的提及1"/>
    <w:basedOn w:val="86"/>
    <w:semiHidden/>
    <w:unhideWhenUsed/>
    <w:qFormat/>
    <w:uiPriority w:val="99"/>
    <w:rPr>
      <w:color w:val="808080"/>
      <w:shd w:val="clear" w:color="auto" w:fill="E6E6E6"/>
    </w:rPr>
  </w:style>
  <w:style w:type="character" w:customStyle="1" w:styleId="1805">
    <w:name w:val="普通文字 Char Char Char Char Char Char C1"/>
    <w:qFormat/>
    <w:uiPriority w:val="0"/>
    <w:rPr>
      <w:color w:val="FF0000"/>
      <w:szCs w:val="21"/>
    </w:rPr>
  </w:style>
  <w:style w:type="character" w:customStyle="1" w:styleId="1806">
    <w:name w:val="bds_more"/>
    <w:qFormat/>
    <w:uiPriority w:val="0"/>
    <w:rPr>
      <w:rFonts w:hint="eastAsia" w:ascii="宋体" w:hAnsi="宋体" w:eastAsia="宋体" w:cs="宋体"/>
    </w:rPr>
  </w:style>
  <w:style w:type="paragraph" w:customStyle="1" w:styleId="1807">
    <w:name w:val="正文格式"/>
    <w:basedOn w:val="1"/>
    <w:link w:val="1808"/>
    <w:qFormat/>
    <w:uiPriority w:val="0"/>
    <w:pPr>
      <w:topLinePunct/>
      <w:ind w:firstLine="420" w:firstLineChars="200"/>
    </w:pPr>
    <w:rPr>
      <w:rFonts w:ascii="宋体" w:hAnsi="宋体"/>
      <w:bCs/>
      <w:szCs w:val="21"/>
    </w:rPr>
  </w:style>
  <w:style w:type="character" w:customStyle="1" w:styleId="1808">
    <w:name w:val="正文格式 Char"/>
    <w:link w:val="1807"/>
    <w:qFormat/>
    <w:uiPriority w:val="0"/>
    <w:rPr>
      <w:rFonts w:ascii="宋体" w:hAnsi="宋体" w:eastAsia="宋体" w:cs="Times New Roman"/>
      <w:bCs/>
      <w:szCs w:val="21"/>
    </w:rPr>
  </w:style>
  <w:style w:type="paragraph" w:customStyle="1" w:styleId="1809">
    <w:name w:val="bgg"/>
    <w:basedOn w:val="554"/>
    <w:qFormat/>
    <w:uiPriority w:val="0"/>
    <w:pPr>
      <w:snapToGrid w:val="0"/>
      <w:spacing w:line="240" w:lineRule="auto"/>
      <w:ind w:left="52" w:leftChars="25" w:right="52" w:rightChars="25" w:firstLine="0" w:firstLineChars="0"/>
      <w:jc w:val="center"/>
    </w:pPr>
    <w:rPr>
      <w:sz w:val="18"/>
      <w:szCs w:val="18"/>
    </w:rPr>
  </w:style>
  <w:style w:type="character" w:customStyle="1" w:styleId="1810">
    <w:name w:val="目录标题 Char"/>
    <w:link w:val="735"/>
    <w:qFormat/>
    <w:uiPriority w:val="0"/>
    <w:rPr>
      <w:rFonts w:ascii="Times New Roman" w:hAnsi="Times New Roman" w:eastAsia="宋体" w:cs="Times New Roman"/>
      <w:b/>
      <w:spacing w:val="60"/>
      <w:kern w:val="0"/>
      <w:sz w:val="28"/>
      <w:szCs w:val="20"/>
    </w:rPr>
  </w:style>
  <w:style w:type="paragraph" w:customStyle="1" w:styleId="1811">
    <w:name w:val="版本号"/>
    <w:basedOn w:val="1"/>
    <w:link w:val="1812"/>
    <w:qFormat/>
    <w:uiPriority w:val="0"/>
    <w:pPr>
      <w:spacing w:before="240" w:after="60" w:line="312" w:lineRule="auto"/>
      <w:jc w:val="center"/>
    </w:pPr>
    <w:rPr>
      <w:rFonts w:ascii="黑体" w:hAnsi="黑体" w:eastAsia="黑体"/>
      <w:b/>
      <w:bCs/>
      <w:kern w:val="0"/>
      <w:sz w:val="36"/>
      <w:szCs w:val="36"/>
    </w:rPr>
  </w:style>
  <w:style w:type="character" w:customStyle="1" w:styleId="1812">
    <w:name w:val="版本号 Char"/>
    <w:link w:val="1811"/>
    <w:qFormat/>
    <w:uiPriority w:val="0"/>
    <w:rPr>
      <w:rFonts w:ascii="黑体" w:hAnsi="黑体" w:eastAsia="黑体" w:cs="Times New Roman"/>
      <w:b/>
      <w:bCs/>
      <w:kern w:val="0"/>
      <w:sz w:val="36"/>
      <w:szCs w:val="36"/>
    </w:rPr>
  </w:style>
  <w:style w:type="paragraph" w:customStyle="1" w:styleId="1813">
    <w:name w:val="表标题"/>
    <w:basedOn w:val="18"/>
    <w:link w:val="1814"/>
    <w:qFormat/>
    <w:uiPriority w:val="0"/>
    <w:pPr>
      <w:adjustRightInd w:val="0"/>
      <w:snapToGrid w:val="0"/>
      <w:spacing w:before="62" w:beforeLines="20" w:after="62" w:afterLines="20"/>
      <w:ind w:firstLine="0" w:firstLineChars="0"/>
      <w:jc w:val="center"/>
    </w:pPr>
    <w:rPr>
      <w:rFonts w:ascii="宋体" w:hAnsi="宋体" w:eastAsia="宋体" w:cs="Times New Roman"/>
      <w:b/>
    </w:rPr>
  </w:style>
  <w:style w:type="character" w:customStyle="1" w:styleId="1814">
    <w:name w:val="表标题 Char"/>
    <w:link w:val="1813"/>
    <w:qFormat/>
    <w:uiPriority w:val="0"/>
    <w:rPr>
      <w:rFonts w:ascii="宋体" w:hAnsi="宋体" w:eastAsia="宋体" w:cs="Times New Roman"/>
      <w:b/>
      <w:szCs w:val="24"/>
    </w:rPr>
  </w:style>
  <w:style w:type="paragraph" w:customStyle="1" w:styleId="1815">
    <w:name w:val="封面文档标题"/>
    <w:basedOn w:val="1"/>
    <w:link w:val="1817"/>
    <w:qFormat/>
    <w:uiPriority w:val="0"/>
    <w:pPr>
      <w:wordWrap w:val="0"/>
      <w:spacing w:line="360" w:lineRule="auto"/>
      <w:jc w:val="center"/>
    </w:pPr>
    <w:rPr>
      <w:rFonts w:ascii="华文中宋" w:hAnsi="华文中宋" w:eastAsia="华文中宋"/>
      <w:b/>
      <w:sz w:val="48"/>
      <w:szCs w:val="48"/>
    </w:rPr>
  </w:style>
  <w:style w:type="paragraph" w:customStyle="1" w:styleId="1816">
    <w:name w:val="封面公司名称"/>
    <w:basedOn w:val="1"/>
    <w:link w:val="1819"/>
    <w:qFormat/>
    <w:uiPriority w:val="0"/>
    <w:pPr>
      <w:spacing w:line="360" w:lineRule="auto"/>
    </w:pPr>
    <w:rPr>
      <w:rFonts w:ascii="Times New Roman" w:hAnsi="Times New Roman"/>
      <w:sz w:val="28"/>
      <w:szCs w:val="28"/>
    </w:rPr>
  </w:style>
  <w:style w:type="character" w:customStyle="1" w:styleId="1817">
    <w:name w:val="封面文档标题 Char"/>
    <w:link w:val="1815"/>
    <w:qFormat/>
    <w:uiPriority w:val="0"/>
    <w:rPr>
      <w:rFonts w:ascii="华文中宋" w:hAnsi="华文中宋" w:eastAsia="华文中宋" w:cs="Times New Roman"/>
      <w:b/>
      <w:sz w:val="48"/>
      <w:szCs w:val="48"/>
    </w:rPr>
  </w:style>
  <w:style w:type="paragraph" w:customStyle="1" w:styleId="1818">
    <w:name w:val="修订记录样式"/>
    <w:basedOn w:val="1"/>
    <w:link w:val="1820"/>
    <w:qFormat/>
    <w:uiPriority w:val="0"/>
    <w:pPr>
      <w:spacing w:line="360" w:lineRule="auto"/>
      <w:jc w:val="center"/>
    </w:pPr>
    <w:rPr>
      <w:rFonts w:ascii="黑体" w:hAnsi="宋体" w:eastAsia="黑体"/>
      <w:b/>
      <w:sz w:val="30"/>
      <w:szCs w:val="30"/>
    </w:rPr>
  </w:style>
  <w:style w:type="character" w:customStyle="1" w:styleId="1819">
    <w:name w:val="封面公司名称 Char"/>
    <w:link w:val="1816"/>
    <w:qFormat/>
    <w:uiPriority w:val="0"/>
    <w:rPr>
      <w:rFonts w:ascii="Times New Roman" w:hAnsi="Times New Roman" w:eastAsia="宋体" w:cs="Times New Roman"/>
      <w:sz w:val="28"/>
      <w:szCs w:val="28"/>
    </w:rPr>
  </w:style>
  <w:style w:type="character" w:customStyle="1" w:styleId="1820">
    <w:name w:val="修订记录样式 Char"/>
    <w:link w:val="1818"/>
    <w:qFormat/>
    <w:uiPriority w:val="0"/>
    <w:rPr>
      <w:rFonts w:ascii="黑体" w:hAnsi="宋体" w:eastAsia="黑体" w:cs="Times New Roman"/>
      <w:b/>
      <w:sz w:val="30"/>
      <w:szCs w:val="30"/>
    </w:rPr>
  </w:style>
  <w:style w:type="paragraph" w:customStyle="1" w:styleId="1821">
    <w:name w:val="样式 样式 样式 标题 2 + 宋体 两端对齐 行距: 2 倍行距 + 行距: 1.5 倍行距 + 段前: 0.5 行 段后:..."/>
    <w:basedOn w:val="1"/>
    <w:qFormat/>
    <w:uiPriority w:val="0"/>
    <w:pPr>
      <w:keepNext/>
      <w:widowControl/>
      <w:spacing w:before="50" w:beforeLines="50" w:after="50" w:afterLines="50" w:line="360" w:lineRule="auto"/>
      <w:outlineLvl w:val="1"/>
    </w:pPr>
    <w:rPr>
      <w:rFonts w:ascii="Arial" w:hAnsi="Arial" w:cs="宋体"/>
      <w:b/>
      <w:bCs/>
      <w:kern w:val="0"/>
      <w:sz w:val="28"/>
      <w:szCs w:val="20"/>
      <w:lang w:eastAsia="en-US"/>
    </w:rPr>
  </w:style>
  <w:style w:type="paragraph" w:customStyle="1" w:styleId="1822">
    <w:name w:val="规范正文"/>
    <w:basedOn w:val="1"/>
    <w:qFormat/>
    <w:uiPriority w:val="0"/>
    <w:pPr>
      <w:adjustRightInd w:val="0"/>
      <w:spacing w:line="360" w:lineRule="auto"/>
      <w:ind w:left="480"/>
      <w:textAlignment w:val="baseline"/>
    </w:pPr>
    <w:rPr>
      <w:rFonts w:ascii="Times New Roman" w:hAnsi="Times New Roman"/>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759\AppData\Roaming\kingsoft\office6\templates\download\1979490f-2f85-4bc5-b5a7-878385372069\&#25968;&#25454;&#24211;&#35774;&#35745;&#35828;&#26126;&#20070;(&#27169;&#2649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6C235-C398-4B27-B9EE-ACE9E3E5A214}">
  <ds:schemaRefs/>
</ds:datastoreItem>
</file>

<file path=docProps/app.xml><?xml version="1.0" encoding="utf-8"?>
<Properties xmlns="http://schemas.openxmlformats.org/officeDocument/2006/extended-properties" xmlns:vt="http://schemas.openxmlformats.org/officeDocument/2006/docPropsVTypes">
  <Template>数据库设计说明书(模板).docx</Template>
  <Pages>9</Pages>
  <Words>1856</Words>
  <Characters>2844</Characters>
  <Lines>20</Lines>
  <Paragraphs>5</Paragraphs>
  <TotalTime>5</TotalTime>
  <ScaleCrop>false</ScaleCrop>
  <LinksUpToDate>false</LinksUpToDate>
  <CharactersWithSpaces>2906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2024-04-19T01:10:00Z</dcterms:created>
  <dc:creator>W</dc:creator>
  <cp:lastModifiedBy>长河隐明月</cp:lastModifiedBy>
  <dcterms:modified xsi:type="dcterms:W3CDTF">2024-06-23T13:16:23Z</dcterms:modified>
  <cp:revision>140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KSOTemplateUUID">
    <vt:lpwstr>v1.0_mb_eOHew/C1aY0B2uZkLE4oUQ==</vt:lpwstr>
  </property>
  <property fmtid="{D5CDD505-2E9C-101B-9397-08002B2CF9AE}" pid="4" name="ICV">
    <vt:lpwstr>593321ADC95F4667B2DA232DCA252D0F_12</vt:lpwstr>
  </property>
</Properties>
</file>